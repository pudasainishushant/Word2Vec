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7A1" w:rsidRPr="00CF1FF0" w:rsidRDefault="00C23CB4" w:rsidP="00D55DF9">
      <w:pPr>
        <w:pStyle w:val="Header"/>
        <w:tabs>
          <w:tab w:val="left" w:pos="3600"/>
          <w:tab w:val="center" w:pos="4770"/>
        </w:tabs>
        <w:rPr>
          <w:sz w:val="22"/>
          <w:szCs w:val="22"/>
        </w:rPr>
      </w:pPr>
      <w:r>
        <w:rPr>
          <w:sz w:val="22"/>
          <w:szCs w:val="22"/>
        </w:rPr>
        <w:t xml:space="preserve"> </w:t>
      </w:r>
      <w:r>
        <w:rPr>
          <w:sz w:val="22"/>
          <w:szCs w:val="22"/>
        </w:rPr>
        <w:tab/>
      </w:r>
      <w:r>
        <w:rPr>
          <w:sz w:val="22"/>
          <w:szCs w:val="22"/>
        </w:rPr>
        <w:tab/>
      </w:r>
    </w:p>
    <w:p w:rsidR="00D55DF9" w:rsidRPr="00FE2050" w:rsidRDefault="001538DD" w:rsidP="00D55DF9">
      <w:pPr>
        <w:pStyle w:val="Header"/>
        <w:tabs>
          <w:tab w:val="left" w:pos="3600"/>
          <w:tab w:val="center" w:pos="4770"/>
        </w:tabs>
        <w:rPr>
          <w:sz w:val="22"/>
          <w:szCs w:val="22"/>
        </w:rPr>
      </w:pPr>
      <w:r w:rsidRPr="00FE2050">
        <w:rPr>
          <w:b/>
          <w:sz w:val="22"/>
          <w:szCs w:val="22"/>
        </w:rPr>
        <w:t>Aparna B</w:t>
      </w:r>
      <w:r w:rsidR="008A57A1" w:rsidRPr="00FE2050">
        <w:rPr>
          <w:b/>
          <w:sz w:val="22"/>
          <w:szCs w:val="22"/>
        </w:rPr>
        <w:t>.</w:t>
      </w:r>
    </w:p>
    <w:p w:rsidR="00166934" w:rsidRPr="00FE2050" w:rsidRDefault="00166934">
      <w:pPr>
        <w:pStyle w:val="BodyText"/>
        <w:rPr>
          <w:b/>
          <w:sz w:val="22"/>
          <w:szCs w:val="22"/>
          <w:u w:val="single"/>
        </w:rPr>
      </w:pPr>
    </w:p>
    <w:p w:rsidR="00CC4196" w:rsidRPr="00FE2050" w:rsidRDefault="00CC4196">
      <w:pPr>
        <w:pStyle w:val="BodyText"/>
        <w:rPr>
          <w:sz w:val="22"/>
          <w:szCs w:val="22"/>
          <w:u w:val="single"/>
        </w:rPr>
      </w:pPr>
      <w:r w:rsidRPr="00FE2050">
        <w:rPr>
          <w:b/>
          <w:sz w:val="22"/>
          <w:szCs w:val="22"/>
          <w:u w:val="single"/>
        </w:rPr>
        <w:t>OBJECTIVE:</w:t>
      </w:r>
    </w:p>
    <w:p w:rsidR="000931ED" w:rsidRPr="00FE2050" w:rsidRDefault="000931ED" w:rsidP="000931ED">
      <w:pPr>
        <w:pStyle w:val="BodyText"/>
        <w:rPr>
          <w:sz w:val="22"/>
          <w:szCs w:val="22"/>
        </w:rPr>
      </w:pPr>
      <w:r w:rsidRPr="00FE2050">
        <w:rPr>
          <w:sz w:val="22"/>
          <w:szCs w:val="22"/>
        </w:rPr>
        <w:t>To achieve a challenging position in Software Development and QA Automation Testing in a result oriented company, where I can contribute towards growth and advancement of software developed using my skills and education</w:t>
      </w:r>
    </w:p>
    <w:p w:rsidR="000931ED" w:rsidRPr="00FE2050" w:rsidRDefault="000931ED">
      <w:pPr>
        <w:pStyle w:val="BodyText"/>
        <w:jc w:val="left"/>
        <w:rPr>
          <w:sz w:val="22"/>
          <w:szCs w:val="22"/>
        </w:rPr>
      </w:pPr>
    </w:p>
    <w:p w:rsidR="000931ED" w:rsidRPr="00FE2050" w:rsidRDefault="000931ED" w:rsidP="000931ED">
      <w:pPr>
        <w:pStyle w:val="Heading1"/>
        <w:rPr>
          <w:sz w:val="22"/>
          <w:szCs w:val="22"/>
          <w:u w:val="single"/>
        </w:rPr>
      </w:pPr>
      <w:r w:rsidRPr="00FE2050">
        <w:rPr>
          <w:sz w:val="22"/>
          <w:szCs w:val="22"/>
          <w:u w:val="single"/>
        </w:rPr>
        <w:t>SUMMARY:</w:t>
      </w:r>
    </w:p>
    <w:p w:rsidR="009A2CDB" w:rsidRPr="00FE2050" w:rsidRDefault="00E71318" w:rsidP="009A2CDB">
      <w:pPr>
        <w:pStyle w:val="ListBullet"/>
        <w:rPr>
          <w:sz w:val="22"/>
          <w:szCs w:val="22"/>
        </w:rPr>
      </w:pPr>
      <w:r w:rsidRPr="00FE2050">
        <w:rPr>
          <w:sz w:val="22"/>
          <w:szCs w:val="22"/>
        </w:rPr>
        <w:t>4</w:t>
      </w:r>
      <w:r w:rsidR="009A2CDB" w:rsidRPr="00FE2050">
        <w:rPr>
          <w:sz w:val="22"/>
          <w:szCs w:val="22"/>
        </w:rPr>
        <w:t>+ years of experience in Software Quality Assurance in Manual/ Automation Testing</w:t>
      </w:r>
    </w:p>
    <w:p w:rsidR="009A2CDB" w:rsidRPr="00FE2050" w:rsidRDefault="009A2CDB" w:rsidP="009A2CDB">
      <w:pPr>
        <w:pStyle w:val="ListBullet"/>
        <w:rPr>
          <w:sz w:val="22"/>
          <w:szCs w:val="22"/>
        </w:rPr>
      </w:pPr>
      <w:r w:rsidRPr="00FE2050">
        <w:rPr>
          <w:sz w:val="22"/>
          <w:szCs w:val="22"/>
        </w:rPr>
        <w:t xml:space="preserve">A competent </w:t>
      </w:r>
      <w:r w:rsidRPr="00FE2050">
        <w:rPr>
          <w:b/>
          <w:sz w:val="22"/>
          <w:szCs w:val="22"/>
        </w:rPr>
        <w:t>ISTQB</w:t>
      </w:r>
      <w:r w:rsidRPr="00FE2050">
        <w:rPr>
          <w:sz w:val="22"/>
          <w:szCs w:val="22"/>
        </w:rPr>
        <w:t xml:space="preserve"> certified professional with rich experience in software testing as </w:t>
      </w:r>
      <w:r w:rsidRPr="00FE2050">
        <w:rPr>
          <w:b/>
          <w:sz w:val="22"/>
          <w:szCs w:val="22"/>
        </w:rPr>
        <w:t>Test Analyst</w:t>
      </w:r>
      <w:r w:rsidRPr="00FE2050">
        <w:rPr>
          <w:sz w:val="22"/>
          <w:szCs w:val="22"/>
        </w:rPr>
        <w:t xml:space="preserve">, </w:t>
      </w:r>
      <w:r w:rsidRPr="00FE2050">
        <w:rPr>
          <w:b/>
          <w:sz w:val="22"/>
          <w:szCs w:val="22"/>
        </w:rPr>
        <w:t>QA and Support</w:t>
      </w:r>
      <w:r w:rsidRPr="00FE2050">
        <w:rPr>
          <w:sz w:val="22"/>
          <w:szCs w:val="22"/>
        </w:rPr>
        <w:t>.</w:t>
      </w:r>
    </w:p>
    <w:p w:rsidR="007642E5" w:rsidRPr="00FE2050" w:rsidRDefault="001E46B2" w:rsidP="001E46B2">
      <w:pPr>
        <w:pStyle w:val="ListBullet"/>
        <w:rPr>
          <w:sz w:val="22"/>
          <w:szCs w:val="22"/>
        </w:rPr>
      </w:pPr>
      <w:r w:rsidRPr="00FE2050">
        <w:rPr>
          <w:sz w:val="22"/>
          <w:szCs w:val="22"/>
        </w:rPr>
        <w:t xml:space="preserve">Extensively used </w:t>
      </w:r>
      <w:r w:rsidR="009F5675" w:rsidRPr="00FE2050">
        <w:rPr>
          <w:b/>
          <w:sz w:val="22"/>
          <w:szCs w:val="22"/>
        </w:rPr>
        <w:t>S</w:t>
      </w:r>
      <w:r w:rsidRPr="00FE2050">
        <w:rPr>
          <w:b/>
          <w:sz w:val="22"/>
          <w:szCs w:val="22"/>
        </w:rPr>
        <w:t>elenium</w:t>
      </w:r>
      <w:r w:rsidR="007642E5" w:rsidRPr="00FE2050">
        <w:rPr>
          <w:b/>
          <w:sz w:val="22"/>
          <w:szCs w:val="22"/>
        </w:rPr>
        <w:t xml:space="preserve"> </w:t>
      </w:r>
      <w:r w:rsidR="00A45760" w:rsidRPr="00FE2050">
        <w:rPr>
          <w:b/>
          <w:sz w:val="22"/>
          <w:szCs w:val="22"/>
        </w:rPr>
        <w:t>Webdriver</w:t>
      </w:r>
      <w:r w:rsidR="00A45760" w:rsidRPr="00FE2050">
        <w:rPr>
          <w:sz w:val="22"/>
          <w:szCs w:val="22"/>
        </w:rPr>
        <w:t xml:space="preserve"> to </w:t>
      </w:r>
      <w:r w:rsidR="00353312" w:rsidRPr="00FE2050">
        <w:rPr>
          <w:sz w:val="22"/>
          <w:szCs w:val="22"/>
        </w:rPr>
        <w:t>access Form</w:t>
      </w:r>
      <w:r w:rsidR="00A45760" w:rsidRPr="00FE2050">
        <w:rPr>
          <w:b/>
          <w:sz w:val="22"/>
          <w:szCs w:val="22"/>
        </w:rPr>
        <w:t xml:space="preserve"> Eleme</w:t>
      </w:r>
      <w:r w:rsidR="00E96F37" w:rsidRPr="00FE2050">
        <w:rPr>
          <w:b/>
          <w:sz w:val="22"/>
          <w:szCs w:val="22"/>
        </w:rPr>
        <w:t>n</w:t>
      </w:r>
      <w:r w:rsidR="00A45760" w:rsidRPr="00FE2050">
        <w:rPr>
          <w:b/>
          <w:sz w:val="22"/>
          <w:szCs w:val="22"/>
        </w:rPr>
        <w:t>ts,</w:t>
      </w:r>
      <w:r w:rsidR="00E96F37" w:rsidRPr="00FE2050">
        <w:rPr>
          <w:b/>
          <w:sz w:val="22"/>
          <w:szCs w:val="22"/>
        </w:rPr>
        <w:t xml:space="preserve"> </w:t>
      </w:r>
      <w:r w:rsidR="00A45760" w:rsidRPr="00FE2050">
        <w:rPr>
          <w:b/>
          <w:sz w:val="22"/>
          <w:szCs w:val="22"/>
        </w:rPr>
        <w:t xml:space="preserve">Automating </w:t>
      </w:r>
      <w:r w:rsidR="00E96F37" w:rsidRPr="00FE2050">
        <w:rPr>
          <w:b/>
          <w:sz w:val="22"/>
          <w:szCs w:val="22"/>
        </w:rPr>
        <w:t>list boxes</w:t>
      </w:r>
      <w:r w:rsidR="00A45760" w:rsidRPr="00FE2050">
        <w:rPr>
          <w:b/>
          <w:sz w:val="22"/>
          <w:szCs w:val="22"/>
        </w:rPr>
        <w:t>,</w:t>
      </w:r>
      <w:r w:rsidR="00E96F37" w:rsidRPr="00FE2050">
        <w:rPr>
          <w:b/>
          <w:sz w:val="22"/>
          <w:szCs w:val="22"/>
        </w:rPr>
        <w:t xml:space="preserve"> </w:t>
      </w:r>
      <w:r w:rsidR="00A45760" w:rsidRPr="00FE2050">
        <w:rPr>
          <w:b/>
          <w:sz w:val="22"/>
          <w:szCs w:val="22"/>
        </w:rPr>
        <w:t>Handling Alerts,</w:t>
      </w:r>
      <w:r w:rsidR="00E96F37" w:rsidRPr="00FE2050">
        <w:rPr>
          <w:b/>
          <w:sz w:val="22"/>
          <w:szCs w:val="22"/>
        </w:rPr>
        <w:t xml:space="preserve"> </w:t>
      </w:r>
      <w:r w:rsidR="00A45760" w:rsidRPr="00FE2050">
        <w:rPr>
          <w:b/>
          <w:sz w:val="22"/>
          <w:szCs w:val="22"/>
        </w:rPr>
        <w:t xml:space="preserve">Handling Frames and iFrames. </w:t>
      </w:r>
      <w:r w:rsidR="00A45760" w:rsidRPr="00FE2050">
        <w:rPr>
          <w:sz w:val="22"/>
          <w:szCs w:val="22"/>
        </w:rPr>
        <w:t>Skills rating 7</w:t>
      </w:r>
      <w:r w:rsidRPr="00FE2050">
        <w:rPr>
          <w:sz w:val="22"/>
          <w:szCs w:val="22"/>
        </w:rPr>
        <w:t>+/10.</w:t>
      </w:r>
    </w:p>
    <w:p w:rsidR="00A45760" w:rsidRPr="00FE2050" w:rsidRDefault="00A45760" w:rsidP="001E46B2">
      <w:pPr>
        <w:pStyle w:val="ListBullet"/>
        <w:rPr>
          <w:b/>
          <w:sz w:val="22"/>
          <w:szCs w:val="22"/>
        </w:rPr>
      </w:pPr>
      <w:r w:rsidRPr="00FE2050">
        <w:rPr>
          <w:b/>
          <w:sz w:val="22"/>
          <w:szCs w:val="22"/>
        </w:rPr>
        <w:t>Plan</w:t>
      </w:r>
      <w:r w:rsidR="009F5675" w:rsidRPr="00FE2050">
        <w:rPr>
          <w:b/>
          <w:sz w:val="22"/>
          <w:szCs w:val="22"/>
        </w:rPr>
        <w:t>ned</w:t>
      </w:r>
      <w:r w:rsidRPr="00FE2050">
        <w:rPr>
          <w:b/>
          <w:sz w:val="22"/>
          <w:szCs w:val="22"/>
        </w:rPr>
        <w:t>,</w:t>
      </w:r>
      <w:r w:rsidR="00E96F37" w:rsidRPr="00FE2050">
        <w:rPr>
          <w:b/>
          <w:sz w:val="22"/>
          <w:szCs w:val="22"/>
        </w:rPr>
        <w:t xml:space="preserve"> </w:t>
      </w:r>
      <w:r w:rsidR="009F5675" w:rsidRPr="00FE2050">
        <w:rPr>
          <w:b/>
          <w:sz w:val="22"/>
          <w:szCs w:val="22"/>
        </w:rPr>
        <w:t>Designed,</w:t>
      </w:r>
      <w:r w:rsidR="00E96F37" w:rsidRPr="00FE2050">
        <w:rPr>
          <w:b/>
          <w:sz w:val="22"/>
          <w:szCs w:val="22"/>
        </w:rPr>
        <w:t xml:space="preserve"> </w:t>
      </w:r>
      <w:r w:rsidR="009F5675" w:rsidRPr="00FE2050">
        <w:rPr>
          <w:b/>
          <w:sz w:val="22"/>
          <w:szCs w:val="22"/>
        </w:rPr>
        <w:t>Developed and M</w:t>
      </w:r>
      <w:r w:rsidRPr="00FE2050">
        <w:rPr>
          <w:b/>
          <w:sz w:val="22"/>
          <w:szCs w:val="22"/>
        </w:rPr>
        <w:t>aintained</w:t>
      </w:r>
      <w:r w:rsidRPr="00FE2050">
        <w:rPr>
          <w:sz w:val="22"/>
          <w:szCs w:val="22"/>
        </w:rPr>
        <w:t xml:space="preserve"> different complex </w:t>
      </w:r>
      <w:r w:rsidRPr="00FE2050">
        <w:rPr>
          <w:b/>
          <w:sz w:val="22"/>
          <w:szCs w:val="22"/>
        </w:rPr>
        <w:t>Test Automation Frameworks(Datadriven,Keyword)</w:t>
      </w:r>
    </w:p>
    <w:p w:rsidR="00791E6B" w:rsidRPr="00FE2050" w:rsidRDefault="009F5675" w:rsidP="009F5675">
      <w:pPr>
        <w:pStyle w:val="ListBullet"/>
        <w:rPr>
          <w:sz w:val="22"/>
          <w:szCs w:val="22"/>
        </w:rPr>
      </w:pPr>
      <w:r w:rsidRPr="00FE2050">
        <w:rPr>
          <w:sz w:val="22"/>
          <w:szCs w:val="22"/>
        </w:rPr>
        <w:t>Solid experience in QTP.</w:t>
      </w:r>
      <w:r w:rsidR="001E46B2" w:rsidRPr="00FE2050">
        <w:rPr>
          <w:sz w:val="22"/>
          <w:szCs w:val="22"/>
        </w:rPr>
        <w:t xml:space="preserve"> Skills rating 7/10.</w:t>
      </w:r>
      <w:r w:rsidR="007642E5" w:rsidRPr="00FE2050">
        <w:rPr>
          <w:sz w:val="22"/>
          <w:szCs w:val="22"/>
        </w:rPr>
        <w:t xml:space="preserve">Used QTP for </w:t>
      </w:r>
      <w:r w:rsidR="007642E5" w:rsidRPr="00FE2050">
        <w:rPr>
          <w:b/>
          <w:sz w:val="22"/>
          <w:szCs w:val="22"/>
        </w:rPr>
        <w:t>parameterized testin</w:t>
      </w:r>
      <w:r w:rsidR="00791E6B" w:rsidRPr="00FE2050">
        <w:rPr>
          <w:b/>
          <w:sz w:val="22"/>
          <w:szCs w:val="22"/>
        </w:rPr>
        <w:t>g.</w:t>
      </w:r>
    </w:p>
    <w:p w:rsidR="0078596B" w:rsidRPr="00FE2050" w:rsidRDefault="007642E5" w:rsidP="009F5675">
      <w:pPr>
        <w:pStyle w:val="ListBullet"/>
        <w:rPr>
          <w:sz w:val="22"/>
          <w:szCs w:val="22"/>
        </w:rPr>
      </w:pPr>
      <w:r w:rsidRPr="00FE2050">
        <w:rPr>
          <w:sz w:val="22"/>
          <w:szCs w:val="22"/>
        </w:rPr>
        <w:t xml:space="preserve">Currently updating my skills set by learning </w:t>
      </w:r>
      <w:r w:rsidRPr="00FE2050">
        <w:rPr>
          <w:b/>
          <w:sz w:val="22"/>
          <w:szCs w:val="22"/>
        </w:rPr>
        <w:t>JMeter,</w:t>
      </w:r>
      <w:r w:rsidR="009F5675" w:rsidRPr="00FE2050">
        <w:rPr>
          <w:b/>
          <w:sz w:val="22"/>
          <w:szCs w:val="22"/>
        </w:rPr>
        <w:t xml:space="preserve"> TestNG, </w:t>
      </w:r>
      <w:r w:rsidRPr="00FE2050">
        <w:rPr>
          <w:b/>
          <w:sz w:val="22"/>
          <w:szCs w:val="22"/>
        </w:rPr>
        <w:t xml:space="preserve">SOAP/UI </w:t>
      </w:r>
    </w:p>
    <w:p w:rsidR="009A2CDB" w:rsidRPr="00FE2050" w:rsidRDefault="009A2CDB" w:rsidP="009A2CDB">
      <w:pPr>
        <w:pStyle w:val="ListBullet"/>
        <w:rPr>
          <w:sz w:val="22"/>
          <w:szCs w:val="22"/>
        </w:rPr>
      </w:pPr>
      <w:r w:rsidRPr="00FE2050">
        <w:rPr>
          <w:sz w:val="22"/>
          <w:szCs w:val="22"/>
        </w:rPr>
        <w:t xml:space="preserve">Extensive expertise on testing </w:t>
      </w:r>
      <w:r w:rsidRPr="00FE2050">
        <w:rPr>
          <w:b/>
          <w:sz w:val="22"/>
          <w:szCs w:val="22"/>
        </w:rPr>
        <w:t xml:space="preserve">Client/Server </w:t>
      </w:r>
      <w:r w:rsidRPr="00FE2050">
        <w:rPr>
          <w:sz w:val="22"/>
          <w:szCs w:val="22"/>
        </w:rPr>
        <w:t xml:space="preserve">and </w:t>
      </w:r>
      <w:r w:rsidRPr="00FE2050">
        <w:rPr>
          <w:b/>
          <w:sz w:val="22"/>
          <w:szCs w:val="22"/>
        </w:rPr>
        <w:t>Web based applications</w:t>
      </w:r>
      <w:r w:rsidRPr="00FE2050">
        <w:rPr>
          <w:sz w:val="22"/>
          <w:szCs w:val="22"/>
        </w:rPr>
        <w:t xml:space="preserve"> on various platforms</w:t>
      </w:r>
    </w:p>
    <w:p w:rsidR="009A2CDB" w:rsidRPr="00FE2050" w:rsidRDefault="009A2CDB" w:rsidP="009A2CDB">
      <w:pPr>
        <w:pStyle w:val="ListBullet"/>
        <w:rPr>
          <w:sz w:val="22"/>
          <w:szCs w:val="22"/>
        </w:rPr>
      </w:pPr>
      <w:r w:rsidRPr="00FE2050">
        <w:rPr>
          <w:sz w:val="22"/>
          <w:szCs w:val="22"/>
        </w:rPr>
        <w:t xml:space="preserve">Strong knowledge on  every phase of </w:t>
      </w:r>
      <w:r w:rsidRPr="00FE2050">
        <w:rPr>
          <w:b/>
          <w:sz w:val="22"/>
          <w:szCs w:val="22"/>
        </w:rPr>
        <w:t xml:space="preserve">SDLC </w:t>
      </w:r>
      <w:r w:rsidRPr="00FE2050">
        <w:rPr>
          <w:sz w:val="22"/>
          <w:szCs w:val="22"/>
        </w:rPr>
        <w:t xml:space="preserve">and </w:t>
      </w:r>
      <w:r w:rsidRPr="00FE2050">
        <w:rPr>
          <w:b/>
          <w:sz w:val="22"/>
          <w:szCs w:val="22"/>
        </w:rPr>
        <w:t>STLC  methodologies</w:t>
      </w:r>
    </w:p>
    <w:p w:rsidR="009A2CDB" w:rsidRPr="00FE2050" w:rsidRDefault="009A2CDB" w:rsidP="009A2CDB">
      <w:pPr>
        <w:pStyle w:val="ListBullet"/>
        <w:rPr>
          <w:sz w:val="22"/>
          <w:szCs w:val="22"/>
        </w:rPr>
      </w:pPr>
      <w:r w:rsidRPr="00FE2050">
        <w:rPr>
          <w:sz w:val="22"/>
          <w:szCs w:val="22"/>
        </w:rPr>
        <w:t>Experience in working on</w:t>
      </w:r>
      <w:r w:rsidRPr="00FE2050">
        <w:rPr>
          <w:b/>
          <w:sz w:val="22"/>
          <w:szCs w:val="22"/>
        </w:rPr>
        <w:t xml:space="preserve"> Agile methodologies (Scrum, Test driven) </w:t>
      </w:r>
      <w:r w:rsidRPr="00FE2050">
        <w:rPr>
          <w:sz w:val="22"/>
          <w:szCs w:val="22"/>
        </w:rPr>
        <w:t>with timely delivery against aggressive deadlines</w:t>
      </w:r>
    </w:p>
    <w:p w:rsidR="009A2CDB" w:rsidRPr="00FE2050" w:rsidRDefault="009A2CDB" w:rsidP="009A2CDB">
      <w:pPr>
        <w:pStyle w:val="ListBullet"/>
        <w:rPr>
          <w:sz w:val="22"/>
          <w:szCs w:val="22"/>
        </w:rPr>
      </w:pPr>
      <w:r w:rsidRPr="00FE2050">
        <w:rPr>
          <w:sz w:val="22"/>
          <w:szCs w:val="22"/>
        </w:rPr>
        <w:t xml:space="preserve">Proven experience in testing </w:t>
      </w:r>
      <w:r w:rsidRPr="00FE2050">
        <w:rPr>
          <w:b/>
          <w:sz w:val="22"/>
          <w:szCs w:val="22"/>
        </w:rPr>
        <w:t>Health/Clinical/Pharmaceutical applications</w:t>
      </w:r>
      <w:r w:rsidRPr="00FE2050">
        <w:rPr>
          <w:sz w:val="22"/>
          <w:szCs w:val="22"/>
        </w:rPr>
        <w:t xml:space="preserve"> related to health, clinical and pharmacy domains and sound knowledge on </w:t>
      </w:r>
      <w:r w:rsidRPr="00FE2050">
        <w:rPr>
          <w:b/>
          <w:sz w:val="22"/>
          <w:szCs w:val="22"/>
        </w:rPr>
        <w:t>medical terminology and health/pharmacy standards</w:t>
      </w:r>
    </w:p>
    <w:p w:rsidR="009A2CDB" w:rsidRPr="00FE2050" w:rsidRDefault="009A2CDB" w:rsidP="009A2CDB">
      <w:pPr>
        <w:pStyle w:val="ListBullet"/>
        <w:rPr>
          <w:sz w:val="22"/>
          <w:szCs w:val="22"/>
        </w:rPr>
      </w:pPr>
      <w:r w:rsidRPr="00FE2050">
        <w:rPr>
          <w:sz w:val="22"/>
          <w:szCs w:val="22"/>
        </w:rPr>
        <w:t xml:space="preserve">Expertise in using  Test/defect management tools like HP Quality </w:t>
      </w:r>
      <w:r w:rsidR="00AB6BEB">
        <w:rPr>
          <w:sz w:val="22"/>
          <w:szCs w:val="22"/>
        </w:rPr>
        <w:t>Cent</w:t>
      </w:r>
      <w:r w:rsidR="00636A0F" w:rsidRPr="00FE2050">
        <w:rPr>
          <w:sz w:val="22"/>
          <w:szCs w:val="22"/>
        </w:rPr>
        <w:t>e</w:t>
      </w:r>
      <w:r w:rsidR="00AB6BEB">
        <w:rPr>
          <w:sz w:val="22"/>
          <w:szCs w:val="22"/>
        </w:rPr>
        <w:t>r</w:t>
      </w:r>
      <w:r w:rsidRPr="00FE2050">
        <w:rPr>
          <w:sz w:val="22"/>
          <w:szCs w:val="22"/>
        </w:rPr>
        <w:t>, JIRA , iASSIST (iSOFT-CSC) and Silk Central</w:t>
      </w:r>
    </w:p>
    <w:p w:rsidR="009A2CDB" w:rsidRPr="00FE2050" w:rsidRDefault="009A2CDB" w:rsidP="009A2CDB">
      <w:pPr>
        <w:pStyle w:val="ListBullet"/>
        <w:rPr>
          <w:sz w:val="22"/>
          <w:szCs w:val="22"/>
        </w:rPr>
      </w:pPr>
      <w:r w:rsidRPr="00FE2050">
        <w:rPr>
          <w:sz w:val="22"/>
          <w:szCs w:val="22"/>
        </w:rPr>
        <w:t xml:space="preserve">Sound written communication and reporting skills including proven experience in reviewing requirements, writing </w:t>
      </w:r>
      <w:r w:rsidRPr="00FE2050">
        <w:rPr>
          <w:b/>
          <w:sz w:val="22"/>
          <w:szCs w:val="22"/>
        </w:rPr>
        <w:t xml:space="preserve">Test conditions, Test Cases </w:t>
      </w:r>
      <w:r w:rsidRPr="00FE2050">
        <w:rPr>
          <w:sz w:val="22"/>
          <w:szCs w:val="22"/>
        </w:rPr>
        <w:t xml:space="preserve">and ensuring the coverage of requirements through </w:t>
      </w:r>
      <w:r w:rsidRPr="00FE2050">
        <w:rPr>
          <w:b/>
          <w:sz w:val="22"/>
          <w:szCs w:val="22"/>
        </w:rPr>
        <w:t xml:space="preserve">Traceability matrix </w:t>
      </w:r>
    </w:p>
    <w:p w:rsidR="009A2CDB" w:rsidRPr="00FE2050" w:rsidRDefault="009A2CDB" w:rsidP="009A2CDB">
      <w:pPr>
        <w:pStyle w:val="ListBullet"/>
        <w:rPr>
          <w:sz w:val="22"/>
          <w:szCs w:val="22"/>
        </w:rPr>
      </w:pPr>
      <w:r w:rsidRPr="00FE2050">
        <w:rPr>
          <w:sz w:val="22"/>
          <w:szCs w:val="22"/>
        </w:rPr>
        <w:t xml:space="preserve">Expert in System Integration testing(SIT), Unit testing, Functional testing ,E2E testing, Regression testing, UAT, Smoke and Sanity testing </w:t>
      </w:r>
    </w:p>
    <w:p w:rsidR="009A2CDB" w:rsidRPr="00FE2050" w:rsidRDefault="009A2CDB" w:rsidP="009A2CDB">
      <w:pPr>
        <w:pStyle w:val="ListBullet"/>
        <w:rPr>
          <w:sz w:val="22"/>
          <w:szCs w:val="22"/>
        </w:rPr>
      </w:pPr>
      <w:r w:rsidRPr="00FE2050">
        <w:rPr>
          <w:sz w:val="22"/>
          <w:szCs w:val="22"/>
        </w:rPr>
        <w:t xml:space="preserve">Expertise testing </w:t>
      </w:r>
      <w:r w:rsidRPr="00FE2050">
        <w:rPr>
          <w:b/>
          <w:sz w:val="22"/>
          <w:szCs w:val="22"/>
        </w:rPr>
        <w:t>CRM/ERP</w:t>
      </w:r>
      <w:r w:rsidRPr="00FE2050">
        <w:rPr>
          <w:sz w:val="22"/>
          <w:szCs w:val="22"/>
        </w:rPr>
        <w:t xml:space="preserve"> applications with multiple modules and complex workflows related to Finance, </w:t>
      </w:r>
      <w:r w:rsidRPr="00FE2050">
        <w:rPr>
          <w:b/>
          <w:sz w:val="22"/>
          <w:szCs w:val="22"/>
        </w:rPr>
        <w:t>Health</w:t>
      </w:r>
      <w:r w:rsidRPr="00FE2050">
        <w:rPr>
          <w:sz w:val="22"/>
          <w:szCs w:val="22"/>
        </w:rPr>
        <w:t>, Retail, Warehouse and Telecom domains</w:t>
      </w:r>
    </w:p>
    <w:p w:rsidR="009A2CDB" w:rsidRPr="00FE2050" w:rsidRDefault="009A2CDB" w:rsidP="009A2CDB">
      <w:pPr>
        <w:pStyle w:val="ListBullet"/>
        <w:rPr>
          <w:sz w:val="22"/>
          <w:szCs w:val="22"/>
        </w:rPr>
      </w:pPr>
      <w:r w:rsidRPr="00FE2050">
        <w:rPr>
          <w:sz w:val="22"/>
          <w:szCs w:val="22"/>
        </w:rPr>
        <w:t xml:space="preserve">Hands on experience in writing </w:t>
      </w:r>
      <w:r w:rsidRPr="00FE2050">
        <w:rPr>
          <w:b/>
          <w:sz w:val="22"/>
          <w:szCs w:val="22"/>
        </w:rPr>
        <w:t>VBScripts</w:t>
      </w:r>
      <w:r w:rsidRPr="00FE2050">
        <w:rPr>
          <w:sz w:val="22"/>
          <w:szCs w:val="22"/>
        </w:rPr>
        <w:t>,</w:t>
      </w:r>
      <w:r w:rsidRPr="00FE2050">
        <w:rPr>
          <w:b/>
          <w:sz w:val="22"/>
          <w:szCs w:val="22"/>
        </w:rPr>
        <w:t xml:space="preserve"> SQL queries</w:t>
      </w:r>
      <w:r w:rsidRPr="00FE2050">
        <w:rPr>
          <w:sz w:val="22"/>
          <w:szCs w:val="22"/>
        </w:rPr>
        <w:t xml:space="preserve"> and working on </w:t>
      </w:r>
      <w:r w:rsidRPr="00FE2050">
        <w:rPr>
          <w:b/>
          <w:sz w:val="22"/>
          <w:szCs w:val="22"/>
        </w:rPr>
        <w:t xml:space="preserve">Crystal reports 9,XI </w:t>
      </w:r>
      <w:r w:rsidRPr="00FE2050">
        <w:rPr>
          <w:sz w:val="22"/>
          <w:szCs w:val="22"/>
        </w:rPr>
        <w:t>reporting tools</w:t>
      </w:r>
    </w:p>
    <w:p w:rsidR="009A2CDB" w:rsidRPr="00FE2050" w:rsidRDefault="009A2CDB" w:rsidP="009A2CDB">
      <w:pPr>
        <w:pStyle w:val="ListBullet"/>
        <w:rPr>
          <w:sz w:val="22"/>
          <w:szCs w:val="22"/>
        </w:rPr>
      </w:pPr>
      <w:r w:rsidRPr="00FE2050">
        <w:rPr>
          <w:sz w:val="22"/>
          <w:szCs w:val="22"/>
        </w:rPr>
        <w:t xml:space="preserve">Experience in automating tests using </w:t>
      </w:r>
      <w:r w:rsidR="00A92D1A" w:rsidRPr="00FE2050">
        <w:rPr>
          <w:sz w:val="22"/>
          <w:szCs w:val="22"/>
        </w:rPr>
        <w:t>UNIX</w:t>
      </w:r>
      <w:r w:rsidRPr="00FE2050">
        <w:rPr>
          <w:sz w:val="22"/>
          <w:szCs w:val="22"/>
        </w:rPr>
        <w:t xml:space="preserve"> scripting and </w:t>
      </w:r>
      <w:r w:rsidR="00A92D1A" w:rsidRPr="00FE2050">
        <w:rPr>
          <w:sz w:val="22"/>
          <w:szCs w:val="22"/>
        </w:rPr>
        <w:t>SQL</w:t>
      </w:r>
      <w:r w:rsidRPr="00FE2050">
        <w:rPr>
          <w:sz w:val="22"/>
          <w:szCs w:val="22"/>
        </w:rPr>
        <w:t xml:space="preserve"> queries.</w:t>
      </w:r>
    </w:p>
    <w:p w:rsidR="009A2CDB" w:rsidRPr="00FE2050" w:rsidRDefault="009A2CDB" w:rsidP="009A2CDB">
      <w:pPr>
        <w:pStyle w:val="ListBullet"/>
        <w:rPr>
          <w:sz w:val="22"/>
          <w:szCs w:val="22"/>
        </w:rPr>
      </w:pPr>
      <w:r w:rsidRPr="00FE2050">
        <w:rPr>
          <w:sz w:val="22"/>
          <w:szCs w:val="22"/>
        </w:rPr>
        <w:t>Experience in testing Web, N-tier, Web Services and Client/Server software</w:t>
      </w:r>
    </w:p>
    <w:p w:rsidR="009A2CDB" w:rsidRPr="00FE2050" w:rsidRDefault="009A2CDB" w:rsidP="009A2CDB">
      <w:pPr>
        <w:pStyle w:val="ListBullet"/>
        <w:rPr>
          <w:sz w:val="22"/>
          <w:szCs w:val="22"/>
        </w:rPr>
      </w:pPr>
      <w:r w:rsidRPr="00FE2050">
        <w:rPr>
          <w:sz w:val="22"/>
          <w:szCs w:val="22"/>
        </w:rPr>
        <w:t>Expertise in GUI, Functional, Regression, Integration, System, Smoke, Sanity, User Acceptance, Black box Testing, Performance, Load Testing and Database Testing</w:t>
      </w:r>
    </w:p>
    <w:p w:rsidR="009A2CDB" w:rsidRPr="00FE2050" w:rsidRDefault="009A2CDB" w:rsidP="009A2CDB">
      <w:pPr>
        <w:pStyle w:val="ListBullet"/>
        <w:rPr>
          <w:sz w:val="22"/>
          <w:szCs w:val="22"/>
        </w:rPr>
      </w:pPr>
      <w:r w:rsidRPr="00FE2050">
        <w:rPr>
          <w:sz w:val="22"/>
          <w:szCs w:val="22"/>
        </w:rPr>
        <w:t>Experience in Test Data creation based on requirements, Test Case execution, generation and documentation of Test results</w:t>
      </w:r>
    </w:p>
    <w:p w:rsidR="009A2CDB" w:rsidRPr="00FE2050" w:rsidRDefault="009A2CDB" w:rsidP="009A2CDB">
      <w:pPr>
        <w:pStyle w:val="ListBullet"/>
        <w:rPr>
          <w:sz w:val="22"/>
          <w:szCs w:val="22"/>
        </w:rPr>
      </w:pPr>
      <w:r w:rsidRPr="00FE2050">
        <w:rPr>
          <w:sz w:val="22"/>
          <w:szCs w:val="22"/>
        </w:rPr>
        <w:t>Experience in writing SQL queries and other database operation for various RDBMS like ORACLE and SQL Server</w:t>
      </w:r>
    </w:p>
    <w:p w:rsidR="009A2CDB" w:rsidRPr="00FE2050" w:rsidRDefault="009A2CDB" w:rsidP="009A2CDB">
      <w:pPr>
        <w:pStyle w:val="ListBullet"/>
        <w:rPr>
          <w:sz w:val="22"/>
          <w:szCs w:val="22"/>
        </w:rPr>
      </w:pPr>
      <w:r w:rsidRPr="00FE2050">
        <w:rPr>
          <w:b/>
          <w:sz w:val="22"/>
          <w:szCs w:val="22"/>
        </w:rPr>
        <w:t>Excellent communication</w:t>
      </w:r>
      <w:r w:rsidRPr="00FE2050">
        <w:rPr>
          <w:sz w:val="22"/>
          <w:szCs w:val="22"/>
        </w:rPr>
        <w:t xml:space="preserve">, </w:t>
      </w:r>
      <w:r w:rsidRPr="00FE2050">
        <w:rPr>
          <w:b/>
          <w:sz w:val="22"/>
          <w:szCs w:val="22"/>
        </w:rPr>
        <w:t xml:space="preserve">analytical </w:t>
      </w:r>
      <w:r w:rsidRPr="00FE2050">
        <w:rPr>
          <w:sz w:val="22"/>
          <w:szCs w:val="22"/>
        </w:rPr>
        <w:t>and</w:t>
      </w:r>
      <w:r w:rsidRPr="00FE2050">
        <w:rPr>
          <w:b/>
          <w:sz w:val="22"/>
          <w:szCs w:val="22"/>
        </w:rPr>
        <w:t xml:space="preserve"> problem solving</w:t>
      </w:r>
      <w:r w:rsidRPr="00FE2050">
        <w:rPr>
          <w:sz w:val="22"/>
          <w:szCs w:val="22"/>
        </w:rPr>
        <w:t>, interpersonal, leader ship skills and can think out of box</w:t>
      </w:r>
    </w:p>
    <w:p w:rsidR="009A2CDB" w:rsidRPr="00FE2050" w:rsidRDefault="009A2CDB" w:rsidP="009A2CDB">
      <w:pPr>
        <w:pStyle w:val="ListBullet"/>
        <w:rPr>
          <w:sz w:val="22"/>
          <w:szCs w:val="22"/>
        </w:rPr>
      </w:pPr>
      <w:r w:rsidRPr="00FE2050">
        <w:rPr>
          <w:sz w:val="22"/>
          <w:szCs w:val="22"/>
        </w:rPr>
        <w:t xml:space="preserve">Proven experience working in complex work environment involving multiple vendors by </w:t>
      </w:r>
      <w:r w:rsidRPr="00EC7D55">
        <w:rPr>
          <w:sz w:val="22"/>
          <w:szCs w:val="22"/>
        </w:rPr>
        <w:t xml:space="preserve">communicating and </w:t>
      </w:r>
      <w:r w:rsidR="00FE2050" w:rsidRPr="00FE2050">
        <w:rPr>
          <w:sz w:val="22"/>
          <w:szCs w:val="22"/>
        </w:rPr>
        <w:t>coordinating</w:t>
      </w:r>
      <w:r w:rsidRPr="00FE2050">
        <w:rPr>
          <w:sz w:val="22"/>
          <w:szCs w:val="22"/>
        </w:rPr>
        <w:t xml:space="preserve"> with business stakeholders</w:t>
      </w:r>
    </w:p>
    <w:p w:rsidR="009A2CDB" w:rsidRPr="00FE2050" w:rsidRDefault="009A2CDB" w:rsidP="009A2CDB">
      <w:pPr>
        <w:pStyle w:val="ListBullet"/>
        <w:rPr>
          <w:sz w:val="22"/>
          <w:szCs w:val="22"/>
        </w:rPr>
      </w:pPr>
      <w:r w:rsidRPr="00FE2050">
        <w:rPr>
          <w:sz w:val="22"/>
          <w:szCs w:val="22"/>
        </w:rPr>
        <w:t xml:space="preserve">Having good judgment Skills while </w:t>
      </w:r>
      <w:r w:rsidRPr="00FE2050">
        <w:rPr>
          <w:b/>
          <w:sz w:val="22"/>
          <w:szCs w:val="22"/>
        </w:rPr>
        <w:t>reporting and prioritizing software bugs</w:t>
      </w:r>
      <w:r w:rsidRPr="00FE2050">
        <w:rPr>
          <w:sz w:val="22"/>
          <w:szCs w:val="22"/>
        </w:rPr>
        <w:t xml:space="preserve"> in conjunction with the development and QA managers</w:t>
      </w:r>
    </w:p>
    <w:p w:rsidR="009A2CDB" w:rsidRPr="00FE2050" w:rsidRDefault="009A2CDB" w:rsidP="009A2CDB">
      <w:pPr>
        <w:pStyle w:val="ListBullet"/>
        <w:rPr>
          <w:sz w:val="22"/>
          <w:szCs w:val="22"/>
        </w:rPr>
      </w:pPr>
      <w:r w:rsidRPr="00FE2050">
        <w:rPr>
          <w:sz w:val="22"/>
          <w:szCs w:val="22"/>
        </w:rPr>
        <w:t xml:space="preserve">Ability to </w:t>
      </w:r>
      <w:r w:rsidRPr="00FE2050">
        <w:rPr>
          <w:b/>
          <w:sz w:val="22"/>
          <w:szCs w:val="22"/>
        </w:rPr>
        <w:t>work independently</w:t>
      </w:r>
      <w:r w:rsidRPr="00FE2050">
        <w:rPr>
          <w:sz w:val="22"/>
          <w:szCs w:val="22"/>
        </w:rPr>
        <w:t xml:space="preserve"> and as </w:t>
      </w:r>
      <w:r w:rsidR="00636A0F" w:rsidRPr="00FE2050">
        <w:rPr>
          <w:sz w:val="22"/>
          <w:szCs w:val="22"/>
        </w:rPr>
        <w:t>an</w:t>
      </w:r>
      <w:r w:rsidRPr="00FE2050">
        <w:rPr>
          <w:sz w:val="22"/>
          <w:szCs w:val="22"/>
        </w:rPr>
        <w:t xml:space="preserve"> </w:t>
      </w:r>
      <w:r w:rsidRPr="00FE2050">
        <w:rPr>
          <w:b/>
          <w:sz w:val="22"/>
          <w:szCs w:val="22"/>
        </w:rPr>
        <w:t>excellent team player</w:t>
      </w:r>
      <w:r w:rsidRPr="00FE2050">
        <w:rPr>
          <w:sz w:val="22"/>
          <w:szCs w:val="22"/>
        </w:rPr>
        <w:t xml:space="preserve">, ability to meet tight deadlines, </w:t>
      </w:r>
      <w:r w:rsidR="00DA7923" w:rsidRPr="00FE2050">
        <w:rPr>
          <w:b/>
          <w:sz w:val="22"/>
          <w:szCs w:val="22"/>
        </w:rPr>
        <w:t>quick learner</w:t>
      </w:r>
      <w:r w:rsidR="00DA7923" w:rsidRPr="00FE2050">
        <w:rPr>
          <w:sz w:val="22"/>
          <w:szCs w:val="22"/>
        </w:rPr>
        <w:t xml:space="preserve"> and </w:t>
      </w:r>
      <w:r w:rsidR="00DA7923" w:rsidRPr="00FE2050">
        <w:rPr>
          <w:b/>
          <w:sz w:val="22"/>
          <w:szCs w:val="22"/>
        </w:rPr>
        <w:t>proactive attitude</w:t>
      </w:r>
    </w:p>
    <w:p w:rsidR="009A2CDB" w:rsidRPr="00FE2050" w:rsidRDefault="009A2CDB" w:rsidP="009A2CDB">
      <w:pPr>
        <w:pStyle w:val="ListBullet"/>
        <w:numPr>
          <w:ilvl w:val="0"/>
          <w:numId w:val="0"/>
        </w:numPr>
        <w:ind w:left="360"/>
        <w:rPr>
          <w:sz w:val="22"/>
          <w:szCs w:val="22"/>
        </w:rPr>
      </w:pPr>
    </w:p>
    <w:p w:rsidR="00DA7923" w:rsidRPr="00FE2050" w:rsidRDefault="00DA7923" w:rsidP="009A2CDB">
      <w:pPr>
        <w:pStyle w:val="ListBullet"/>
        <w:numPr>
          <w:ilvl w:val="0"/>
          <w:numId w:val="0"/>
        </w:numPr>
        <w:ind w:left="360"/>
        <w:rPr>
          <w:sz w:val="22"/>
          <w:szCs w:val="22"/>
        </w:rPr>
      </w:pPr>
    </w:p>
    <w:p w:rsidR="00832895" w:rsidRPr="00FE2050" w:rsidRDefault="00CC4196" w:rsidP="00DA7923">
      <w:pPr>
        <w:pStyle w:val="ListBullet"/>
        <w:numPr>
          <w:ilvl w:val="0"/>
          <w:numId w:val="0"/>
        </w:numPr>
        <w:ind w:left="360" w:hanging="360"/>
        <w:rPr>
          <w:b/>
          <w:sz w:val="22"/>
          <w:szCs w:val="22"/>
        </w:rPr>
      </w:pPr>
      <w:r w:rsidRPr="00FE2050">
        <w:rPr>
          <w:b/>
          <w:sz w:val="22"/>
          <w:szCs w:val="22"/>
        </w:rPr>
        <w:t>TECHNICAL SKILLS:</w:t>
      </w:r>
    </w:p>
    <w:p w:rsidR="00F5179B" w:rsidRPr="00FE2050" w:rsidRDefault="00F5179B" w:rsidP="0068085B">
      <w:pPr>
        <w:numPr>
          <w:ilvl w:val="0"/>
          <w:numId w:val="31"/>
        </w:numPr>
        <w:jc w:val="both"/>
        <w:rPr>
          <w:b/>
          <w:sz w:val="22"/>
          <w:szCs w:val="22"/>
        </w:rPr>
      </w:pPr>
      <w:r w:rsidRPr="00FE2050">
        <w:rPr>
          <w:sz w:val="22"/>
          <w:szCs w:val="22"/>
        </w:rPr>
        <w:t>Testing Tools</w:t>
      </w:r>
      <w:r w:rsidR="006B52E1" w:rsidRPr="00FE2050">
        <w:rPr>
          <w:sz w:val="22"/>
          <w:szCs w:val="22"/>
        </w:rPr>
        <w:tab/>
      </w:r>
      <w:r w:rsidR="006B52E1" w:rsidRPr="00FE2050">
        <w:rPr>
          <w:sz w:val="22"/>
          <w:szCs w:val="22"/>
        </w:rPr>
        <w:tab/>
      </w:r>
      <w:r w:rsidR="006B52E1" w:rsidRPr="00FE2050">
        <w:rPr>
          <w:sz w:val="22"/>
          <w:szCs w:val="22"/>
        </w:rPr>
        <w:tab/>
      </w:r>
      <w:r w:rsidR="00E96F37" w:rsidRPr="00FE2050">
        <w:rPr>
          <w:sz w:val="22"/>
          <w:szCs w:val="22"/>
        </w:rPr>
        <w:tab/>
      </w:r>
      <w:r w:rsidRPr="00FE2050">
        <w:rPr>
          <w:sz w:val="22"/>
          <w:szCs w:val="22"/>
        </w:rPr>
        <w:t>:</w:t>
      </w:r>
      <w:r w:rsidR="006B52E1" w:rsidRPr="00FE2050">
        <w:rPr>
          <w:sz w:val="22"/>
          <w:szCs w:val="22"/>
        </w:rPr>
        <w:t xml:space="preserve"> </w:t>
      </w:r>
      <w:r w:rsidR="0068085B" w:rsidRPr="00FE2050">
        <w:rPr>
          <w:sz w:val="22"/>
          <w:szCs w:val="22"/>
        </w:rPr>
        <w:t>QTP</w:t>
      </w:r>
      <w:r w:rsidR="001E46B2" w:rsidRPr="00FE2050">
        <w:rPr>
          <w:sz w:val="22"/>
          <w:szCs w:val="22"/>
        </w:rPr>
        <w:t xml:space="preserve">, </w:t>
      </w:r>
      <w:r w:rsidR="0068085B" w:rsidRPr="00FE2050">
        <w:rPr>
          <w:sz w:val="22"/>
          <w:szCs w:val="22"/>
        </w:rPr>
        <w:t>Selenium Web Driver, Selenium IDE</w:t>
      </w:r>
    </w:p>
    <w:p w:rsidR="00F5179B" w:rsidRPr="00FE2050" w:rsidRDefault="0068085B" w:rsidP="00832895">
      <w:pPr>
        <w:numPr>
          <w:ilvl w:val="0"/>
          <w:numId w:val="31"/>
        </w:numPr>
        <w:jc w:val="both"/>
        <w:rPr>
          <w:sz w:val="22"/>
          <w:szCs w:val="22"/>
        </w:rPr>
      </w:pPr>
      <w:r w:rsidRPr="00FE2050">
        <w:rPr>
          <w:sz w:val="22"/>
          <w:szCs w:val="22"/>
        </w:rPr>
        <w:t>Development</w:t>
      </w:r>
      <w:r w:rsidR="00F5179B" w:rsidRPr="00FE2050">
        <w:rPr>
          <w:sz w:val="22"/>
          <w:szCs w:val="22"/>
        </w:rPr>
        <w:t xml:space="preserve"> tools</w:t>
      </w:r>
      <w:r w:rsidR="006B52E1" w:rsidRPr="00FE2050">
        <w:rPr>
          <w:sz w:val="22"/>
          <w:szCs w:val="22"/>
        </w:rPr>
        <w:tab/>
      </w:r>
      <w:r w:rsidR="006B52E1" w:rsidRPr="00FE2050">
        <w:rPr>
          <w:sz w:val="22"/>
          <w:szCs w:val="22"/>
        </w:rPr>
        <w:tab/>
      </w:r>
      <w:r w:rsidR="00E96F37" w:rsidRPr="00FE2050">
        <w:rPr>
          <w:sz w:val="22"/>
          <w:szCs w:val="22"/>
        </w:rPr>
        <w:tab/>
      </w:r>
      <w:r w:rsidR="00F5179B" w:rsidRPr="00FE2050">
        <w:rPr>
          <w:sz w:val="22"/>
          <w:szCs w:val="22"/>
        </w:rPr>
        <w:t>:</w:t>
      </w:r>
      <w:r w:rsidR="006B52E1" w:rsidRPr="00FE2050">
        <w:rPr>
          <w:sz w:val="22"/>
          <w:szCs w:val="22"/>
        </w:rPr>
        <w:t xml:space="preserve"> </w:t>
      </w:r>
      <w:r w:rsidR="00F5179B" w:rsidRPr="00FE2050">
        <w:rPr>
          <w:sz w:val="22"/>
          <w:szCs w:val="22"/>
        </w:rPr>
        <w:t>Eclipse</w:t>
      </w:r>
      <w:r w:rsidRPr="00FE2050">
        <w:rPr>
          <w:sz w:val="22"/>
          <w:szCs w:val="22"/>
        </w:rPr>
        <w:t>, NetBeans IDE, Dreamweaver</w:t>
      </w:r>
    </w:p>
    <w:p w:rsidR="00F5179B" w:rsidRPr="00FE2050" w:rsidRDefault="00F5179B" w:rsidP="00832895">
      <w:pPr>
        <w:numPr>
          <w:ilvl w:val="0"/>
          <w:numId w:val="31"/>
        </w:numPr>
        <w:rPr>
          <w:sz w:val="22"/>
          <w:szCs w:val="22"/>
        </w:rPr>
      </w:pPr>
      <w:r w:rsidRPr="00FE2050">
        <w:rPr>
          <w:sz w:val="22"/>
          <w:szCs w:val="22"/>
        </w:rPr>
        <w:t>Continuous Integration Tools</w:t>
      </w:r>
      <w:r w:rsidR="006B52E1" w:rsidRPr="00FE2050">
        <w:rPr>
          <w:sz w:val="22"/>
          <w:szCs w:val="22"/>
        </w:rPr>
        <w:t xml:space="preserve"> </w:t>
      </w:r>
      <w:r w:rsidR="006B52E1" w:rsidRPr="00FE2050">
        <w:rPr>
          <w:sz w:val="22"/>
          <w:szCs w:val="22"/>
        </w:rPr>
        <w:tab/>
      </w:r>
      <w:r w:rsidR="00FE2050">
        <w:rPr>
          <w:sz w:val="22"/>
          <w:szCs w:val="22"/>
        </w:rPr>
        <w:tab/>
      </w:r>
      <w:r w:rsidRPr="00FE2050">
        <w:rPr>
          <w:sz w:val="22"/>
          <w:szCs w:val="22"/>
        </w:rPr>
        <w:t>:</w:t>
      </w:r>
      <w:r w:rsidR="00760DB7" w:rsidRPr="00FE2050">
        <w:rPr>
          <w:sz w:val="22"/>
          <w:szCs w:val="22"/>
        </w:rPr>
        <w:t xml:space="preserve"> Jenkins</w:t>
      </w:r>
    </w:p>
    <w:p w:rsidR="00F5179B" w:rsidRPr="00FE2050" w:rsidRDefault="00F5179B" w:rsidP="00832895">
      <w:pPr>
        <w:numPr>
          <w:ilvl w:val="0"/>
          <w:numId w:val="31"/>
        </w:numPr>
        <w:rPr>
          <w:sz w:val="22"/>
          <w:szCs w:val="22"/>
        </w:rPr>
      </w:pPr>
      <w:r w:rsidRPr="00FE2050">
        <w:rPr>
          <w:sz w:val="22"/>
          <w:szCs w:val="22"/>
        </w:rPr>
        <w:t>Version Control</w:t>
      </w:r>
      <w:r w:rsidR="006B52E1" w:rsidRPr="00FE2050">
        <w:rPr>
          <w:sz w:val="22"/>
          <w:szCs w:val="22"/>
        </w:rPr>
        <w:tab/>
      </w:r>
      <w:r w:rsidR="006B52E1" w:rsidRPr="00FE2050">
        <w:rPr>
          <w:sz w:val="22"/>
          <w:szCs w:val="22"/>
        </w:rPr>
        <w:tab/>
      </w:r>
      <w:r w:rsidR="006B52E1" w:rsidRPr="00FE2050">
        <w:rPr>
          <w:sz w:val="22"/>
          <w:szCs w:val="22"/>
        </w:rPr>
        <w:tab/>
      </w:r>
      <w:r w:rsidR="00FE2050">
        <w:rPr>
          <w:sz w:val="22"/>
          <w:szCs w:val="22"/>
        </w:rPr>
        <w:tab/>
      </w:r>
      <w:r w:rsidRPr="00FE2050">
        <w:rPr>
          <w:sz w:val="22"/>
          <w:szCs w:val="22"/>
        </w:rPr>
        <w:t>:</w:t>
      </w:r>
      <w:r w:rsidR="006B52E1" w:rsidRPr="00FE2050">
        <w:rPr>
          <w:sz w:val="22"/>
          <w:szCs w:val="22"/>
        </w:rPr>
        <w:t xml:space="preserve"> </w:t>
      </w:r>
      <w:r w:rsidRPr="00FE2050">
        <w:rPr>
          <w:sz w:val="22"/>
          <w:szCs w:val="22"/>
        </w:rPr>
        <w:t>GIT,  Visual Source Safe</w:t>
      </w:r>
    </w:p>
    <w:p w:rsidR="00F5179B" w:rsidRPr="00FE2050" w:rsidRDefault="00F5179B" w:rsidP="00832895">
      <w:pPr>
        <w:numPr>
          <w:ilvl w:val="0"/>
          <w:numId w:val="31"/>
        </w:numPr>
        <w:rPr>
          <w:sz w:val="22"/>
          <w:szCs w:val="22"/>
        </w:rPr>
      </w:pPr>
      <w:r w:rsidRPr="00FE2050">
        <w:rPr>
          <w:sz w:val="22"/>
          <w:szCs w:val="22"/>
        </w:rPr>
        <w:t>Operating system</w:t>
      </w:r>
      <w:r w:rsidR="006B52E1" w:rsidRPr="00FE2050">
        <w:rPr>
          <w:sz w:val="22"/>
          <w:szCs w:val="22"/>
        </w:rPr>
        <w:tab/>
      </w:r>
      <w:r w:rsidR="006B52E1" w:rsidRPr="00FE2050">
        <w:rPr>
          <w:sz w:val="22"/>
          <w:szCs w:val="22"/>
        </w:rPr>
        <w:tab/>
      </w:r>
      <w:r w:rsidR="00E96F37" w:rsidRPr="00FE2050">
        <w:rPr>
          <w:sz w:val="22"/>
          <w:szCs w:val="22"/>
        </w:rPr>
        <w:tab/>
      </w:r>
      <w:r w:rsidRPr="00FE2050">
        <w:rPr>
          <w:sz w:val="22"/>
          <w:szCs w:val="22"/>
        </w:rPr>
        <w:t>: Windows, UNIX, LINUX, MS-DOS</w:t>
      </w:r>
    </w:p>
    <w:p w:rsidR="00F5179B" w:rsidRPr="00C358B9" w:rsidRDefault="00F5179B" w:rsidP="006B52E1">
      <w:pPr>
        <w:numPr>
          <w:ilvl w:val="0"/>
          <w:numId w:val="31"/>
        </w:numPr>
      </w:pPr>
      <w:r w:rsidRPr="00FE2050">
        <w:rPr>
          <w:sz w:val="22"/>
          <w:szCs w:val="22"/>
        </w:rPr>
        <w:lastRenderedPageBreak/>
        <w:t>Languages</w:t>
      </w:r>
      <w:r w:rsidR="006B52E1" w:rsidRPr="00FE2050">
        <w:rPr>
          <w:sz w:val="22"/>
          <w:szCs w:val="22"/>
        </w:rPr>
        <w:tab/>
      </w:r>
      <w:r w:rsidR="006B52E1" w:rsidRPr="00FE2050">
        <w:rPr>
          <w:sz w:val="22"/>
          <w:szCs w:val="22"/>
        </w:rPr>
        <w:tab/>
      </w:r>
      <w:r w:rsidR="006B52E1" w:rsidRPr="00FE2050">
        <w:rPr>
          <w:sz w:val="22"/>
          <w:szCs w:val="22"/>
        </w:rPr>
        <w:tab/>
      </w:r>
      <w:r w:rsidR="00E96F37" w:rsidRPr="00FE2050">
        <w:rPr>
          <w:sz w:val="22"/>
          <w:szCs w:val="22"/>
        </w:rPr>
        <w:tab/>
      </w:r>
      <w:r w:rsidRPr="00FE2050">
        <w:rPr>
          <w:sz w:val="22"/>
          <w:szCs w:val="22"/>
        </w:rPr>
        <w:t xml:space="preserve">: </w:t>
      </w:r>
      <w:r w:rsidR="006B52E1" w:rsidRPr="00C358B9">
        <w:t xml:space="preserve">Java, </w:t>
      </w:r>
      <w:r w:rsidRPr="00C358B9">
        <w:t>SQL,</w:t>
      </w:r>
      <w:r w:rsidR="006B52E1" w:rsidRPr="00C358B9">
        <w:t xml:space="preserve"> PL/SQL, Visual Basic, HTML</w:t>
      </w:r>
      <w:r w:rsidR="00C358B9" w:rsidRPr="00C358B9">
        <w:t>,XML</w:t>
      </w:r>
    </w:p>
    <w:p w:rsidR="00F5179B" w:rsidRPr="00FE2050" w:rsidRDefault="00F5179B" w:rsidP="00832895">
      <w:pPr>
        <w:numPr>
          <w:ilvl w:val="0"/>
          <w:numId w:val="31"/>
        </w:numPr>
        <w:rPr>
          <w:sz w:val="22"/>
          <w:szCs w:val="22"/>
        </w:rPr>
      </w:pPr>
      <w:r w:rsidRPr="00FE2050">
        <w:rPr>
          <w:sz w:val="22"/>
          <w:szCs w:val="22"/>
        </w:rPr>
        <w:t>Databases</w:t>
      </w:r>
      <w:r w:rsidR="006B52E1" w:rsidRPr="00FE2050">
        <w:rPr>
          <w:sz w:val="22"/>
          <w:szCs w:val="22"/>
        </w:rPr>
        <w:tab/>
      </w:r>
      <w:r w:rsidR="006B52E1" w:rsidRPr="00FE2050">
        <w:rPr>
          <w:sz w:val="22"/>
          <w:szCs w:val="22"/>
        </w:rPr>
        <w:tab/>
      </w:r>
      <w:r w:rsidR="006B52E1" w:rsidRPr="00FE2050">
        <w:rPr>
          <w:sz w:val="22"/>
          <w:szCs w:val="22"/>
        </w:rPr>
        <w:tab/>
      </w:r>
      <w:r w:rsidR="00E96F37" w:rsidRPr="00FE2050">
        <w:rPr>
          <w:sz w:val="22"/>
          <w:szCs w:val="22"/>
        </w:rPr>
        <w:tab/>
      </w:r>
      <w:r w:rsidRPr="00FE2050">
        <w:rPr>
          <w:sz w:val="22"/>
          <w:szCs w:val="22"/>
        </w:rPr>
        <w:t xml:space="preserve">: Oracle, </w:t>
      </w:r>
      <w:r w:rsidR="0068085B" w:rsidRPr="00FE2050">
        <w:rPr>
          <w:sz w:val="22"/>
          <w:szCs w:val="22"/>
        </w:rPr>
        <w:t>My</w:t>
      </w:r>
      <w:r w:rsidRPr="00FE2050">
        <w:rPr>
          <w:sz w:val="22"/>
          <w:szCs w:val="22"/>
        </w:rPr>
        <w:t>S</w:t>
      </w:r>
      <w:r w:rsidR="0068085B" w:rsidRPr="00FE2050">
        <w:rPr>
          <w:sz w:val="22"/>
          <w:szCs w:val="22"/>
        </w:rPr>
        <w:t>QL</w:t>
      </w:r>
      <w:r w:rsidRPr="00FE2050">
        <w:rPr>
          <w:sz w:val="22"/>
          <w:szCs w:val="22"/>
        </w:rPr>
        <w:t xml:space="preserve"> </w:t>
      </w:r>
    </w:p>
    <w:p w:rsidR="00F5179B" w:rsidRPr="00FE2050" w:rsidRDefault="00F5179B" w:rsidP="00832895">
      <w:pPr>
        <w:numPr>
          <w:ilvl w:val="0"/>
          <w:numId w:val="31"/>
        </w:numPr>
        <w:rPr>
          <w:sz w:val="22"/>
          <w:szCs w:val="22"/>
        </w:rPr>
      </w:pPr>
      <w:r w:rsidRPr="00FE2050">
        <w:rPr>
          <w:sz w:val="22"/>
          <w:szCs w:val="22"/>
        </w:rPr>
        <w:t>Database tools</w:t>
      </w:r>
      <w:r w:rsidR="006B52E1" w:rsidRPr="00FE2050">
        <w:rPr>
          <w:sz w:val="22"/>
          <w:szCs w:val="22"/>
        </w:rPr>
        <w:tab/>
      </w:r>
      <w:r w:rsidR="006B52E1" w:rsidRPr="00FE2050">
        <w:rPr>
          <w:sz w:val="22"/>
          <w:szCs w:val="22"/>
        </w:rPr>
        <w:tab/>
      </w:r>
      <w:r w:rsidR="006B52E1" w:rsidRPr="00FE2050">
        <w:rPr>
          <w:sz w:val="22"/>
          <w:szCs w:val="22"/>
        </w:rPr>
        <w:tab/>
      </w:r>
      <w:r w:rsidR="00E96F37" w:rsidRPr="00FE2050">
        <w:rPr>
          <w:sz w:val="22"/>
          <w:szCs w:val="22"/>
        </w:rPr>
        <w:tab/>
      </w:r>
      <w:r w:rsidRPr="00FE2050">
        <w:rPr>
          <w:sz w:val="22"/>
          <w:szCs w:val="22"/>
        </w:rPr>
        <w:t xml:space="preserve">: </w:t>
      </w:r>
      <w:r w:rsidR="008C623A" w:rsidRPr="00FE2050">
        <w:rPr>
          <w:sz w:val="22"/>
          <w:szCs w:val="22"/>
        </w:rPr>
        <w:t>My SQL Workbench</w:t>
      </w:r>
      <w:r w:rsidRPr="00FE2050">
        <w:rPr>
          <w:sz w:val="22"/>
          <w:szCs w:val="22"/>
        </w:rPr>
        <w:t>, Toad</w:t>
      </w:r>
      <w:r w:rsidR="008C623A" w:rsidRPr="00FE2050">
        <w:rPr>
          <w:sz w:val="22"/>
          <w:szCs w:val="22"/>
        </w:rPr>
        <w:t>,phpMyAdmin</w:t>
      </w:r>
    </w:p>
    <w:p w:rsidR="00F5179B" w:rsidRPr="00FE2050" w:rsidRDefault="00F5179B" w:rsidP="00832895">
      <w:pPr>
        <w:numPr>
          <w:ilvl w:val="0"/>
          <w:numId w:val="31"/>
        </w:numPr>
        <w:rPr>
          <w:sz w:val="22"/>
          <w:szCs w:val="22"/>
        </w:rPr>
      </w:pPr>
      <w:r w:rsidRPr="00FE2050">
        <w:rPr>
          <w:sz w:val="22"/>
          <w:szCs w:val="22"/>
        </w:rPr>
        <w:t>Application servers</w:t>
      </w:r>
      <w:r w:rsidR="006B52E1" w:rsidRPr="00FE2050">
        <w:rPr>
          <w:sz w:val="22"/>
          <w:szCs w:val="22"/>
        </w:rPr>
        <w:tab/>
      </w:r>
      <w:r w:rsidR="006B52E1" w:rsidRPr="00FE2050">
        <w:rPr>
          <w:sz w:val="22"/>
          <w:szCs w:val="22"/>
        </w:rPr>
        <w:tab/>
      </w:r>
      <w:r w:rsidR="00E96F37" w:rsidRPr="00FE2050">
        <w:rPr>
          <w:sz w:val="22"/>
          <w:szCs w:val="22"/>
        </w:rPr>
        <w:tab/>
      </w:r>
      <w:r w:rsidRPr="00FE2050">
        <w:rPr>
          <w:sz w:val="22"/>
          <w:szCs w:val="22"/>
        </w:rPr>
        <w:t>: IIS, JBoss, WebSphere, Apache Tomcat</w:t>
      </w:r>
    </w:p>
    <w:p w:rsidR="00F5179B" w:rsidRPr="00FE2050" w:rsidRDefault="00F5179B" w:rsidP="00832895">
      <w:pPr>
        <w:numPr>
          <w:ilvl w:val="0"/>
          <w:numId w:val="31"/>
        </w:numPr>
        <w:rPr>
          <w:sz w:val="22"/>
          <w:szCs w:val="22"/>
        </w:rPr>
      </w:pPr>
      <w:r w:rsidRPr="00FE2050">
        <w:rPr>
          <w:sz w:val="22"/>
          <w:szCs w:val="22"/>
        </w:rPr>
        <w:t>Scripting Languages</w:t>
      </w:r>
      <w:r w:rsidR="006B52E1" w:rsidRPr="00FE2050">
        <w:rPr>
          <w:sz w:val="22"/>
          <w:szCs w:val="22"/>
        </w:rPr>
        <w:tab/>
      </w:r>
      <w:r w:rsidR="006B52E1" w:rsidRPr="00FE2050">
        <w:rPr>
          <w:sz w:val="22"/>
          <w:szCs w:val="22"/>
        </w:rPr>
        <w:tab/>
      </w:r>
      <w:r w:rsidR="00E96F37" w:rsidRPr="00FE2050">
        <w:rPr>
          <w:sz w:val="22"/>
          <w:szCs w:val="22"/>
        </w:rPr>
        <w:tab/>
      </w:r>
      <w:r w:rsidRPr="00FE2050">
        <w:rPr>
          <w:sz w:val="22"/>
          <w:szCs w:val="22"/>
        </w:rPr>
        <w:t>: JavaScript, VB Script</w:t>
      </w:r>
    </w:p>
    <w:p w:rsidR="00F5179B" w:rsidRPr="00FE2050" w:rsidRDefault="00F5179B" w:rsidP="00832895">
      <w:pPr>
        <w:numPr>
          <w:ilvl w:val="0"/>
          <w:numId w:val="31"/>
        </w:numPr>
        <w:rPr>
          <w:sz w:val="22"/>
          <w:szCs w:val="22"/>
        </w:rPr>
      </w:pPr>
      <w:r w:rsidRPr="00FE2050">
        <w:rPr>
          <w:sz w:val="22"/>
          <w:szCs w:val="22"/>
        </w:rPr>
        <w:t>Tracking Tools</w:t>
      </w:r>
      <w:r w:rsidR="006B52E1" w:rsidRPr="00FE2050">
        <w:rPr>
          <w:sz w:val="22"/>
          <w:szCs w:val="22"/>
        </w:rPr>
        <w:tab/>
      </w:r>
      <w:r w:rsidR="006B52E1" w:rsidRPr="00FE2050">
        <w:rPr>
          <w:sz w:val="22"/>
          <w:szCs w:val="22"/>
        </w:rPr>
        <w:tab/>
      </w:r>
      <w:r w:rsidR="006B52E1" w:rsidRPr="00FE2050">
        <w:rPr>
          <w:sz w:val="22"/>
          <w:szCs w:val="22"/>
        </w:rPr>
        <w:tab/>
      </w:r>
      <w:r w:rsidR="00E96F37" w:rsidRPr="00FE2050">
        <w:rPr>
          <w:sz w:val="22"/>
          <w:szCs w:val="22"/>
        </w:rPr>
        <w:tab/>
      </w:r>
      <w:r w:rsidRPr="00FE2050">
        <w:rPr>
          <w:sz w:val="22"/>
          <w:szCs w:val="22"/>
        </w:rPr>
        <w:t>: Bugzilla, Atlassian Jira</w:t>
      </w:r>
      <w:r w:rsidR="008C623A" w:rsidRPr="00FE2050">
        <w:rPr>
          <w:sz w:val="22"/>
          <w:szCs w:val="22"/>
        </w:rPr>
        <w:t xml:space="preserve">,CSC </w:t>
      </w:r>
      <w:r w:rsidR="00636A0F" w:rsidRPr="00FE2050">
        <w:rPr>
          <w:sz w:val="22"/>
          <w:szCs w:val="22"/>
        </w:rPr>
        <w:t>iSOFT</w:t>
      </w:r>
      <w:r w:rsidR="008C623A" w:rsidRPr="00FE2050">
        <w:rPr>
          <w:sz w:val="22"/>
          <w:szCs w:val="22"/>
        </w:rPr>
        <w:t>/iASSIST</w:t>
      </w:r>
    </w:p>
    <w:p w:rsidR="00F5179B" w:rsidRPr="00FE2050" w:rsidRDefault="00F5179B">
      <w:pPr>
        <w:jc w:val="both"/>
        <w:rPr>
          <w:sz w:val="22"/>
          <w:szCs w:val="22"/>
        </w:rPr>
      </w:pPr>
    </w:p>
    <w:p w:rsidR="00F90B32" w:rsidRPr="00FE2050" w:rsidRDefault="00F90B32">
      <w:pPr>
        <w:jc w:val="both"/>
        <w:rPr>
          <w:sz w:val="22"/>
          <w:szCs w:val="22"/>
        </w:rPr>
      </w:pPr>
    </w:p>
    <w:p w:rsidR="006B52E1" w:rsidRPr="00FE2050" w:rsidRDefault="00CC4196" w:rsidP="000B0C2D">
      <w:pPr>
        <w:rPr>
          <w:b/>
          <w:sz w:val="22"/>
          <w:szCs w:val="22"/>
          <w:u w:val="single"/>
        </w:rPr>
      </w:pPr>
      <w:r w:rsidRPr="00FE2050">
        <w:rPr>
          <w:b/>
          <w:sz w:val="22"/>
          <w:szCs w:val="22"/>
          <w:u w:val="single"/>
        </w:rPr>
        <w:t>EXPERIENCE:</w:t>
      </w:r>
    </w:p>
    <w:p w:rsidR="004D5B7D" w:rsidRPr="00FE2050" w:rsidRDefault="004D5B7D" w:rsidP="000B0C2D">
      <w:pPr>
        <w:rPr>
          <w:b/>
          <w:sz w:val="22"/>
          <w:szCs w:val="22"/>
        </w:rPr>
      </w:pPr>
    </w:p>
    <w:p w:rsidR="00EA7AF6" w:rsidRPr="00FE2050" w:rsidRDefault="00EA7AF6" w:rsidP="00F90B32">
      <w:pPr>
        <w:tabs>
          <w:tab w:val="right" w:pos="8640"/>
        </w:tabs>
        <w:rPr>
          <w:sz w:val="22"/>
          <w:szCs w:val="22"/>
        </w:rPr>
      </w:pPr>
      <w:r w:rsidRPr="00FE2050">
        <w:rPr>
          <w:b/>
          <w:sz w:val="22"/>
          <w:szCs w:val="22"/>
        </w:rPr>
        <w:t>Health Sup</w:t>
      </w:r>
      <w:r w:rsidR="00F90B32" w:rsidRPr="00FE2050">
        <w:rPr>
          <w:b/>
          <w:sz w:val="22"/>
          <w:szCs w:val="22"/>
        </w:rPr>
        <w:t>port Services (HSS, NSW Health)</w:t>
      </w:r>
      <w:r w:rsidR="00F90B32" w:rsidRPr="00FE2050">
        <w:rPr>
          <w:sz w:val="22"/>
          <w:szCs w:val="22"/>
        </w:rPr>
        <w:tab/>
        <w:t>August 2012- March 2014</w:t>
      </w:r>
    </w:p>
    <w:p w:rsidR="00F90B32" w:rsidRPr="00FE2050" w:rsidRDefault="00F90B32" w:rsidP="004D5B7D">
      <w:pPr>
        <w:rPr>
          <w:b/>
          <w:sz w:val="22"/>
          <w:szCs w:val="22"/>
        </w:rPr>
      </w:pPr>
      <w:r w:rsidRPr="00FE2050">
        <w:rPr>
          <w:b/>
          <w:sz w:val="22"/>
          <w:szCs w:val="22"/>
        </w:rPr>
        <w:t>Solution Testing Analyst</w:t>
      </w:r>
    </w:p>
    <w:p w:rsidR="00F90B32" w:rsidRPr="00FE2050" w:rsidRDefault="00F90B32" w:rsidP="004D5B7D">
      <w:pPr>
        <w:rPr>
          <w:b/>
          <w:sz w:val="22"/>
          <w:szCs w:val="22"/>
        </w:rPr>
      </w:pPr>
    </w:p>
    <w:p w:rsidR="004D5B7D" w:rsidRPr="00FE2050" w:rsidRDefault="00EA7AF6" w:rsidP="004D5B7D">
      <w:pPr>
        <w:rPr>
          <w:sz w:val="22"/>
          <w:szCs w:val="22"/>
        </w:rPr>
      </w:pPr>
      <w:r w:rsidRPr="00FE2050">
        <w:rPr>
          <w:b/>
          <w:sz w:val="22"/>
          <w:szCs w:val="22"/>
        </w:rPr>
        <w:t>Project:</w:t>
      </w:r>
      <w:r w:rsidRPr="00FE2050">
        <w:rPr>
          <w:sz w:val="22"/>
          <w:szCs w:val="22"/>
        </w:rPr>
        <w:t xml:space="preserve"> Pharmacy Improvement Program</w:t>
      </w:r>
    </w:p>
    <w:p w:rsidR="004D5B7D" w:rsidRPr="00FE2050" w:rsidRDefault="004D5B7D" w:rsidP="004D5B7D">
      <w:pPr>
        <w:rPr>
          <w:sz w:val="22"/>
          <w:szCs w:val="22"/>
        </w:rPr>
      </w:pPr>
    </w:p>
    <w:p w:rsidR="004D5B7D" w:rsidRPr="00FE2050" w:rsidRDefault="004D5B7D" w:rsidP="004D5B7D">
      <w:pPr>
        <w:pStyle w:val="ListBullet"/>
        <w:numPr>
          <w:ilvl w:val="0"/>
          <w:numId w:val="0"/>
        </w:numPr>
        <w:rPr>
          <w:sz w:val="22"/>
          <w:szCs w:val="22"/>
        </w:rPr>
      </w:pPr>
      <w:r w:rsidRPr="00FE2050">
        <w:rPr>
          <w:sz w:val="22"/>
          <w:szCs w:val="22"/>
        </w:rPr>
        <w:t xml:space="preserve">Pharmacy Improvement Program is project by HSS at NSW health to improve and enhance the provision of medication in NSW public hospitals making it safer for patients and more efficient for the NSW public health system. The program aims </w:t>
      </w:r>
      <w:r w:rsidRPr="00FE2050">
        <w:rPr>
          <w:b/>
          <w:sz w:val="22"/>
          <w:szCs w:val="22"/>
        </w:rPr>
        <w:t>iPharmacy</w:t>
      </w:r>
      <w:r w:rsidRPr="00FE2050">
        <w:rPr>
          <w:sz w:val="22"/>
          <w:szCs w:val="22"/>
        </w:rPr>
        <w:t xml:space="preserve"> </w:t>
      </w:r>
      <w:r w:rsidRPr="00FE2050">
        <w:rPr>
          <w:b/>
          <w:sz w:val="22"/>
          <w:szCs w:val="22"/>
        </w:rPr>
        <w:t>(iSOFT from CSC Health)</w:t>
      </w:r>
      <w:r w:rsidRPr="00FE2050">
        <w:rPr>
          <w:sz w:val="22"/>
          <w:szCs w:val="22"/>
        </w:rPr>
        <w:t xml:space="preserve"> upgrade-which ensures all NSW public hospital pharmacies are upgraded to use the same information management system and Pharmaceutical Benefit Scheme (PBS) Highly Specialized Drug (HSD) online-Dispensing, online claiming functionality and integration with Medicare Australia systems.</w:t>
      </w:r>
    </w:p>
    <w:p w:rsidR="004D5B7D" w:rsidRPr="00FE2050" w:rsidRDefault="004D5B7D" w:rsidP="004D5B7D">
      <w:pPr>
        <w:pStyle w:val="ListBullet"/>
        <w:numPr>
          <w:ilvl w:val="0"/>
          <w:numId w:val="0"/>
        </w:numPr>
        <w:ind w:left="360"/>
        <w:rPr>
          <w:sz w:val="22"/>
          <w:szCs w:val="22"/>
        </w:rPr>
      </w:pPr>
    </w:p>
    <w:p w:rsidR="004D5B7D" w:rsidRPr="00FE2050" w:rsidRDefault="004D5B7D" w:rsidP="004D5B7D">
      <w:pPr>
        <w:pStyle w:val="ListBullet"/>
        <w:rPr>
          <w:sz w:val="22"/>
          <w:szCs w:val="22"/>
        </w:rPr>
      </w:pPr>
      <w:r w:rsidRPr="00FE2050">
        <w:rPr>
          <w:sz w:val="22"/>
          <w:szCs w:val="22"/>
        </w:rPr>
        <w:t xml:space="preserve">Created and executed test cases </w:t>
      </w:r>
      <w:r w:rsidRPr="00FE2050">
        <w:rPr>
          <w:b/>
          <w:sz w:val="22"/>
          <w:szCs w:val="22"/>
        </w:rPr>
        <w:t xml:space="preserve">iPharmacy </w:t>
      </w:r>
      <w:r w:rsidRPr="00FE2050">
        <w:rPr>
          <w:sz w:val="22"/>
          <w:szCs w:val="22"/>
        </w:rPr>
        <w:t>v5.6 1003 (build 5) and reported the defects found to</w:t>
      </w:r>
      <w:r w:rsidRPr="00FE2050">
        <w:rPr>
          <w:b/>
          <w:sz w:val="22"/>
          <w:szCs w:val="22"/>
        </w:rPr>
        <w:t xml:space="preserve"> iSOFT by iASSIST</w:t>
      </w:r>
      <w:r w:rsidR="009F5675" w:rsidRPr="00FE2050">
        <w:rPr>
          <w:b/>
          <w:sz w:val="22"/>
          <w:szCs w:val="22"/>
        </w:rPr>
        <w:t>.</w:t>
      </w:r>
    </w:p>
    <w:p w:rsidR="009E24B4" w:rsidRPr="00FE2050" w:rsidRDefault="00283860" w:rsidP="009F5675">
      <w:pPr>
        <w:pStyle w:val="ListBullet"/>
        <w:rPr>
          <w:sz w:val="22"/>
          <w:szCs w:val="22"/>
          <w:bdr w:val="none" w:sz="0" w:space="0" w:color="auto" w:frame="1"/>
        </w:rPr>
      </w:pPr>
      <w:r w:rsidRPr="00FE2050">
        <w:rPr>
          <w:sz w:val="22"/>
          <w:szCs w:val="22"/>
          <w:bdr w:val="none" w:sz="0" w:space="0" w:color="auto" w:frame="1"/>
        </w:rPr>
        <w:t>E</w:t>
      </w:r>
      <w:r w:rsidR="009F5675" w:rsidRPr="00FE2050">
        <w:rPr>
          <w:sz w:val="22"/>
          <w:szCs w:val="22"/>
          <w:bdr w:val="none" w:sz="0" w:space="0" w:color="auto" w:frame="1"/>
        </w:rPr>
        <w:t>xtensively used the record and p</w:t>
      </w:r>
      <w:r w:rsidRPr="00FE2050">
        <w:rPr>
          <w:sz w:val="22"/>
          <w:szCs w:val="22"/>
          <w:bdr w:val="none" w:sz="0" w:space="0" w:color="auto" w:frame="1"/>
        </w:rPr>
        <w:t xml:space="preserve">layback functionality </w:t>
      </w:r>
      <w:r w:rsidR="009F5675" w:rsidRPr="00FE2050">
        <w:rPr>
          <w:sz w:val="22"/>
          <w:szCs w:val="22"/>
          <w:bdr w:val="none" w:sz="0" w:space="0" w:color="auto" w:frame="1"/>
        </w:rPr>
        <w:t>of</w:t>
      </w:r>
      <w:r w:rsidRPr="00FE2050">
        <w:rPr>
          <w:sz w:val="22"/>
          <w:szCs w:val="22"/>
          <w:bdr w:val="none" w:sz="0" w:space="0" w:color="auto" w:frame="1"/>
        </w:rPr>
        <w:t xml:space="preserve"> QTP.</w:t>
      </w:r>
    </w:p>
    <w:p w:rsidR="009F5675" w:rsidRPr="00FE2050" w:rsidRDefault="009F5675" w:rsidP="009F5675">
      <w:pPr>
        <w:pStyle w:val="ListBullet"/>
        <w:rPr>
          <w:sz w:val="22"/>
          <w:szCs w:val="22"/>
          <w:shd w:val="clear" w:color="auto" w:fill="FFFFFF"/>
        </w:rPr>
      </w:pPr>
      <w:r w:rsidRPr="00FE2050">
        <w:rPr>
          <w:sz w:val="22"/>
          <w:szCs w:val="22"/>
          <w:shd w:val="clear" w:color="auto" w:fill="FFFFFF"/>
        </w:rPr>
        <w:t>Implemented various c</w:t>
      </w:r>
      <w:r w:rsidR="00283860" w:rsidRPr="00FE2050">
        <w:rPr>
          <w:sz w:val="22"/>
          <w:szCs w:val="22"/>
          <w:shd w:val="clear" w:color="auto" w:fill="FFFFFF"/>
        </w:rPr>
        <w:t>heckpoints for data validation and</w:t>
      </w:r>
      <w:r w:rsidRPr="00FE2050">
        <w:rPr>
          <w:sz w:val="22"/>
          <w:szCs w:val="22"/>
          <w:shd w:val="clear" w:color="auto" w:fill="FFFFFF"/>
        </w:rPr>
        <w:t xml:space="preserve"> synchronization.</w:t>
      </w:r>
    </w:p>
    <w:p w:rsidR="009E24B4" w:rsidRPr="00FE2050" w:rsidRDefault="009F5675" w:rsidP="009F5675">
      <w:pPr>
        <w:pStyle w:val="ListBullet"/>
        <w:rPr>
          <w:sz w:val="22"/>
          <w:szCs w:val="22"/>
          <w:shd w:val="clear" w:color="auto" w:fill="FFFFFF"/>
        </w:rPr>
      </w:pPr>
      <w:r w:rsidRPr="00FE2050">
        <w:rPr>
          <w:sz w:val="22"/>
          <w:szCs w:val="22"/>
          <w:shd w:val="clear" w:color="auto" w:fill="FFFFFF"/>
        </w:rPr>
        <w:t>Developed r</w:t>
      </w:r>
      <w:r w:rsidR="00283860" w:rsidRPr="00FE2050">
        <w:rPr>
          <w:sz w:val="22"/>
          <w:szCs w:val="22"/>
          <w:shd w:val="clear" w:color="auto" w:fill="FFFFFF"/>
        </w:rPr>
        <w:t>eusable functions using Q</w:t>
      </w:r>
      <w:r w:rsidR="009E24B4" w:rsidRPr="00FE2050">
        <w:rPr>
          <w:sz w:val="22"/>
          <w:szCs w:val="22"/>
          <w:shd w:val="clear" w:color="auto" w:fill="FFFFFF"/>
        </w:rPr>
        <w:t>TP.</w:t>
      </w:r>
    </w:p>
    <w:p w:rsidR="00283860" w:rsidRPr="00FE2050" w:rsidRDefault="00D422CD" w:rsidP="009F5675">
      <w:pPr>
        <w:pStyle w:val="ListBullet"/>
        <w:rPr>
          <w:sz w:val="22"/>
          <w:szCs w:val="22"/>
        </w:rPr>
      </w:pPr>
      <w:r w:rsidRPr="00FE2050">
        <w:rPr>
          <w:sz w:val="22"/>
          <w:szCs w:val="22"/>
          <w:shd w:val="clear" w:color="auto" w:fill="FFFFFF"/>
        </w:rPr>
        <w:t xml:space="preserve">Performed Data-driven testing -- </w:t>
      </w:r>
      <w:r w:rsidR="00283860" w:rsidRPr="00FE2050">
        <w:rPr>
          <w:sz w:val="22"/>
          <w:szCs w:val="22"/>
          <w:shd w:val="clear" w:color="auto" w:fill="FFFFFF"/>
        </w:rPr>
        <w:t xml:space="preserve">Parameterized the fixed values in checkpoint statements, created data tables for the parameters and </w:t>
      </w:r>
      <w:r w:rsidR="009F5675" w:rsidRPr="00FE2050">
        <w:rPr>
          <w:sz w:val="22"/>
          <w:szCs w:val="22"/>
          <w:shd w:val="clear" w:color="auto" w:fill="FFFFFF"/>
        </w:rPr>
        <w:t>developed</w:t>
      </w:r>
      <w:r w:rsidR="00283860" w:rsidRPr="00FE2050">
        <w:rPr>
          <w:sz w:val="22"/>
          <w:szCs w:val="22"/>
          <w:shd w:val="clear" w:color="auto" w:fill="FFFFFF"/>
        </w:rPr>
        <w:t xml:space="preserve"> </w:t>
      </w:r>
      <w:r w:rsidRPr="00FE2050">
        <w:rPr>
          <w:sz w:val="22"/>
          <w:szCs w:val="22"/>
          <w:shd w:val="clear" w:color="auto" w:fill="FFFFFF"/>
        </w:rPr>
        <w:t>scripts</w:t>
      </w:r>
      <w:r w:rsidR="00283860" w:rsidRPr="00FE2050">
        <w:rPr>
          <w:sz w:val="22"/>
          <w:szCs w:val="22"/>
          <w:shd w:val="clear" w:color="auto" w:fill="FFFFFF"/>
        </w:rPr>
        <w:t xml:space="preserve"> for the parameters to read new data from the </w:t>
      </w:r>
      <w:r w:rsidRPr="00FE2050">
        <w:rPr>
          <w:sz w:val="22"/>
          <w:szCs w:val="22"/>
          <w:shd w:val="clear" w:color="auto" w:fill="FFFFFF"/>
        </w:rPr>
        <w:t xml:space="preserve">data </w:t>
      </w:r>
      <w:r w:rsidR="00283860" w:rsidRPr="00FE2050">
        <w:rPr>
          <w:sz w:val="22"/>
          <w:szCs w:val="22"/>
          <w:shd w:val="clear" w:color="auto" w:fill="FFFFFF"/>
        </w:rPr>
        <w:t xml:space="preserve">table </w:t>
      </w:r>
    </w:p>
    <w:p w:rsidR="00283860" w:rsidRPr="00FE2050" w:rsidRDefault="00283860" w:rsidP="004D5B7D">
      <w:pPr>
        <w:pStyle w:val="ListBullet"/>
        <w:rPr>
          <w:sz w:val="22"/>
          <w:szCs w:val="22"/>
        </w:rPr>
      </w:pPr>
      <w:r w:rsidRPr="00FE2050">
        <w:rPr>
          <w:sz w:val="22"/>
          <w:szCs w:val="22"/>
          <w:bdr w:val="none" w:sz="0" w:space="0" w:color="auto" w:frame="1"/>
        </w:rPr>
        <w:t>Logging and tracking defects on a release basis using Quality Center</w:t>
      </w:r>
    </w:p>
    <w:p w:rsidR="004D5B7D" w:rsidRPr="00FE2050" w:rsidRDefault="004D5B7D" w:rsidP="004D5B7D">
      <w:pPr>
        <w:pStyle w:val="ListBullet"/>
        <w:rPr>
          <w:sz w:val="22"/>
          <w:szCs w:val="22"/>
        </w:rPr>
      </w:pPr>
      <w:r w:rsidRPr="00FE2050">
        <w:rPr>
          <w:sz w:val="22"/>
          <w:szCs w:val="22"/>
        </w:rPr>
        <w:t>Involved in daily/weekly meetings with BA’s, Test manager and other project team</w:t>
      </w:r>
    </w:p>
    <w:p w:rsidR="004D5B7D" w:rsidRPr="00FE2050" w:rsidRDefault="004D5B7D" w:rsidP="004D5B7D">
      <w:pPr>
        <w:pStyle w:val="ListBullet"/>
        <w:rPr>
          <w:sz w:val="22"/>
          <w:szCs w:val="22"/>
        </w:rPr>
      </w:pPr>
      <w:r w:rsidRPr="00FE2050">
        <w:rPr>
          <w:sz w:val="22"/>
          <w:szCs w:val="22"/>
        </w:rPr>
        <w:t xml:space="preserve">Achieved mile stone in upgrading the Participated and successfully completed </w:t>
      </w:r>
      <w:r w:rsidRPr="00FE2050">
        <w:rPr>
          <w:b/>
          <w:sz w:val="22"/>
          <w:szCs w:val="22"/>
        </w:rPr>
        <w:t>User acceptance testing (UAT)</w:t>
      </w:r>
      <w:r w:rsidRPr="00FE2050">
        <w:rPr>
          <w:sz w:val="22"/>
          <w:szCs w:val="22"/>
        </w:rPr>
        <w:t xml:space="preserve"> at Local health district public hospital sites during their </w:t>
      </w:r>
      <w:r w:rsidRPr="00FE2050">
        <w:rPr>
          <w:b/>
          <w:sz w:val="22"/>
          <w:szCs w:val="22"/>
        </w:rPr>
        <w:t xml:space="preserve">iPharmacy </w:t>
      </w:r>
      <w:r w:rsidRPr="00FE2050">
        <w:rPr>
          <w:sz w:val="22"/>
          <w:szCs w:val="22"/>
        </w:rPr>
        <w:t>upgrade (build 8)</w:t>
      </w:r>
    </w:p>
    <w:p w:rsidR="004D5B7D" w:rsidRPr="00FE2050" w:rsidRDefault="004D5B7D" w:rsidP="004D5B7D">
      <w:pPr>
        <w:pStyle w:val="ListBullet"/>
        <w:rPr>
          <w:b/>
          <w:sz w:val="22"/>
          <w:szCs w:val="22"/>
        </w:rPr>
      </w:pPr>
      <w:r w:rsidRPr="00FE2050">
        <w:rPr>
          <w:sz w:val="22"/>
          <w:szCs w:val="22"/>
        </w:rPr>
        <w:t>Extensively performed</w:t>
      </w:r>
      <w:r w:rsidRPr="00FE2050">
        <w:rPr>
          <w:b/>
          <w:sz w:val="22"/>
          <w:szCs w:val="22"/>
        </w:rPr>
        <w:t xml:space="preserve"> System integration testing (SIT)</w:t>
      </w:r>
      <w:r w:rsidRPr="00FE2050">
        <w:rPr>
          <w:sz w:val="22"/>
          <w:szCs w:val="22"/>
        </w:rPr>
        <w:t xml:space="preserve"> with the portable </w:t>
      </w:r>
      <w:r w:rsidRPr="00FE2050">
        <w:rPr>
          <w:b/>
          <w:sz w:val="22"/>
          <w:szCs w:val="22"/>
        </w:rPr>
        <w:t>PDE devices</w:t>
      </w:r>
      <w:r w:rsidRPr="00FE2050">
        <w:rPr>
          <w:sz w:val="22"/>
          <w:szCs w:val="22"/>
        </w:rPr>
        <w:t xml:space="preserve"> and their integration with </w:t>
      </w:r>
      <w:r w:rsidRPr="00FE2050">
        <w:rPr>
          <w:b/>
          <w:sz w:val="22"/>
          <w:szCs w:val="22"/>
        </w:rPr>
        <w:t>iPharmacy system</w:t>
      </w:r>
    </w:p>
    <w:p w:rsidR="004D5B7D" w:rsidRPr="00FE2050" w:rsidRDefault="004D5B7D" w:rsidP="004D5B7D">
      <w:pPr>
        <w:pStyle w:val="ListBullet"/>
        <w:rPr>
          <w:sz w:val="22"/>
          <w:szCs w:val="22"/>
        </w:rPr>
      </w:pPr>
      <w:r w:rsidRPr="00FE2050">
        <w:rPr>
          <w:sz w:val="22"/>
          <w:szCs w:val="22"/>
        </w:rPr>
        <w:t xml:space="preserve">Liaison closely with the pharmacists and vendor to clearly understand the business processes and criticalities of </w:t>
      </w:r>
      <w:r w:rsidRPr="00FE2050">
        <w:rPr>
          <w:b/>
          <w:sz w:val="22"/>
          <w:szCs w:val="22"/>
        </w:rPr>
        <w:t>dispensing process in public hospitals</w:t>
      </w:r>
    </w:p>
    <w:p w:rsidR="004D5B7D" w:rsidRPr="00FE2050" w:rsidRDefault="004D5B7D" w:rsidP="004D5B7D">
      <w:pPr>
        <w:pStyle w:val="ListBullet"/>
        <w:rPr>
          <w:sz w:val="22"/>
          <w:szCs w:val="22"/>
        </w:rPr>
      </w:pPr>
      <w:r w:rsidRPr="00FE2050">
        <w:rPr>
          <w:sz w:val="22"/>
          <w:szCs w:val="22"/>
        </w:rPr>
        <w:t xml:space="preserve">Worked as SME for </w:t>
      </w:r>
      <w:r w:rsidRPr="00FE2050">
        <w:rPr>
          <w:b/>
          <w:sz w:val="22"/>
          <w:szCs w:val="22"/>
        </w:rPr>
        <w:t xml:space="preserve">PBS(HSD) and Non-PBS and </w:t>
      </w:r>
      <w:r w:rsidRPr="00FE2050">
        <w:rPr>
          <w:sz w:val="22"/>
          <w:szCs w:val="22"/>
        </w:rPr>
        <w:t xml:space="preserve">developed sound understanding of  dispensing, claiming concepts </w:t>
      </w:r>
    </w:p>
    <w:p w:rsidR="004D5B7D" w:rsidRPr="00FE2050" w:rsidRDefault="004D5B7D" w:rsidP="004D5B7D">
      <w:pPr>
        <w:pStyle w:val="ListBullet"/>
        <w:rPr>
          <w:sz w:val="22"/>
          <w:szCs w:val="22"/>
        </w:rPr>
      </w:pPr>
      <w:r w:rsidRPr="00FE2050">
        <w:rPr>
          <w:sz w:val="22"/>
          <w:szCs w:val="22"/>
        </w:rPr>
        <w:t>Monitored the data flow and work process by back end database testing using SQL</w:t>
      </w:r>
    </w:p>
    <w:p w:rsidR="004D5B7D" w:rsidRPr="00FE2050" w:rsidRDefault="004D5B7D" w:rsidP="004D5B7D">
      <w:pPr>
        <w:pStyle w:val="ListBullet"/>
        <w:rPr>
          <w:sz w:val="22"/>
          <w:szCs w:val="22"/>
        </w:rPr>
      </w:pPr>
      <w:r w:rsidRPr="00FE2050">
        <w:rPr>
          <w:sz w:val="22"/>
          <w:szCs w:val="22"/>
        </w:rPr>
        <w:t>Reviewed the functional requirements and prepared the user manuals for the end users</w:t>
      </w:r>
    </w:p>
    <w:p w:rsidR="004D5B7D" w:rsidRPr="00FE2050" w:rsidRDefault="004D5B7D" w:rsidP="004D5B7D">
      <w:pPr>
        <w:pStyle w:val="ListBullet"/>
        <w:rPr>
          <w:b/>
          <w:sz w:val="22"/>
          <w:szCs w:val="22"/>
        </w:rPr>
      </w:pPr>
      <w:r w:rsidRPr="00FE2050">
        <w:rPr>
          <w:sz w:val="22"/>
          <w:szCs w:val="22"/>
        </w:rPr>
        <w:t xml:space="preserve">Involved in creating test plan/strategy for the </w:t>
      </w:r>
      <w:r w:rsidRPr="00FE2050">
        <w:rPr>
          <w:b/>
          <w:sz w:val="22"/>
          <w:szCs w:val="22"/>
        </w:rPr>
        <w:t>HSD online project</w:t>
      </w:r>
    </w:p>
    <w:p w:rsidR="004D5B7D" w:rsidRPr="00FE2050" w:rsidRDefault="004D5B7D" w:rsidP="004D5B7D">
      <w:pPr>
        <w:pStyle w:val="ListBullet"/>
        <w:rPr>
          <w:sz w:val="22"/>
          <w:szCs w:val="22"/>
        </w:rPr>
      </w:pPr>
      <w:r w:rsidRPr="00FE2050">
        <w:rPr>
          <w:sz w:val="22"/>
          <w:szCs w:val="22"/>
        </w:rPr>
        <w:t xml:space="preserve">Performed system integration, functional and regression testing with various modules </w:t>
      </w:r>
      <w:r w:rsidRPr="00FE2050">
        <w:rPr>
          <w:b/>
          <w:sz w:val="22"/>
          <w:szCs w:val="22"/>
        </w:rPr>
        <w:t>(Dispensing, Inventory, Medication chart, Kits, Imprests list, Bin and manufacturing)</w:t>
      </w:r>
    </w:p>
    <w:p w:rsidR="004D5B7D" w:rsidRPr="00FE2050" w:rsidRDefault="004D5B7D" w:rsidP="004D5B7D">
      <w:pPr>
        <w:pStyle w:val="ListBullet"/>
        <w:rPr>
          <w:sz w:val="22"/>
          <w:szCs w:val="22"/>
        </w:rPr>
      </w:pPr>
      <w:r w:rsidRPr="00FE2050">
        <w:rPr>
          <w:sz w:val="22"/>
          <w:szCs w:val="22"/>
        </w:rPr>
        <w:t>Successfully validated the HSD online claiming and interactions/responses to/from</w:t>
      </w:r>
      <w:r w:rsidRPr="00FE2050">
        <w:rPr>
          <w:b/>
          <w:sz w:val="22"/>
          <w:szCs w:val="22"/>
        </w:rPr>
        <w:t xml:space="preserve"> with Medicare</w:t>
      </w:r>
      <w:r w:rsidRPr="00FE2050">
        <w:rPr>
          <w:sz w:val="22"/>
          <w:szCs w:val="22"/>
        </w:rPr>
        <w:t xml:space="preserve"> </w:t>
      </w:r>
      <w:r w:rsidRPr="00FE2050">
        <w:rPr>
          <w:b/>
          <w:sz w:val="22"/>
          <w:szCs w:val="22"/>
        </w:rPr>
        <w:t xml:space="preserve">Australia </w:t>
      </w:r>
      <w:r w:rsidRPr="00FE2050">
        <w:rPr>
          <w:sz w:val="22"/>
          <w:szCs w:val="22"/>
        </w:rPr>
        <w:t xml:space="preserve">system by performing </w:t>
      </w:r>
      <w:r w:rsidRPr="00FE2050">
        <w:rPr>
          <w:b/>
          <w:sz w:val="22"/>
          <w:szCs w:val="22"/>
        </w:rPr>
        <w:t>System Integration Testing</w:t>
      </w:r>
    </w:p>
    <w:p w:rsidR="004D5B7D" w:rsidRPr="00FE2050" w:rsidRDefault="004D5B7D" w:rsidP="004D5B7D">
      <w:pPr>
        <w:pStyle w:val="ListBullet"/>
        <w:rPr>
          <w:sz w:val="22"/>
          <w:szCs w:val="22"/>
        </w:rPr>
      </w:pPr>
      <w:r w:rsidRPr="00FE2050">
        <w:rPr>
          <w:sz w:val="22"/>
          <w:szCs w:val="22"/>
        </w:rPr>
        <w:t xml:space="preserve">Tested the sate wide data replication process of </w:t>
      </w:r>
      <w:r w:rsidRPr="00FE2050">
        <w:rPr>
          <w:b/>
          <w:sz w:val="22"/>
          <w:szCs w:val="22"/>
        </w:rPr>
        <w:t>Hospital Pharmacy Product List (HPPL)</w:t>
      </w:r>
      <w:r w:rsidRPr="00FE2050">
        <w:rPr>
          <w:sz w:val="22"/>
          <w:szCs w:val="22"/>
        </w:rPr>
        <w:t xml:space="preserve"> products/data from a </w:t>
      </w:r>
      <w:r w:rsidRPr="00FE2050">
        <w:rPr>
          <w:b/>
          <w:sz w:val="22"/>
          <w:szCs w:val="22"/>
        </w:rPr>
        <w:t>SWMD</w:t>
      </w:r>
      <w:r w:rsidRPr="00FE2050">
        <w:rPr>
          <w:sz w:val="22"/>
          <w:szCs w:val="22"/>
        </w:rPr>
        <w:t xml:space="preserve"> (state wide master data) to the local database </w:t>
      </w:r>
    </w:p>
    <w:p w:rsidR="004D5B7D" w:rsidRPr="00FE2050" w:rsidRDefault="004D5B7D" w:rsidP="004D5B7D">
      <w:pPr>
        <w:pStyle w:val="ListBullet"/>
        <w:rPr>
          <w:sz w:val="22"/>
          <w:szCs w:val="22"/>
        </w:rPr>
      </w:pPr>
      <w:r w:rsidRPr="00FE2050">
        <w:rPr>
          <w:sz w:val="22"/>
          <w:szCs w:val="22"/>
        </w:rPr>
        <w:t>Generated, created and edited various system and application reports using Crystal reporting tool</w:t>
      </w:r>
    </w:p>
    <w:p w:rsidR="004D5B7D" w:rsidRPr="00FE2050" w:rsidRDefault="004D5B7D" w:rsidP="004D5B7D">
      <w:pPr>
        <w:pStyle w:val="ListBullet"/>
        <w:rPr>
          <w:sz w:val="22"/>
          <w:szCs w:val="22"/>
        </w:rPr>
      </w:pPr>
      <w:r w:rsidRPr="00FE2050">
        <w:rPr>
          <w:sz w:val="22"/>
          <w:szCs w:val="22"/>
        </w:rPr>
        <w:t>Converted and verified the crystal reports and labels from CRVIII to CRXI</w:t>
      </w:r>
    </w:p>
    <w:p w:rsidR="004D5B7D" w:rsidRPr="00FE2050" w:rsidRDefault="004D5B7D" w:rsidP="004D5B7D">
      <w:pPr>
        <w:pStyle w:val="ListBullet"/>
        <w:rPr>
          <w:sz w:val="22"/>
          <w:szCs w:val="22"/>
        </w:rPr>
      </w:pPr>
      <w:r w:rsidRPr="00FE2050">
        <w:rPr>
          <w:sz w:val="22"/>
          <w:szCs w:val="22"/>
        </w:rPr>
        <w:t xml:space="preserve">Successfully tested </w:t>
      </w:r>
      <w:r w:rsidRPr="00FE2050">
        <w:rPr>
          <w:b/>
          <w:sz w:val="22"/>
          <w:szCs w:val="22"/>
        </w:rPr>
        <w:t>iPharmacy  application</w:t>
      </w:r>
      <w:r w:rsidRPr="00FE2050">
        <w:rPr>
          <w:sz w:val="22"/>
          <w:szCs w:val="22"/>
        </w:rPr>
        <w:t xml:space="preserve"> on Win 7,Win XP,FAT client and Citrix  environments</w:t>
      </w:r>
    </w:p>
    <w:p w:rsidR="004D5B7D" w:rsidRPr="00FE2050" w:rsidRDefault="004D5B7D" w:rsidP="00F90B32">
      <w:pPr>
        <w:pStyle w:val="ListBullet"/>
        <w:numPr>
          <w:ilvl w:val="0"/>
          <w:numId w:val="0"/>
        </w:numPr>
        <w:rPr>
          <w:sz w:val="22"/>
          <w:szCs w:val="22"/>
        </w:rPr>
      </w:pPr>
      <w:r w:rsidRPr="00FE2050">
        <w:rPr>
          <w:sz w:val="22"/>
          <w:szCs w:val="22"/>
        </w:rPr>
        <w:tab/>
      </w:r>
      <w:r w:rsidRPr="00FE2050">
        <w:rPr>
          <w:sz w:val="22"/>
          <w:szCs w:val="22"/>
        </w:rPr>
        <w:tab/>
      </w:r>
      <w:r w:rsidRPr="00FE2050">
        <w:rPr>
          <w:sz w:val="22"/>
          <w:szCs w:val="22"/>
        </w:rPr>
        <w:tab/>
      </w:r>
      <w:r w:rsidRPr="00FE2050">
        <w:rPr>
          <w:sz w:val="22"/>
          <w:szCs w:val="22"/>
        </w:rPr>
        <w:tab/>
      </w:r>
    </w:p>
    <w:p w:rsidR="004D5B7D" w:rsidRPr="00FE2050" w:rsidRDefault="004D5B7D" w:rsidP="004D5B7D">
      <w:pPr>
        <w:rPr>
          <w:sz w:val="22"/>
          <w:szCs w:val="22"/>
        </w:rPr>
      </w:pPr>
      <w:r w:rsidRPr="00FE2050">
        <w:rPr>
          <w:rStyle w:val="html0020preformattedchar"/>
          <w:rFonts w:eastAsia="Arial Unicode MS"/>
          <w:b/>
          <w:bCs/>
          <w:sz w:val="22"/>
          <w:szCs w:val="22"/>
        </w:rPr>
        <w:t>Environment:</w:t>
      </w:r>
      <w:r w:rsidRPr="00FE2050">
        <w:rPr>
          <w:rStyle w:val="html0020preformattedchar"/>
          <w:rFonts w:eastAsia="Arial Unicode MS"/>
          <w:sz w:val="22"/>
          <w:szCs w:val="22"/>
        </w:rPr>
        <w:t xml:space="preserve"> </w:t>
      </w:r>
      <w:r w:rsidR="000173FC" w:rsidRPr="00FE2050">
        <w:rPr>
          <w:sz w:val="22"/>
          <w:szCs w:val="22"/>
        </w:rPr>
        <w:t>QTP,</w:t>
      </w:r>
      <w:r w:rsidR="00D422CD" w:rsidRPr="00FE2050">
        <w:rPr>
          <w:sz w:val="22"/>
          <w:szCs w:val="22"/>
        </w:rPr>
        <w:t xml:space="preserve"> </w:t>
      </w:r>
      <w:r w:rsidR="000173FC" w:rsidRPr="00FE2050">
        <w:rPr>
          <w:sz w:val="22"/>
          <w:szCs w:val="22"/>
        </w:rPr>
        <w:t xml:space="preserve">QC </w:t>
      </w:r>
      <w:r w:rsidR="00D422CD" w:rsidRPr="00FE2050">
        <w:rPr>
          <w:sz w:val="22"/>
          <w:szCs w:val="22"/>
        </w:rPr>
        <w:t xml:space="preserve">, </w:t>
      </w:r>
      <w:r w:rsidRPr="00FE2050">
        <w:rPr>
          <w:sz w:val="22"/>
          <w:szCs w:val="22"/>
        </w:rPr>
        <w:t>VBA Power</w:t>
      </w:r>
      <w:r w:rsidR="000617DA" w:rsidRPr="00FE2050">
        <w:rPr>
          <w:sz w:val="22"/>
          <w:szCs w:val="22"/>
        </w:rPr>
        <w:t xml:space="preserve"> builder, SQL server 2005/2008,</w:t>
      </w:r>
      <w:r w:rsidRPr="00FE2050">
        <w:rPr>
          <w:sz w:val="22"/>
          <w:szCs w:val="22"/>
        </w:rPr>
        <w:t>Citrix Xen App, iASSIST (iSOFT)</w:t>
      </w:r>
      <w:r w:rsidR="001E46B2" w:rsidRPr="00FE2050">
        <w:rPr>
          <w:sz w:val="22"/>
          <w:szCs w:val="22"/>
        </w:rPr>
        <w:t xml:space="preserve"> </w:t>
      </w:r>
    </w:p>
    <w:p w:rsidR="004D5B7D" w:rsidRPr="00FE2050" w:rsidRDefault="004D5B7D" w:rsidP="000B0C2D">
      <w:pPr>
        <w:rPr>
          <w:sz w:val="22"/>
          <w:szCs w:val="22"/>
        </w:rPr>
      </w:pPr>
    </w:p>
    <w:p w:rsidR="00F90B32" w:rsidRPr="00FE2050" w:rsidRDefault="00F90B32" w:rsidP="000B0C2D">
      <w:pPr>
        <w:rPr>
          <w:sz w:val="22"/>
          <w:szCs w:val="22"/>
        </w:rPr>
      </w:pPr>
    </w:p>
    <w:p w:rsidR="00CF1FF0" w:rsidRDefault="00CF1FF0" w:rsidP="00F90B32">
      <w:pPr>
        <w:tabs>
          <w:tab w:val="right" w:pos="8640"/>
        </w:tabs>
        <w:rPr>
          <w:b/>
          <w:sz w:val="22"/>
          <w:szCs w:val="22"/>
        </w:rPr>
      </w:pPr>
    </w:p>
    <w:p w:rsidR="00C023E0" w:rsidRPr="00FE2050" w:rsidRDefault="00C023E0" w:rsidP="00F90B32">
      <w:pPr>
        <w:tabs>
          <w:tab w:val="right" w:pos="8640"/>
        </w:tabs>
        <w:rPr>
          <w:sz w:val="22"/>
          <w:szCs w:val="22"/>
        </w:rPr>
      </w:pPr>
      <w:r w:rsidRPr="00FE2050">
        <w:rPr>
          <w:b/>
          <w:sz w:val="22"/>
          <w:szCs w:val="22"/>
        </w:rPr>
        <w:lastRenderedPageBreak/>
        <w:t>HotHouse</w:t>
      </w:r>
      <w:r w:rsidR="00F90B32" w:rsidRPr="00FE2050">
        <w:rPr>
          <w:b/>
          <w:sz w:val="22"/>
          <w:szCs w:val="22"/>
        </w:rPr>
        <w:t xml:space="preserve"> </w:t>
      </w:r>
      <w:r w:rsidR="00F90B32" w:rsidRPr="00FE2050">
        <w:rPr>
          <w:b/>
          <w:sz w:val="22"/>
          <w:szCs w:val="22"/>
        </w:rPr>
        <w:tab/>
      </w:r>
      <w:r w:rsidR="00F90B32" w:rsidRPr="00CF1FF0">
        <w:rPr>
          <w:b/>
          <w:sz w:val="22"/>
          <w:szCs w:val="22"/>
        </w:rPr>
        <w:t>April 10-2012 – July 2012</w:t>
      </w:r>
    </w:p>
    <w:p w:rsidR="00F457C1" w:rsidRPr="00FE2050" w:rsidRDefault="0068085B" w:rsidP="00F457C1">
      <w:pPr>
        <w:rPr>
          <w:b/>
          <w:sz w:val="22"/>
          <w:szCs w:val="22"/>
        </w:rPr>
      </w:pPr>
      <w:r w:rsidRPr="00FE2050">
        <w:rPr>
          <w:b/>
          <w:sz w:val="22"/>
          <w:szCs w:val="22"/>
        </w:rPr>
        <w:t xml:space="preserve">Software </w:t>
      </w:r>
      <w:r w:rsidR="00FE2050" w:rsidRPr="00FE2050">
        <w:rPr>
          <w:b/>
          <w:sz w:val="22"/>
          <w:szCs w:val="22"/>
        </w:rPr>
        <w:t>Quality Analyst</w:t>
      </w:r>
    </w:p>
    <w:p w:rsidR="00C023E0" w:rsidRPr="00FE2050" w:rsidRDefault="00C023E0" w:rsidP="0068085B">
      <w:pPr>
        <w:widowControl w:val="0"/>
        <w:autoSpaceDE w:val="0"/>
        <w:autoSpaceDN w:val="0"/>
        <w:adjustRightInd w:val="0"/>
        <w:jc w:val="both"/>
        <w:rPr>
          <w:sz w:val="22"/>
          <w:szCs w:val="22"/>
        </w:rPr>
      </w:pPr>
    </w:p>
    <w:p w:rsidR="0068085B" w:rsidRPr="00FE2050" w:rsidRDefault="0068085B" w:rsidP="0068085B">
      <w:pPr>
        <w:widowControl w:val="0"/>
        <w:autoSpaceDE w:val="0"/>
        <w:autoSpaceDN w:val="0"/>
        <w:adjustRightInd w:val="0"/>
        <w:jc w:val="both"/>
        <w:rPr>
          <w:sz w:val="22"/>
          <w:szCs w:val="22"/>
          <w:shd w:val="clear" w:color="auto" w:fill="FFFFFF"/>
        </w:rPr>
      </w:pPr>
      <w:r w:rsidRPr="00FE2050">
        <w:rPr>
          <w:sz w:val="22"/>
          <w:szCs w:val="22"/>
        </w:rPr>
        <w:t xml:space="preserve">HotHouse is one of premier Australian digital marketing agency. </w:t>
      </w:r>
      <w:r w:rsidRPr="00FE2050">
        <w:rPr>
          <w:sz w:val="22"/>
          <w:szCs w:val="22"/>
          <w:shd w:val="clear" w:color="auto" w:fill="FFFFFF"/>
        </w:rPr>
        <w:t>HotHouse works with some of Australia's best known brands guiding them online, building their digital capabilities and transforming their business models.</w:t>
      </w:r>
    </w:p>
    <w:p w:rsidR="0068085B" w:rsidRPr="00FE2050" w:rsidRDefault="0068085B" w:rsidP="0068085B">
      <w:pPr>
        <w:widowControl w:val="0"/>
        <w:autoSpaceDE w:val="0"/>
        <w:autoSpaceDN w:val="0"/>
        <w:adjustRightInd w:val="0"/>
        <w:jc w:val="both"/>
        <w:rPr>
          <w:sz w:val="22"/>
          <w:szCs w:val="22"/>
        </w:rPr>
      </w:pPr>
    </w:p>
    <w:p w:rsidR="0068085B" w:rsidRPr="00FE2050" w:rsidRDefault="0068085B" w:rsidP="0068085B">
      <w:pPr>
        <w:pStyle w:val="ListBullet"/>
        <w:rPr>
          <w:sz w:val="22"/>
          <w:szCs w:val="22"/>
        </w:rPr>
      </w:pPr>
      <w:r w:rsidRPr="00FE2050">
        <w:rPr>
          <w:sz w:val="22"/>
          <w:szCs w:val="22"/>
        </w:rPr>
        <w:t>Prepared test plan based on requirements specification and wireframes.</w:t>
      </w:r>
    </w:p>
    <w:p w:rsidR="0068085B" w:rsidRPr="00FE2050" w:rsidRDefault="0068085B" w:rsidP="0068085B">
      <w:pPr>
        <w:pStyle w:val="ListBullet"/>
        <w:rPr>
          <w:sz w:val="22"/>
          <w:szCs w:val="22"/>
        </w:rPr>
      </w:pPr>
      <w:r w:rsidRPr="00FE2050">
        <w:rPr>
          <w:sz w:val="22"/>
          <w:szCs w:val="22"/>
        </w:rPr>
        <w:t xml:space="preserve">Executing Automated Test cases by running </w:t>
      </w:r>
      <w:r w:rsidR="00D422CD" w:rsidRPr="00FE2050">
        <w:rPr>
          <w:sz w:val="22"/>
          <w:szCs w:val="22"/>
        </w:rPr>
        <w:t xml:space="preserve">Selenium </w:t>
      </w:r>
      <w:r w:rsidRPr="00FE2050">
        <w:rPr>
          <w:sz w:val="22"/>
          <w:szCs w:val="22"/>
        </w:rPr>
        <w:t>scripts.</w:t>
      </w:r>
    </w:p>
    <w:p w:rsidR="000173FC" w:rsidRPr="00FE2050" w:rsidRDefault="00D422CD" w:rsidP="0068085B">
      <w:pPr>
        <w:pStyle w:val="ListBullet"/>
        <w:rPr>
          <w:sz w:val="22"/>
          <w:szCs w:val="22"/>
        </w:rPr>
      </w:pPr>
      <w:r w:rsidRPr="00FE2050">
        <w:rPr>
          <w:sz w:val="22"/>
          <w:szCs w:val="22"/>
          <w:shd w:val="clear" w:color="auto" w:fill="FFFFFF"/>
        </w:rPr>
        <w:t xml:space="preserve">Testing of toyota.com.au </w:t>
      </w:r>
      <w:r w:rsidR="002F69D6" w:rsidRPr="00FE2050">
        <w:rPr>
          <w:sz w:val="22"/>
          <w:szCs w:val="22"/>
        </w:rPr>
        <w:t>websites</w:t>
      </w:r>
      <w:r w:rsidR="002F69D6" w:rsidRPr="00FE2050">
        <w:rPr>
          <w:sz w:val="22"/>
          <w:szCs w:val="22"/>
          <w:shd w:val="clear" w:color="auto" w:fill="FFFFFF"/>
        </w:rPr>
        <w:t xml:space="preserve"> in</w:t>
      </w:r>
      <w:r w:rsidRPr="00FE2050">
        <w:rPr>
          <w:sz w:val="22"/>
          <w:szCs w:val="22"/>
          <w:shd w:val="clear" w:color="auto" w:fill="FFFFFF"/>
        </w:rPr>
        <w:t xml:space="preserve"> FireFox by using record and play feature of Selenium IDE.</w:t>
      </w:r>
    </w:p>
    <w:p w:rsidR="00D422CD" w:rsidRPr="00FE2050" w:rsidRDefault="000173FC" w:rsidP="000173FC">
      <w:pPr>
        <w:pStyle w:val="ListBullet"/>
        <w:rPr>
          <w:sz w:val="22"/>
          <w:szCs w:val="22"/>
        </w:rPr>
      </w:pPr>
      <w:r w:rsidRPr="00FE2050">
        <w:rPr>
          <w:sz w:val="22"/>
          <w:szCs w:val="22"/>
        </w:rPr>
        <w:t>Used Fireb</w:t>
      </w:r>
      <w:r w:rsidR="00D422CD" w:rsidRPr="00FE2050">
        <w:rPr>
          <w:sz w:val="22"/>
          <w:szCs w:val="22"/>
        </w:rPr>
        <w:t>ug Tool to identify the HTML Elements using id, name, X</w:t>
      </w:r>
      <w:r w:rsidRPr="00FE2050">
        <w:rPr>
          <w:sz w:val="22"/>
          <w:szCs w:val="22"/>
        </w:rPr>
        <w:t>Path</w:t>
      </w:r>
      <w:r w:rsidR="00D422CD" w:rsidRPr="00FE2050">
        <w:rPr>
          <w:sz w:val="22"/>
          <w:szCs w:val="22"/>
        </w:rPr>
        <w:t xml:space="preserve"> etc.</w:t>
      </w:r>
    </w:p>
    <w:p w:rsidR="000173FC" w:rsidRPr="00FE2050" w:rsidRDefault="000173FC" w:rsidP="000173FC">
      <w:pPr>
        <w:pStyle w:val="ListBullet"/>
        <w:rPr>
          <w:sz w:val="22"/>
          <w:szCs w:val="22"/>
        </w:rPr>
      </w:pPr>
      <w:r w:rsidRPr="00FE2050">
        <w:rPr>
          <w:sz w:val="22"/>
          <w:szCs w:val="22"/>
        </w:rPr>
        <w:t>A</w:t>
      </w:r>
      <w:r w:rsidR="00D422CD" w:rsidRPr="00FE2050">
        <w:rPr>
          <w:sz w:val="22"/>
          <w:szCs w:val="22"/>
        </w:rPr>
        <w:t>dded annotations to the test. (S</w:t>
      </w:r>
      <w:r w:rsidRPr="00FE2050">
        <w:rPr>
          <w:sz w:val="22"/>
          <w:szCs w:val="22"/>
        </w:rPr>
        <w:t>elenium)</w:t>
      </w:r>
    </w:p>
    <w:p w:rsidR="000173FC" w:rsidRPr="00FE2050" w:rsidRDefault="00597284" w:rsidP="000173FC">
      <w:pPr>
        <w:pStyle w:val="ListBullet"/>
        <w:rPr>
          <w:sz w:val="22"/>
          <w:szCs w:val="22"/>
        </w:rPr>
      </w:pPr>
      <w:r w:rsidRPr="00FE2050">
        <w:rPr>
          <w:sz w:val="22"/>
          <w:szCs w:val="22"/>
        </w:rPr>
        <w:t xml:space="preserve">Extensively used </w:t>
      </w:r>
      <w:r w:rsidR="00D422CD" w:rsidRPr="00FE2050">
        <w:rPr>
          <w:b/>
          <w:sz w:val="22"/>
          <w:szCs w:val="22"/>
        </w:rPr>
        <w:t>S</w:t>
      </w:r>
      <w:r w:rsidRPr="00FE2050">
        <w:rPr>
          <w:b/>
          <w:sz w:val="22"/>
          <w:szCs w:val="22"/>
        </w:rPr>
        <w:t>elenium Webdriver</w:t>
      </w:r>
      <w:r w:rsidRPr="00FE2050">
        <w:rPr>
          <w:sz w:val="22"/>
          <w:szCs w:val="22"/>
        </w:rPr>
        <w:t xml:space="preserve"> to access </w:t>
      </w:r>
      <w:r w:rsidR="00D422CD" w:rsidRPr="00FE2050">
        <w:rPr>
          <w:b/>
          <w:sz w:val="22"/>
          <w:szCs w:val="22"/>
        </w:rPr>
        <w:t>form e</w:t>
      </w:r>
      <w:r w:rsidRPr="00FE2050">
        <w:rPr>
          <w:b/>
          <w:sz w:val="22"/>
          <w:szCs w:val="22"/>
        </w:rPr>
        <w:t>leme</w:t>
      </w:r>
      <w:r w:rsidR="009E24B4" w:rsidRPr="00FE2050">
        <w:rPr>
          <w:b/>
          <w:sz w:val="22"/>
          <w:szCs w:val="22"/>
        </w:rPr>
        <w:t>n</w:t>
      </w:r>
      <w:r w:rsidRPr="00FE2050">
        <w:rPr>
          <w:b/>
          <w:sz w:val="22"/>
          <w:szCs w:val="22"/>
        </w:rPr>
        <w:t>ts,</w:t>
      </w:r>
      <w:r w:rsidR="009E24B4" w:rsidRPr="00FE2050">
        <w:rPr>
          <w:b/>
          <w:sz w:val="22"/>
          <w:szCs w:val="22"/>
        </w:rPr>
        <w:t xml:space="preserve"> </w:t>
      </w:r>
      <w:r w:rsidR="00D422CD" w:rsidRPr="00FE2050">
        <w:rPr>
          <w:b/>
          <w:sz w:val="22"/>
          <w:szCs w:val="22"/>
        </w:rPr>
        <w:t>a</w:t>
      </w:r>
      <w:r w:rsidRPr="00FE2050">
        <w:rPr>
          <w:b/>
          <w:sz w:val="22"/>
          <w:szCs w:val="22"/>
        </w:rPr>
        <w:t>utomating list</w:t>
      </w:r>
      <w:r w:rsidR="00D422CD" w:rsidRPr="00FE2050">
        <w:rPr>
          <w:b/>
          <w:sz w:val="22"/>
          <w:szCs w:val="22"/>
        </w:rPr>
        <w:t xml:space="preserve"> </w:t>
      </w:r>
      <w:r w:rsidRPr="00FE2050">
        <w:rPr>
          <w:b/>
          <w:sz w:val="22"/>
          <w:szCs w:val="22"/>
        </w:rPr>
        <w:t>boxes,</w:t>
      </w:r>
      <w:r w:rsidR="009E24B4" w:rsidRPr="00FE2050">
        <w:rPr>
          <w:b/>
          <w:sz w:val="22"/>
          <w:szCs w:val="22"/>
        </w:rPr>
        <w:t xml:space="preserve"> </w:t>
      </w:r>
      <w:r w:rsidR="00D422CD" w:rsidRPr="00FE2050">
        <w:rPr>
          <w:b/>
          <w:sz w:val="22"/>
          <w:szCs w:val="22"/>
        </w:rPr>
        <w:t>handling a</w:t>
      </w:r>
      <w:r w:rsidRPr="00FE2050">
        <w:rPr>
          <w:b/>
          <w:sz w:val="22"/>
          <w:szCs w:val="22"/>
        </w:rPr>
        <w:t>lerts,</w:t>
      </w:r>
      <w:r w:rsidR="009E24B4" w:rsidRPr="00FE2050">
        <w:rPr>
          <w:b/>
          <w:sz w:val="22"/>
          <w:szCs w:val="22"/>
        </w:rPr>
        <w:t xml:space="preserve"> </w:t>
      </w:r>
      <w:r w:rsidR="00D422CD" w:rsidRPr="00FE2050">
        <w:rPr>
          <w:b/>
          <w:sz w:val="22"/>
          <w:szCs w:val="22"/>
        </w:rPr>
        <w:t>handling f</w:t>
      </w:r>
      <w:r w:rsidRPr="00FE2050">
        <w:rPr>
          <w:b/>
          <w:sz w:val="22"/>
          <w:szCs w:val="22"/>
        </w:rPr>
        <w:t>rames and iFrames.</w:t>
      </w:r>
    </w:p>
    <w:p w:rsidR="007642E5" w:rsidRPr="00FE2050" w:rsidRDefault="007642E5" w:rsidP="0068085B">
      <w:pPr>
        <w:pStyle w:val="ListBullet"/>
        <w:rPr>
          <w:sz w:val="22"/>
          <w:szCs w:val="22"/>
        </w:rPr>
      </w:pPr>
      <w:r w:rsidRPr="00FE2050">
        <w:rPr>
          <w:sz w:val="22"/>
          <w:szCs w:val="22"/>
        </w:rPr>
        <w:t>Prepared and executed Selenium scripts to test various Toyota.com.au websites.</w:t>
      </w:r>
    </w:p>
    <w:p w:rsidR="0068085B" w:rsidRPr="00FE2050" w:rsidRDefault="0068085B" w:rsidP="0068085B">
      <w:pPr>
        <w:pStyle w:val="ListBullet"/>
        <w:rPr>
          <w:sz w:val="22"/>
          <w:szCs w:val="22"/>
        </w:rPr>
      </w:pPr>
      <w:r w:rsidRPr="00FE2050">
        <w:rPr>
          <w:sz w:val="22"/>
          <w:szCs w:val="22"/>
        </w:rPr>
        <w:t xml:space="preserve"> Logging all bugs /issues/</w:t>
      </w:r>
      <w:r w:rsidR="00636A0F" w:rsidRPr="00FE2050">
        <w:rPr>
          <w:sz w:val="22"/>
          <w:szCs w:val="22"/>
        </w:rPr>
        <w:t>enhanc</w:t>
      </w:r>
      <w:r w:rsidRPr="00FE2050">
        <w:rPr>
          <w:sz w:val="22"/>
          <w:szCs w:val="22"/>
        </w:rPr>
        <w:t>ements in HIMS – JIRA.</w:t>
      </w:r>
    </w:p>
    <w:p w:rsidR="0068085B" w:rsidRPr="00FE2050" w:rsidRDefault="0068085B" w:rsidP="0068085B">
      <w:pPr>
        <w:pStyle w:val="ListBullet"/>
        <w:rPr>
          <w:sz w:val="22"/>
          <w:szCs w:val="22"/>
        </w:rPr>
      </w:pPr>
      <w:r w:rsidRPr="00FE2050">
        <w:rPr>
          <w:sz w:val="22"/>
          <w:szCs w:val="22"/>
        </w:rPr>
        <w:t>Co-ordinate escalation, resolution, re-test and closure of all bugs.</w:t>
      </w:r>
    </w:p>
    <w:p w:rsidR="0068085B" w:rsidRPr="00FE2050" w:rsidRDefault="0068085B" w:rsidP="0068085B">
      <w:pPr>
        <w:pStyle w:val="ListBullet"/>
        <w:rPr>
          <w:sz w:val="22"/>
          <w:szCs w:val="22"/>
        </w:rPr>
      </w:pPr>
      <w:r w:rsidRPr="00FE2050">
        <w:rPr>
          <w:sz w:val="22"/>
          <w:szCs w:val="22"/>
          <w:shd w:val="clear" w:color="auto" w:fill="FFFFFF"/>
        </w:rPr>
        <w:t>Testing of various forms of Toyota websites and verify the values in the backend database.</w:t>
      </w:r>
    </w:p>
    <w:p w:rsidR="0068085B" w:rsidRPr="00FE2050" w:rsidRDefault="0068085B" w:rsidP="0068085B">
      <w:pPr>
        <w:pStyle w:val="ListBullet"/>
        <w:rPr>
          <w:sz w:val="22"/>
          <w:szCs w:val="22"/>
        </w:rPr>
      </w:pPr>
      <w:r w:rsidRPr="00FE2050">
        <w:rPr>
          <w:sz w:val="22"/>
          <w:szCs w:val="22"/>
        </w:rPr>
        <w:t>Proof read and edits websites.</w:t>
      </w:r>
    </w:p>
    <w:p w:rsidR="0068085B" w:rsidRPr="00FE2050" w:rsidRDefault="0068085B" w:rsidP="0068085B">
      <w:pPr>
        <w:pStyle w:val="ListBullet"/>
        <w:rPr>
          <w:sz w:val="22"/>
          <w:szCs w:val="22"/>
        </w:rPr>
      </w:pPr>
      <w:r w:rsidRPr="00FE2050">
        <w:rPr>
          <w:sz w:val="22"/>
          <w:szCs w:val="22"/>
        </w:rPr>
        <w:t>Prepared regression test cases and executing them on staging and production servers.</w:t>
      </w:r>
    </w:p>
    <w:p w:rsidR="008228AD" w:rsidRPr="00FE2050" w:rsidRDefault="008228AD" w:rsidP="008228AD">
      <w:pPr>
        <w:pStyle w:val="ListBullet"/>
        <w:numPr>
          <w:ilvl w:val="0"/>
          <w:numId w:val="0"/>
        </w:numPr>
        <w:ind w:left="360"/>
        <w:rPr>
          <w:sz w:val="22"/>
          <w:szCs w:val="22"/>
        </w:rPr>
      </w:pPr>
    </w:p>
    <w:p w:rsidR="008228AD" w:rsidRPr="00FE2050" w:rsidRDefault="008228AD" w:rsidP="0068085B">
      <w:pPr>
        <w:rPr>
          <w:sz w:val="22"/>
          <w:szCs w:val="22"/>
        </w:rPr>
      </w:pPr>
      <w:r w:rsidRPr="00FE2050">
        <w:rPr>
          <w:b/>
          <w:bCs/>
          <w:sz w:val="22"/>
          <w:szCs w:val="22"/>
        </w:rPr>
        <w:t>Environment:</w:t>
      </w:r>
      <w:r w:rsidRPr="00FE2050">
        <w:rPr>
          <w:sz w:val="22"/>
          <w:szCs w:val="22"/>
        </w:rPr>
        <w:t xml:space="preserve"> </w:t>
      </w:r>
      <w:r w:rsidR="00597284" w:rsidRPr="00FE2050">
        <w:rPr>
          <w:sz w:val="22"/>
          <w:szCs w:val="22"/>
        </w:rPr>
        <w:t>Selenium Webdriver ,</w:t>
      </w:r>
      <w:r w:rsidR="009E24B4" w:rsidRPr="00FE2050">
        <w:rPr>
          <w:sz w:val="22"/>
          <w:szCs w:val="22"/>
        </w:rPr>
        <w:t xml:space="preserve"> </w:t>
      </w:r>
      <w:r w:rsidR="00597284" w:rsidRPr="00FE2050">
        <w:rPr>
          <w:sz w:val="22"/>
          <w:szCs w:val="22"/>
        </w:rPr>
        <w:t>Selenium IDE,</w:t>
      </w:r>
      <w:r w:rsidR="009E24B4" w:rsidRPr="00FE2050">
        <w:rPr>
          <w:sz w:val="22"/>
          <w:szCs w:val="22"/>
        </w:rPr>
        <w:t xml:space="preserve"> </w:t>
      </w:r>
      <w:r w:rsidR="0068085B" w:rsidRPr="00FE2050">
        <w:rPr>
          <w:sz w:val="22"/>
          <w:szCs w:val="22"/>
        </w:rPr>
        <w:t>Alfresco,</w:t>
      </w:r>
      <w:r w:rsidR="00C95DBC" w:rsidRPr="00FE2050">
        <w:rPr>
          <w:sz w:val="22"/>
          <w:szCs w:val="22"/>
        </w:rPr>
        <w:t xml:space="preserve"> </w:t>
      </w:r>
      <w:r w:rsidR="0068085B" w:rsidRPr="00FE2050">
        <w:rPr>
          <w:sz w:val="22"/>
          <w:szCs w:val="22"/>
        </w:rPr>
        <w:t>Drupal ,</w:t>
      </w:r>
      <w:r w:rsidR="009E24B4" w:rsidRPr="00FE2050">
        <w:rPr>
          <w:sz w:val="22"/>
          <w:szCs w:val="22"/>
        </w:rPr>
        <w:t xml:space="preserve"> </w:t>
      </w:r>
      <w:r w:rsidR="0068085B" w:rsidRPr="00FE2050">
        <w:rPr>
          <w:sz w:val="22"/>
          <w:szCs w:val="22"/>
        </w:rPr>
        <w:t xml:space="preserve">MySql, </w:t>
      </w:r>
      <w:r w:rsidR="00597284" w:rsidRPr="00FE2050">
        <w:rPr>
          <w:sz w:val="22"/>
          <w:szCs w:val="22"/>
        </w:rPr>
        <w:t>HIMS JIRA,</w:t>
      </w:r>
    </w:p>
    <w:p w:rsidR="00C0485A" w:rsidRPr="00FE2050" w:rsidRDefault="00C0485A" w:rsidP="0068085B">
      <w:pPr>
        <w:rPr>
          <w:sz w:val="22"/>
          <w:szCs w:val="22"/>
        </w:rPr>
      </w:pPr>
    </w:p>
    <w:p w:rsidR="00753142" w:rsidRDefault="00EC7D55" w:rsidP="00EC7D55">
      <w:pPr>
        <w:tabs>
          <w:tab w:val="right" w:pos="8640"/>
        </w:tabs>
        <w:spacing w:before="100" w:beforeAutospacing="1"/>
        <w:rPr>
          <w:sz w:val="22"/>
          <w:szCs w:val="22"/>
        </w:rPr>
      </w:pPr>
      <w:r w:rsidRPr="00EC7D55">
        <w:rPr>
          <w:b/>
          <w:sz w:val="22"/>
          <w:szCs w:val="22"/>
        </w:rPr>
        <w:t>Accent Software</w:t>
      </w:r>
      <w:r w:rsidRPr="00EC7D55">
        <w:rPr>
          <w:sz w:val="22"/>
          <w:szCs w:val="22"/>
        </w:rPr>
        <w:t xml:space="preserve"> </w:t>
      </w:r>
      <w:r>
        <w:rPr>
          <w:sz w:val="22"/>
          <w:szCs w:val="22"/>
        </w:rPr>
        <w:tab/>
      </w:r>
      <w:r w:rsidRPr="00CF1FF0">
        <w:rPr>
          <w:b/>
          <w:sz w:val="22"/>
          <w:szCs w:val="22"/>
        </w:rPr>
        <w:t>August 2011-March 2012</w:t>
      </w:r>
    </w:p>
    <w:p w:rsidR="00EC7D55" w:rsidRPr="00EC7D55" w:rsidRDefault="00EC7D55" w:rsidP="00EC7D55">
      <w:pPr>
        <w:rPr>
          <w:sz w:val="22"/>
          <w:szCs w:val="22"/>
        </w:rPr>
      </w:pPr>
      <w:r w:rsidRPr="00FE2050">
        <w:rPr>
          <w:b/>
          <w:bCs/>
          <w:sz w:val="22"/>
          <w:szCs w:val="22"/>
        </w:rPr>
        <w:t>Test Analyst</w:t>
      </w:r>
    </w:p>
    <w:p w:rsidR="00753142" w:rsidRPr="00FE2050" w:rsidRDefault="00753142" w:rsidP="00753142">
      <w:pPr>
        <w:spacing w:before="100" w:beforeAutospacing="1" w:after="100" w:afterAutospacing="1"/>
        <w:jc w:val="both"/>
        <w:rPr>
          <w:sz w:val="22"/>
          <w:szCs w:val="22"/>
        </w:rPr>
      </w:pPr>
      <w:r w:rsidRPr="00FE2050">
        <w:rPr>
          <w:sz w:val="22"/>
          <w:szCs w:val="22"/>
        </w:rPr>
        <w:t>Carnegie Morgan Hill is one of Sydney’s leading financial planning firms who provide advice on investments, super fund, home loans and property investment. CMH financial planner CRM helps CMH staff in Lead management, opportunity management, activity management and various day-to-day tasks. CMH planner systems are an end-to-end process management system with various business activities in financial industry. The system is integrated with RAT tool, VEDA CRA credit check, SMSF Fund calculator and many useful tools. System designed with multiple automated complex workflow steps so that the business process is made easier without manual intervention.</w:t>
      </w:r>
      <w:r w:rsidRPr="00FE2050">
        <w:rPr>
          <w:b/>
          <w:bCs/>
          <w:sz w:val="22"/>
          <w:szCs w:val="22"/>
        </w:rPr>
        <w:t> </w:t>
      </w:r>
    </w:p>
    <w:p w:rsidR="00753142" w:rsidRPr="00FE2050" w:rsidRDefault="00753142" w:rsidP="00FE2050">
      <w:pPr>
        <w:pStyle w:val="ListParagraph"/>
        <w:numPr>
          <w:ilvl w:val="0"/>
          <w:numId w:val="43"/>
        </w:numPr>
        <w:spacing w:after="0" w:line="240" w:lineRule="auto"/>
        <w:jc w:val="both"/>
        <w:rPr>
          <w:rFonts w:ascii="Times New Roman" w:hAnsi="Times New Roman"/>
        </w:rPr>
      </w:pPr>
      <w:r w:rsidRPr="00FE2050">
        <w:rPr>
          <w:rFonts w:ascii="Times New Roman" w:hAnsi="Times New Roman"/>
        </w:rPr>
        <w:t>Preparing and updating test cases to comply with the use cases and client requirements</w:t>
      </w:r>
    </w:p>
    <w:p w:rsidR="00753142" w:rsidRPr="00FE2050" w:rsidRDefault="00753142" w:rsidP="00FE2050">
      <w:pPr>
        <w:pStyle w:val="ListParagraph"/>
        <w:numPr>
          <w:ilvl w:val="0"/>
          <w:numId w:val="43"/>
        </w:numPr>
        <w:spacing w:after="0" w:line="240" w:lineRule="auto"/>
        <w:jc w:val="both"/>
        <w:rPr>
          <w:rFonts w:ascii="Times New Roman" w:hAnsi="Times New Roman"/>
        </w:rPr>
      </w:pPr>
      <w:r w:rsidRPr="00FE2050">
        <w:rPr>
          <w:rFonts w:ascii="Times New Roman" w:hAnsi="Times New Roman"/>
        </w:rPr>
        <w:t>Performed SIT, Functional testing, data migration and workflow testing</w:t>
      </w:r>
    </w:p>
    <w:p w:rsidR="00753142" w:rsidRPr="00FE2050" w:rsidRDefault="00753142" w:rsidP="00FE2050">
      <w:pPr>
        <w:pStyle w:val="ListParagraph"/>
        <w:numPr>
          <w:ilvl w:val="0"/>
          <w:numId w:val="43"/>
        </w:numPr>
        <w:spacing w:after="0" w:line="240" w:lineRule="auto"/>
        <w:jc w:val="both"/>
        <w:rPr>
          <w:rFonts w:ascii="Times New Roman" w:hAnsi="Times New Roman"/>
        </w:rPr>
      </w:pPr>
      <w:r w:rsidRPr="00FE2050">
        <w:rPr>
          <w:rFonts w:ascii="Times New Roman" w:hAnsi="Times New Roman"/>
        </w:rPr>
        <w:t>Active participation in peer reviews for all test deliverables</w:t>
      </w:r>
    </w:p>
    <w:p w:rsidR="00753142" w:rsidRPr="00FE2050" w:rsidRDefault="00753142" w:rsidP="00FE2050">
      <w:pPr>
        <w:pStyle w:val="ListParagraph"/>
        <w:numPr>
          <w:ilvl w:val="0"/>
          <w:numId w:val="43"/>
        </w:numPr>
        <w:spacing w:after="0" w:line="240" w:lineRule="auto"/>
        <w:jc w:val="both"/>
        <w:rPr>
          <w:rFonts w:ascii="Times New Roman" w:hAnsi="Times New Roman"/>
        </w:rPr>
      </w:pPr>
      <w:r w:rsidRPr="00FE2050">
        <w:rPr>
          <w:rFonts w:ascii="Times New Roman" w:hAnsi="Times New Roman"/>
        </w:rPr>
        <w:t>Monitoring the flow of transactions to check the effectiveness of the system</w:t>
      </w:r>
    </w:p>
    <w:p w:rsidR="00753142" w:rsidRPr="00FE2050" w:rsidRDefault="00753142" w:rsidP="00FE2050">
      <w:pPr>
        <w:pStyle w:val="ListParagraph"/>
        <w:numPr>
          <w:ilvl w:val="0"/>
          <w:numId w:val="43"/>
        </w:numPr>
        <w:spacing w:after="0" w:line="240" w:lineRule="auto"/>
        <w:jc w:val="both"/>
        <w:rPr>
          <w:rFonts w:ascii="Times New Roman" w:hAnsi="Times New Roman"/>
        </w:rPr>
      </w:pPr>
      <w:bookmarkStart w:id="0" w:name="_GoBack"/>
      <w:bookmarkEnd w:id="0"/>
      <w:r w:rsidRPr="00FE2050">
        <w:rPr>
          <w:rFonts w:ascii="Times New Roman" w:hAnsi="Times New Roman"/>
        </w:rPr>
        <w:t xml:space="preserve">Coordinating with developers in performing Unit Testing and defect analysis </w:t>
      </w:r>
    </w:p>
    <w:p w:rsidR="00753142" w:rsidRPr="00FE2050" w:rsidRDefault="00753142" w:rsidP="00FE2050">
      <w:pPr>
        <w:pStyle w:val="ListParagraph"/>
        <w:numPr>
          <w:ilvl w:val="0"/>
          <w:numId w:val="43"/>
        </w:numPr>
        <w:spacing w:after="0" w:line="240" w:lineRule="auto"/>
        <w:jc w:val="both"/>
        <w:rPr>
          <w:rFonts w:ascii="Times New Roman" w:hAnsi="Times New Roman"/>
        </w:rPr>
      </w:pPr>
      <w:r w:rsidRPr="00FE2050">
        <w:rPr>
          <w:rFonts w:ascii="Times New Roman" w:hAnsi="Times New Roman"/>
        </w:rPr>
        <w:t>Prepared user training manuals and process flow diagrams for end users of the system</w:t>
      </w:r>
    </w:p>
    <w:p w:rsidR="00753142" w:rsidRPr="00FE2050" w:rsidRDefault="00753142" w:rsidP="00FE2050">
      <w:pPr>
        <w:pStyle w:val="ListParagraph"/>
        <w:numPr>
          <w:ilvl w:val="0"/>
          <w:numId w:val="43"/>
        </w:numPr>
        <w:spacing w:after="0" w:line="240" w:lineRule="auto"/>
        <w:jc w:val="both"/>
        <w:rPr>
          <w:rFonts w:ascii="Times New Roman" w:hAnsi="Times New Roman"/>
        </w:rPr>
      </w:pPr>
      <w:r w:rsidRPr="00FE2050">
        <w:rPr>
          <w:rFonts w:ascii="Times New Roman" w:hAnsi="Times New Roman"/>
        </w:rPr>
        <w:t>Defects were Tracked, Reviewed and Analyzed using Quality Center.Used HP Quality Center for creating and executing test cases, for defect tracking and for generating reports</w:t>
      </w:r>
    </w:p>
    <w:p w:rsidR="00753142" w:rsidRPr="00FE2050" w:rsidRDefault="00753142" w:rsidP="00FE2050">
      <w:pPr>
        <w:pStyle w:val="ListParagraph"/>
        <w:numPr>
          <w:ilvl w:val="0"/>
          <w:numId w:val="43"/>
        </w:numPr>
        <w:spacing w:after="0" w:line="240" w:lineRule="auto"/>
        <w:jc w:val="both"/>
        <w:rPr>
          <w:rFonts w:ascii="Times New Roman" w:hAnsi="Times New Roman"/>
        </w:rPr>
      </w:pPr>
      <w:r w:rsidRPr="00FE2050">
        <w:rPr>
          <w:rFonts w:ascii="Times New Roman" w:hAnsi="Times New Roman"/>
        </w:rPr>
        <w:t>Liaise with clients in UAT at client site and achieved high customer retention. </w:t>
      </w:r>
    </w:p>
    <w:p w:rsidR="00753142" w:rsidRPr="00FE2050" w:rsidRDefault="00753142" w:rsidP="00753142">
      <w:pPr>
        <w:spacing w:before="100" w:beforeAutospacing="1"/>
        <w:rPr>
          <w:sz w:val="22"/>
          <w:szCs w:val="22"/>
        </w:rPr>
      </w:pPr>
      <w:r w:rsidRPr="00FE2050">
        <w:rPr>
          <w:b/>
          <w:sz w:val="22"/>
          <w:szCs w:val="22"/>
        </w:rPr>
        <w:t>Environment</w:t>
      </w:r>
      <w:r w:rsidRPr="00FE2050">
        <w:rPr>
          <w:sz w:val="22"/>
          <w:szCs w:val="22"/>
        </w:rPr>
        <w:t>: C#.Net, SQL server 2005, Dev Express, HP QC, Windows server 2008, Insyte workflow server</w:t>
      </w:r>
    </w:p>
    <w:p w:rsidR="00753142" w:rsidRPr="00FE2050" w:rsidRDefault="00753142" w:rsidP="00753142">
      <w:pPr>
        <w:spacing w:before="100" w:beforeAutospacing="1"/>
        <w:rPr>
          <w:sz w:val="22"/>
          <w:szCs w:val="22"/>
        </w:rPr>
      </w:pPr>
      <w:r w:rsidRPr="00FE2050">
        <w:rPr>
          <w:sz w:val="22"/>
          <w:szCs w:val="22"/>
        </w:rPr>
        <w:t> </w:t>
      </w:r>
    </w:p>
    <w:p w:rsidR="00C0485A" w:rsidRPr="00CF1FF0" w:rsidRDefault="00C0485A" w:rsidP="00C0485A">
      <w:pPr>
        <w:ind w:left="720"/>
        <w:rPr>
          <w:b/>
          <w:sz w:val="22"/>
          <w:szCs w:val="22"/>
        </w:rPr>
      </w:pPr>
    </w:p>
    <w:p w:rsidR="00597284" w:rsidRPr="00CF1FF0" w:rsidRDefault="00597284" w:rsidP="00F90B32">
      <w:pPr>
        <w:widowControl w:val="0"/>
        <w:tabs>
          <w:tab w:val="right" w:pos="8640"/>
        </w:tabs>
        <w:autoSpaceDE w:val="0"/>
        <w:autoSpaceDN w:val="0"/>
        <w:adjustRightInd w:val="0"/>
        <w:jc w:val="both"/>
        <w:rPr>
          <w:b/>
          <w:sz w:val="22"/>
          <w:szCs w:val="22"/>
        </w:rPr>
      </w:pPr>
      <w:r w:rsidRPr="00CF1FF0">
        <w:rPr>
          <w:b/>
          <w:sz w:val="22"/>
          <w:szCs w:val="22"/>
        </w:rPr>
        <w:t>MLC – Online Content Services</w:t>
      </w:r>
      <w:r w:rsidR="00F90B32" w:rsidRPr="00CF1FF0">
        <w:rPr>
          <w:b/>
          <w:sz w:val="22"/>
          <w:szCs w:val="22"/>
        </w:rPr>
        <w:t xml:space="preserve"> </w:t>
      </w:r>
      <w:r w:rsidR="00F90B32" w:rsidRPr="00CF1FF0">
        <w:rPr>
          <w:b/>
          <w:sz w:val="22"/>
          <w:szCs w:val="22"/>
        </w:rPr>
        <w:tab/>
        <w:t>Aug 2010 – March 2011</w:t>
      </w:r>
    </w:p>
    <w:p w:rsidR="00C0485A" w:rsidRPr="00FE2050" w:rsidRDefault="00C0485A" w:rsidP="00C0485A">
      <w:pPr>
        <w:widowControl w:val="0"/>
        <w:autoSpaceDE w:val="0"/>
        <w:autoSpaceDN w:val="0"/>
        <w:adjustRightInd w:val="0"/>
        <w:jc w:val="both"/>
        <w:rPr>
          <w:b/>
          <w:sz w:val="22"/>
          <w:szCs w:val="22"/>
        </w:rPr>
      </w:pPr>
      <w:r w:rsidRPr="00FE2050">
        <w:rPr>
          <w:b/>
          <w:sz w:val="22"/>
          <w:szCs w:val="22"/>
        </w:rPr>
        <w:t>Software Web Tester</w:t>
      </w:r>
    </w:p>
    <w:p w:rsidR="00C0485A" w:rsidRPr="00FE2050" w:rsidRDefault="00C0485A" w:rsidP="00C0485A">
      <w:pPr>
        <w:widowControl w:val="0"/>
        <w:autoSpaceDE w:val="0"/>
        <w:autoSpaceDN w:val="0"/>
        <w:adjustRightInd w:val="0"/>
        <w:jc w:val="both"/>
        <w:rPr>
          <w:sz w:val="22"/>
          <w:szCs w:val="22"/>
        </w:rPr>
      </w:pPr>
      <w:r w:rsidRPr="00FE2050">
        <w:rPr>
          <w:sz w:val="22"/>
          <w:szCs w:val="22"/>
        </w:rPr>
        <w:tab/>
      </w:r>
      <w:r w:rsidRPr="00FE2050">
        <w:rPr>
          <w:sz w:val="22"/>
          <w:szCs w:val="22"/>
        </w:rPr>
        <w:tab/>
        <w:t xml:space="preserve">                             </w:t>
      </w:r>
    </w:p>
    <w:p w:rsidR="00C0485A" w:rsidRPr="00FE2050" w:rsidRDefault="00C0485A" w:rsidP="00C0485A">
      <w:pPr>
        <w:rPr>
          <w:sz w:val="22"/>
          <w:szCs w:val="22"/>
        </w:rPr>
      </w:pPr>
    </w:p>
    <w:p w:rsidR="00C0485A" w:rsidRPr="00FE2050" w:rsidRDefault="00C0485A" w:rsidP="00C0485A">
      <w:pPr>
        <w:rPr>
          <w:sz w:val="22"/>
          <w:szCs w:val="22"/>
          <w:shd w:val="clear" w:color="auto" w:fill="FFFFFF"/>
        </w:rPr>
      </w:pPr>
      <w:r w:rsidRPr="00FE2050">
        <w:rPr>
          <w:b/>
          <w:bCs/>
          <w:sz w:val="22"/>
          <w:szCs w:val="22"/>
          <w:shd w:val="clear" w:color="auto" w:fill="FFFFFF"/>
        </w:rPr>
        <w:t>MLC</w:t>
      </w:r>
      <w:r w:rsidRPr="00FE2050">
        <w:rPr>
          <w:rStyle w:val="apple-converted-space"/>
          <w:rFonts w:eastAsia="Arial Unicode MS"/>
          <w:sz w:val="22"/>
          <w:szCs w:val="22"/>
          <w:shd w:val="clear" w:color="auto" w:fill="FFFFFF"/>
        </w:rPr>
        <w:t> </w:t>
      </w:r>
      <w:r w:rsidRPr="00FE2050">
        <w:rPr>
          <w:sz w:val="22"/>
          <w:szCs w:val="22"/>
          <w:shd w:val="clear" w:color="auto" w:fill="FFFFFF"/>
        </w:rPr>
        <w:t>is an Australian asset and wealth management company, which was acquired by the</w:t>
      </w:r>
      <w:r w:rsidRPr="00FE2050">
        <w:rPr>
          <w:rStyle w:val="apple-converted-space"/>
          <w:rFonts w:eastAsia="Arial Unicode MS"/>
          <w:sz w:val="22"/>
          <w:szCs w:val="22"/>
          <w:shd w:val="clear" w:color="auto" w:fill="FFFFFF"/>
        </w:rPr>
        <w:t> </w:t>
      </w:r>
      <w:r w:rsidRPr="00FE2050">
        <w:rPr>
          <w:sz w:val="22"/>
          <w:szCs w:val="22"/>
          <w:shd w:val="clear" w:color="auto" w:fill="FFFFFF"/>
        </w:rPr>
        <w:t>National Australia Bank</w:t>
      </w:r>
      <w:r w:rsidRPr="00FE2050">
        <w:rPr>
          <w:rStyle w:val="apple-converted-space"/>
          <w:rFonts w:eastAsia="Arial Unicode MS"/>
          <w:sz w:val="22"/>
          <w:szCs w:val="22"/>
          <w:shd w:val="clear" w:color="auto" w:fill="FFFFFF"/>
        </w:rPr>
        <w:t> </w:t>
      </w:r>
      <w:r w:rsidRPr="00FE2050">
        <w:rPr>
          <w:sz w:val="22"/>
          <w:szCs w:val="22"/>
          <w:shd w:val="clear" w:color="auto" w:fill="FFFFFF"/>
        </w:rPr>
        <w:t>(NAB). It provides investment, superannuation, insurance and private wealth services to corporate and</w:t>
      </w:r>
      <w:r w:rsidRPr="00FE2050">
        <w:rPr>
          <w:rStyle w:val="apple-converted-space"/>
          <w:rFonts w:eastAsia="Arial Unicode MS"/>
          <w:sz w:val="22"/>
          <w:szCs w:val="22"/>
          <w:shd w:val="clear" w:color="auto" w:fill="FFFFFF"/>
        </w:rPr>
        <w:t> </w:t>
      </w:r>
      <w:r w:rsidRPr="00FE2050">
        <w:rPr>
          <w:sz w:val="22"/>
          <w:szCs w:val="22"/>
          <w:shd w:val="clear" w:color="auto" w:fill="FFFFFF"/>
        </w:rPr>
        <w:t>institutional customers.</w:t>
      </w:r>
    </w:p>
    <w:p w:rsidR="00732B07" w:rsidRPr="00FE2050" w:rsidRDefault="00732B07" w:rsidP="00C0485A">
      <w:pPr>
        <w:rPr>
          <w:sz w:val="22"/>
          <w:szCs w:val="22"/>
          <w:shd w:val="clear" w:color="auto" w:fill="FFFFFF"/>
        </w:rPr>
      </w:pPr>
    </w:p>
    <w:p w:rsidR="00C0485A" w:rsidRPr="00FE2050" w:rsidRDefault="00C0485A" w:rsidP="00FE2050">
      <w:pPr>
        <w:pStyle w:val="ListParagraph"/>
        <w:numPr>
          <w:ilvl w:val="0"/>
          <w:numId w:val="44"/>
        </w:numPr>
        <w:spacing w:after="0" w:line="240" w:lineRule="auto"/>
        <w:jc w:val="both"/>
        <w:rPr>
          <w:rFonts w:ascii="Times New Roman" w:hAnsi="Times New Roman"/>
        </w:rPr>
      </w:pPr>
      <w:r w:rsidRPr="00FE2050">
        <w:rPr>
          <w:rFonts w:ascii="Times New Roman" w:hAnsi="Times New Roman"/>
        </w:rPr>
        <w:t>Test, Review online content  of MLC &amp; NAB Wealth websites including static web pages, online forms, DHTML, video and other rich media.</w:t>
      </w:r>
    </w:p>
    <w:p w:rsidR="00C0485A" w:rsidRPr="00FE2050" w:rsidRDefault="00C0485A" w:rsidP="00FE2050">
      <w:pPr>
        <w:pStyle w:val="ListParagraph"/>
        <w:numPr>
          <w:ilvl w:val="0"/>
          <w:numId w:val="44"/>
        </w:numPr>
        <w:spacing w:after="0" w:line="240" w:lineRule="auto"/>
        <w:jc w:val="both"/>
        <w:rPr>
          <w:rFonts w:ascii="Times New Roman" w:hAnsi="Times New Roman"/>
        </w:rPr>
      </w:pPr>
      <w:r w:rsidRPr="00FE2050">
        <w:rPr>
          <w:rFonts w:ascii="Times New Roman" w:hAnsi="Times New Roman"/>
        </w:rPr>
        <w:t>Validate MLC websites whether they adherence to style guides, accessibility and usability standards.</w:t>
      </w:r>
    </w:p>
    <w:p w:rsidR="00C0485A" w:rsidRPr="00FE2050" w:rsidRDefault="00C0485A" w:rsidP="00FE2050">
      <w:pPr>
        <w:pStyle w:val="ListParagraph"/>
        <w:numPr>
          <w:ilvl w:val="0"/>
          <w:numId w:val="44"/>
        </w:numPr>
        <w:spacing w:after="0" w:line="240" w:lineRule="auto"/>
        <w:jc w:val="both"/>
        <w:rPr>
          <w:rFonts w:ascii="Times New Roman" w:hAnsi="Times New Roman"/>
        </w:rPr>
      </w:pPr>
      <w:r w:rsidRPr="00FE2050">
        <w:rPr>
          <w:rFonts w:ascii="Times New Roman" w:hAnsi="Times New Roman"/>
        </w:rPr>
        <w:t>Ensure content has been though appropriate review and sign-off.</w:t>
      </w:r>
    </w:p>
    <w:p w:rsidR="007642E5" w:rsidRPr="00FE2050" w:rsidRDefault="00211458" w:rsidP="00FE2050">
      <w:pPr>
        <w:pStyle w:val="ListParagraph"/>
        <w:numPr>
          <w:ilvl w:val="0"/>
          <w:numId w:val="44"/>
        </w:numPr>
        <w:spacing w:after="0" w:line="240" w:lineRule="auto"/>
        <w:jc w:val="both"/>
        <w:rPr>
          <w:rFonts w:ascii="Times New Roman" w:hAnsi="Times New Roman"/>
        </w:rPr>
      </w:pPr>
      <w:r w:rsidRPr="00FE2050">
        <w:rPr>
          <w:rFonts w:ascii="Times New Roman" w:hAnsi="Times New Roman"/>
        </w:rPr>
        <w:t>Developed and executed</w:t>
      </w:r>
      <w:r w:rsidR="007642E5" w:rsidRPr="00FE2050">
        <w:rPr>
          <w:rFonts w:ascii="Times New Roman" w:hAnsi="Times New Roman"/>
        </w:rPr>
        <w:t xml:space="preserve"> selenium scripts to validate various form</w:t>
      </w:r>
      <w:r w:rsidR="006E1F2C" w:rsidRPr="00FE2050">
        <w:rPr>
          <w:rFonts w:ascii="Times New Roman" w:hAnsi="Times New Roman"/>
        </w:rPr>
        <w:t>s</w:t>
      </w:r>
      <w:r w:rsidR="004A77EE" w:rsidRPr="00FE2050">
        <w:rPr>
          <w:rFonts w:ascii="Times New Roman" w:hAnsi="Times New Roman"/>
        </w:rPr>
        <w:t xml:space="preserve">, links, </w:t>
      </w:r>
      <w:r w:rsidR="009A30D6" w:rsidRPr="00FE2050">
        <w:rPr>
          <w:rFonts w:ascii="Times New Roman" w:hAnsi="Times New Roman"/>
        </w:rPr>
        <w:t>and tables</w:t>
      </w:r>
      <w:r w:rsidR="007642E5" w:rsidRPr="00FE2050">
        <w:rPr>
          <w:rFonts w:ascii="Times New Roman" w:hAnsi="Times New Roman"/>
        </w:rPr>
        <w:t xml:space="preserve"> of the MLC advisory sites.</w:t>
      </w:r>
    </w:p>
    <w:p w:rsidR="00211458" w:rsidRPr="00FE2050" w:rsidRDefault="00211458" w:rsidP="00FE2050">
      <w:pPr>
        <w:pStyle w:val="ListParagraph"/>
        <w:numPr>
          <w:ilvl w:val="0"/>
          <w:numId w:val="44"/>
        </w:numPr>
        <w:spacing w:after="0" w:line="240" w:lineRule="auto"/>
        <w:jc w:val="both"/>
        <w:rPr>
          <w:rFonts w:ascii="Times New Roman" w:hAnsi="Times New Roman"/>
        </w:rPr>
      </w:pPr>
      <w:r w:rsidRPr="00FE2050">
        <w:rPr>
          <w:rFonts w:ascii="Times New Roman" w:hAnsi="Times New Roman"/>
        </w:rPr>
        <w:t>Automated the verification of MLC advisory tests using Selenium Webdriver.</w:t>
      </w:r>
    </w:p>
    <w:p w:rsidR="00C0485A" w:rsidRPr="00FE2050" w:rsidRDefault="00C0485A" w:rsidP="00FE2050">
      <w:pPr>
        <w:pStyle w:val="ListParagraph"/>
        <w:numPr>
          <w:ilvl w:val="0"/>
          <w:numId w:val="44"/>
        </w:numPr>
        <w:spacing w:after="0" w:line="240" w:lineRule="auto"/>
        <w:jc w:val="both"/>
        <w:rPr>
          <w:rFonts w:ascii="Times New Roman" w:hAnsi="Times New Roman"/>
        </w:rPr>
      </w:pPr>
      <w:r w:rsidRPr="00FE2050">
        <w:rPr>
          <w:rFonts w:ascii="Times New Roman" w:hAnsi="Times New Roman"/>
        </w:rPr>
        <w:t>Manage CMS task escalations by raising tickets using IBM Lotus Notes.</w:t>
      </w:r>
    </w:p>
    <w:p w:rsidR="00C0485A" w:rsidRPr="00FE2050" w:rsidRDefault="00C0485A" w:rsidP="00FE2050">
      <w:pPr>
        <w:pStyle w:val="ListParagraph"/>
        <w:numPr>
          <w:ilvl w:val="0"/>
          <w:numId w:val="44"/>
        </w:numPr>
        <w:spacing w:after="0" w:line="240" w:lineRule="auto"/>
        <w:jc w:val="both"/>
        <w:rPr>
          <w:rFonts w:ascii="Times New Roman" w:hAnsi="Times New Roman"/>
        </w:rPr>
      </w:pPr>
      <w:r w:rsidRPr="00FE2050">
        <w:rPr>
          <w:rFonts w:ascii="Times New Roman" w:hAnsi="Times New Roman"/>
        </w:rPr>
        <w:t>Work with Vignette and ILWWCM content management systems (CMS) and static HTML as required.</w:t>
      </w:r>
    </w:p>
    <w:p w:rsidR="00C0485A" w:rsidRPr="00FE2050" w:rsidRDefault="00C0485A" w:rsidP="00FE2050">
      <w:pPr>
        <w:pStyle w:val="ListParagraph"/>
        <w:numPr>
          <w:ilvl w:val="0"/>
          <w:numId w:val="44"/>
        </w:numPr>
        <w:spacing w:after="0" w:line="240" w:lineRule="auto"/>
        <w:jc w:val="both"/>
        <w:rPr>
          <w:rFonts w:ascii="Times New Roman" w:hAnsi="Times New Roman"/>
        </w:rPr>
      </w:pPr>
      <w:r w:rsidRPr="00FE2050">
        <w:rPr>
          <w:rFonts w:ascii="Times New Roman" w:hAnsi="Times New Roman"/>
        </w:rPr>
        <w:t>Assist in the identification and development of more effective content publishing processes.</w:t>
      </w:r>
    </w:p>
    <w:p w:rsidR="00C0485A" w:rsidRPr="00FE2050" w:rsidRDefault="00C0485A" w:rsidP="00FE2050">
      <w:pPr>
        <w:pStyle w:val="ListParagraph"/>
        <w:numPr>
          <w:ilvl w:val="0"/>
          <w:numId w:val="44"/>
        </w:numPr>
        <w:spacing w:after="0" w:line="240" w:lineRule="auto"/>
        <w:jc w:val="both"/>
        <w:rPr>
          <w:rFonts w:ascii="Times New Roman" w:hAnsi="Times New Roman"/>
        </w:rPr>
      </w:pPr>
      <w:r w:rsidRPr="00FE2050">
        <w:rPr>
          <w:rFonts w:ascii="Times New Roman" w:hAnsi="Times New Roman"/>
        </w:rPr>
        <w:t>Effectively manage workflow via the publishing request database, content services team inbox and Vignette CMS.</w:t>
      </w:r>
    </w:p>
    <w:p w:rsidR="00C0485A" w:rsidRPr="00FE2050" w:rsidRDefault="00C0485A" w:rsidP="00FE2050">
      <w:pPr>
        <w:pStyle w:val="ListParagraph"/>
        <w:numPr>
          <w:ilvl w:val="0"/>
          <w:numId w:val="44"/>
        </w:numPr>
        <w:spacing w:after="0" w:line="240" w:lineRule="auto"/>
        <w:jc w:val="both"/>
        <w:rPr>
          <w:rFonts w:ascii="Times New Roman" w:hAnsi="Times New Roman"/>
        </w:rPr>
      </w:pPr>
      <w:r w:rsidRPr="00FE2050">
        <w:rPr>
          <w:rFonts w:ascii="Times New Roman" w:hAnsi="Times New Roman"/>
        </w:rPr>
        <w:t>Ensure content owners are taking responsibility for updating their content after it has been published.</w:t>
      </w:r>
    </w:p>
    <w:p w:rsidR="00C0485A" w:rsidRPr="00FE2050" w:rsidRDefault="00C0485A" w:rsidP="00FE2050">
      <w:pPr>
        <w:pStyle w:val="ListParagraph"/>
        <w:numPr>
          <w:ilvl w:val="0"/>
          <w:numId w:val="44"/>
        </w:numPr>
        <w:spacing w:after="0" w:line="240" w:lineRule="auto"/>
        <w:jc w:val="both"/>
        <w:rPr>
          <w:rFonts w:ascii="Times New Roman" w:hAnsi="Times New Roman"/>
        </w:rPr>
      </w:pPr>
      <w:r w:rsidRPr="00FE2050">
        <w:rPr>
          <w:rFonts w:ascii="Times New Roman" w:hAnsi="Times New Roman"/>
        </w:rPr>
        <w:t>Restructuring of content sections within the existing websites.</w:t>
      </w:r>
    </w:p>
    <w:p w:rsidR="00C0485A" w:rsidRPr="00FE2050" w:rsidRDefault="00C0485A" w:rsidP="00FE2050">
      <w:pPr>
        <w:pStyle w:val="ListParagraph"/>
        <w:numPr>
          <w:ilvl w:val="0"/>
          <w:numId w:val="44"/>
        </w:numPr>
        <w:spacing w:after="0" w:line="240" w:lineRule="auto"/>
        <w:jc w:val="both"/>
        <w:rPr>
          <w:rFonts w:ascii="Times New Roman" w:hAnsi="Times New Roman"/>
        </w:rPr>
      </w:pPr>
      <w:r w:rsidRPr="00FE2050">
        <w:rPr>
          <w:rFonts w:ascii="Times New Roman" w:hAnsi="Times New Roman"/>
        </w:rPr>
        <w:t>Modify and create banners and other images for the websites.</w:t>
      </w:r>
    </w:p>
    <w:p w:rsidR="00C0485A" w:rsidRPr="00FE2050" w:rsidRDefault="00C0485A" w:rsidP="00FE2050">
      <w:pPr>
        <w:pStyle w:val="ListParagraph"/>
        <w:numPr>
          <w:ilvl w:val="0"/>
          <w:numId w:val="44"/>
        </w:numPr>
        <w:spacing w:after="0" w:line="240" w:lineRule="auto"/>
        <w:jc w:val="both"/>
        <w:rPr>
          <w:rFonts w:ascii="Times New Roman" w:hAnsi="Times New Roman"/>
        </w:rPr>
      </w:pPr>
      <w:r w:rsidRPr="00FE2050">
        <w:rPr>
          <w:rFonts w:ascii="Times New Roman" w:hAnsi="Times New Roman"/>
        </w:rPr>
        <w:t>Managing stakeholder access privileges to various online systems.</w:t>
      </w:r>
    </w:p>
    <w:p w:rsidR="00C0485A" w:rsidRPr="00FE2050" w:rsidRDefault="00C0485A" w:rsidP="00FE2050">
      <w:pPr>
        <w:pStyle w:val="ListParagraph"/>
        <w:numPr>
          <w:ilvl w:val="0"/>
          <w:numId w:val="44"/>
        </w:numPr>
        <w:spacing w:after="0" w:line="240" w:lineRule="auto"/>
        <w:jc w:val="both"/>
        <w:rPr>
          <w:rFonts w:ascii="Times New Roman" w:hAnsi="Times New Roman"/>
        </w:rPr>
      </w:pPr>
      <w:r w:rsidRPr="00FE2050">
        <w:rPr>
          <w:rFonts w:ascii="Times New Roman" w:hAnsi="Times New Roman"/>
        </w:rPr>
        <w:t>Support the delivery of online components for campaigns and events.</w:t>
      </w:r>
    </w:p>
    <w:p w:rsidR="00C0485A" w:rsidRPr="00FE2050" w:rsidRDefault="00C0485A" w:rsidP="00FE2050">
      <w:pPr>
        <w:pStyle w:val="ListParagraph"/>
        <w:numPr>
          <w:ilvl w:val="0"/>
          <w:numId w:val="44"/>
        </w:numPr>
        <w:spacing w:after="0" w:line="240" w:lineRule="auto"/>
        <w:jc w:val="both"/>
        <w:rPr>
          <w:rFonts w:ascii="Times New Roman" w:hAnsi="Times New Roman"/>
        </w:rPr>
      </w:pPr>
      <w:r w:rsidRPr="00FE2050">
        <w:rPr>
          <w:rFonts w:ascii="Times New Roman" w:hAnsi="Times New Roman"/>
        </w:rPr>
        <w:t>Assist the project managers in delivering enhancements to the websites.</w:t>
      </w:r>
    </w:p>
    <w:p w:rsidR="00FE2050" w:rsidRPr="00FE2050" w:rsidRDefault="00FE2050" w:rsidP="00FE2050">
      <w:pPr>
        <w:pStyle w:val="ListParagraph"/>
        <w:spacing w:after="0" w:line="240" w:lineRule="auto"/>
        <w:ind w:left="360"/>
        <w:jc w:val="both"/>
        <w:rPr>
          <w:rFonts w:ascii="Times New Roman" w:hAnsi="Times New Roman"/>
        </w:rPr>
      </w:pPr>
    </w:p>
    <w:p w:rsidR="00C0485A" w:rsidRPr="00FE2050" w:rsidRDefault="00C0485A" w:rsidP="00C0485A">
      <w:pPr>
        <w:widowControl w:val="0"/>
        <w:autoSpaceDE w:val="0"/>
        <w:autoSpaceDN w:val="0"/>
        <w:adjustRightInd w:val="0"/>
        <w:rPr>
          <w:sz w:val="22"/>
          <w:szCs w:val="22"/>
        </w:rPr>
      </w:pPr>
      <w:r w:rsidRPr="00FE2050">
        <w:rPr>
          <w:b/>
          <w:bCs/>
          <w:sz w:val="22"/>
          <w:szCs w:val="22"/>
        </w:rPr>
        <w:t>Environment</w:t>
      </w:r>
      <w:r w:rsidRPr="00FE2050">
        <w:rPr>
          <w:sz w:val="22"/>
          <w:szCs w:val="22"/>
        </w:rPr>
        <w:t xml:space="preserve">: </w:t>
      </w:r>
      <w:r w:rsidR="00E96F37" w:rsidRPr="00FE2050">
        <w:rPr>
          <w:sz w:val="22"/>
          <w:szCs w:val="22"/>
        </w:rPr>
        <w:t xml:space="preserve">Selenium , </w:t>
      </w:r>
      <w:r w:rsidRPr="00FE2050">
        <w:rPr>
          <w:sz w:val="22"/>
          <w:szCs w:val="22"/>
        </w:rPr>
        <w:t>Vignette,Lotus Notes, Domino,  Lotus Workplace Web Content Management (LWWCM)</w:t>
      </w:r>
    </w:p>
    <w:p w:rsidR="00C0485A" w:rsidRPr="00FE2050" w:rsidRDefault="00C0485A" w:rsidP="00C0485A">
      <w:pPr>
        <w:rPr>
          <w:b/>
          <w:sz w:val="22"/>
          <w:szCs w:val="22"/>
        </w:rPr>
      </w:pPr>
    </w:p>
    <w:p w:rsidR="00E96F37" w:rsidRPr="00FE2050" w:rsidRDefault="00E96F37" w:rsidP="00F90B32">
      <w:pPr>
        <w:tabs>
          <w:tab w:val="right" w:pos="8640"/>
        </w:tabs>
        <w:rPr>
          <w:sz w:val="22"/>
          <w:szCs w:val="22"/>
        </w:rPr>
      </w:pPr>
      <w:r w:rsidRPr="00FE2050">
        <w:rPr>
          <w:b/>
          <w:sz w:val="22"/>
          <w:szCs w:val="22"/>
        </w:rPr>
        <w:t>Multilateral Business Solutions</w:t>
      </w:r>
      <w:r w:rsidR="00F90B32" w:rsidRPr="00FE2050">
        <w:rPr>
          <w:sz w:val="22"/>
          <w:szCs w:val="22"/>
        </w:rPr>
        <w:t xml:space="preserve"> </w:t>
      </w:r>
      <w:r w:rsidR="00F90B32" w:rsidRPr="00FE2050">
        <w:rPr>
          <w:sz w:val="22"/>
          <w:szCs w:val="22"/>
        </w:rPr>
        <w:tab/>
      </w:r>
      <w:r w:rsidR="00F90B32" w:rsidRPr="00CF1FF0">
        <w:rPr>
          <w:b/>
          <w:sz w:val="22"/>
          <w:szCs w:val="22"/>
        </w:rPr>
        <w:t>February 2009 –July 2010</w:t>
      </w:r>
    </w:p>
    <w:p w:rsidR="00C0485A" w:rsidRPr="00FE2050" w:rsidRDefault="00C0485A" w:rsidP="00C0485A">
      <w:pPr>
        <w:rPr>
          <w:b/>
          <w:sz w:val="22"/>
          <w:szCs w:val="22"/>
        </w:rPr>
      </w:pPr>
      <w:r w:rsidRPr="00FE2050">
        <w:rPr>
          <w:b/>
          <w:sz w:val="22"/>
          <w:szCs w:val="22"/>
        </w:rPr>
        <w:t>Software Tester</w:t>
      </w:r>
    </w:p>
    <w:p w:rsidR="00C0485A" w:rsidRPr="00FE2050" w:rsidRDefault="00C0485A" w:rsidP="00C0485A">
      <w:pPr>
        <w:rPr>
          <w:b/>
          <w:sz w:val="22"/>
          <w:szCs w:val="22"/>
        </w:rPr>
      </w:pPr>
    </w:p>
    <w:p w:rsidR="00C0485A" w:rsidRPr="00FE2050" w:rsidRDefault="00D77DA0" w:rsidP="00C0485A">
      <w:pPr>
        <w:rPr>
          <w:b/>
          <w:sz w:val="22"/>
          <w:szCs w:val="22"/>
        </w:rPr>
      </w:pPr>
      <w:r w:rsidRPr="00FE2050">
        <w:rPr>
          <w:b/>
          <w:sz w:val="22"/>
          <w:szCs w:val="22"/>
        </w:rPr>
        <w:t>Project Description: Transcend Financial Solutions</w:t>
      </w:r>
    </w:p>
    <w:p w:rsidR="00D77DA0" w:rsidRPr="00FE2050" w:rsidRDefault="00D77DA0" w:rsidP="00C0485A">
      <w:pPr>
        <w:rPr>
          <w:sz w:val="22"/>
          <w:szCs w:val="22"/>
        </w:rPr>
      </w:pPr>
      <w:r w:rsidRPr="00FE2050">
        <w:rPr>
          <w:sz w:val="22"/>
          <w:szCs w:val="22"/>
        </w:rPr>
        <w:t>Transcend Business Solutions is an established global financial business solutions. Transcend solutions provides necessary infrastructure for the growing demands global financial business solutions and international funds transfer.</w:t>
      </w:r>
    </w:p>
    <w:p w:rsidR="00D77DA0" w:rsidRPr="00FE2050" w:rsidRDefault="00D77DA0" w:rsidP="00C0485A">
      <w:pPr>
        <w:rPr>
          <w:sz w:val="22"/>
          <w:szCs w:val="22"/>
        </w:rPr>
      </w:pPr>
    </w:p>
    <w:p w:rsidR="00D77DA0" w:rsidRPr="00FE2050" w:rsidRDefault="00D77DA0" w:rsidP="00D77DA0">
      <w:pPr>
        <w:ind w:left="1080"/>
        <w:jc w:val="both"/>
        <w:rPr>
          <w:sz w:val="22"/>
          <w:szCs w:val="22"/>
        </w:rPr>
      </w:pPr>
    </w:p>
    <w:p w:rsidR="00C0485A" w:rsidRPr="00FE2050" w:rsidRDefault="00C0485A" w:rsidP="00FE2050">
      <w:pPr>
        <w:numPr>
          <w:ilvl w:val="0"/>
          <w:numId w:val="35"/>
        </w:numPr>
        <w:tabs>
          <w:tab w:val="clear" w:pos="-4680"/>
          <w:tab w:val="num" w:pos="-5400"/>
        </w:tabs>
        <w:ind w:left="360"/>
        <w:jc w:val="both"/>
        <w:rPr>
          <w:sz w:val="22"/>
          <w:szCs w:val="22"/>
        </w:rPr>
      </w:pPr>
      <w:r w:rsidRPr="00FE2050">
        <w:rPr>
          <w:sz w:val="22"/>
          <w:szCs w:val="22"/>
        </w:rPr>
        <w:t>Preparing the Test Specification to test the end-to-end workflow of Transcend Business system. Preparing the Test Specification to test the end-to-end workflow of Transcend Business system.</w:t>
      </w:r>
    </w:p>
    <w:p w:rsidR="00C0485A" w:rsidRPr="00FE2050" w:rsidRDefault="00C0485A" w:rsidP="00FE2050">
      <w:pPr>
        <w:numPr>
          <w:ilvl w:val="0"/>
          <w:numId w:val="35"/>
        </w:numPr>
        <w:tabs>
          <w:tab w:val="clear" w:pos="-4680"/>
          <w:tab w:val="num" w:pos="-5400"/>
        </w:tabs>
        <w:ind w:left="360"/>
        <w:jc w:val="both"/>
        <w:rPr>
          <w:sz w:val="22"/>
          <w:szCs w:val="22"/>
        </w:rPr>
      </w:pPr>
      <w:r w:rsidRPr="00FE2050">
        <w:rPr>
          <w:sz w:val="22"/>
          <w:szCs w:val="22"/>
        </w:rPr>
        <w:t>Functional testing of various forms of the website.</w:t>
      </w:r>
    </w:p>
    <w:p w:rsidR="00C0485A" w:rsidRPr="00FE2050" w:rsidRDefault="00C0485A" w:rsidP="00FE2050">
      <w:pPr>
        <w:numPr>
          <w:ilvl w:val="0"/>
          <w:numId w:val="35"/>
        </w:numPr>
        <w:tabs>
          <w:tab w:val="clear" w:pos="-4680"/>
          <w:tab w:val="num" w:pos="-5400"/>
        </w:tabs>
        <w:ind w:left="360"/>
        <w:jc w:val="both"/>
        <w:rPr>
          <w:sz w:val="22"/>
          <w:szCs w:val="22"/>
        </w:rPr>
      </w:pPr>
      <w:r w:rsidRPr="00FE2050">
        <w:rPr>
          <w:sz w:val="22"/>
          <w:szCs w:val="22"/>
        </w:rPr>
        <w:t xml:space="preserve">Verify the data is present in the backend database using </w:t>
      </w:r>
      <w:r w:rsidRPr="00FE2050">
        <w:rPr>
          <w:b/>
          <w:sz w:val="22"/>
          <w:szCs w:val="22"/>
        </w:rPr>
        <w:t>phpMyAdmin</w:t>
      </w:r>
    </w:p>
    <w:p w:rsidR="00C0485A" w:rsidRPr="00FE2050" w:rsidRDefault="00C0485A" w:rsidP="00FE2050">
      <w:pPr>
        <w:numPr>
          <w:ilvl w:val="0"/>
          <w:numId w:val="35"/>
        </w:numPr>
        <w:tabs>
          <w:tab w:val="clear" w:pos="-4680"/>
          <w:tab w:val="num" w:pos="-5400"/>
        </w:tabs>
        <w:ind w:left="360"/>
        <w:jc w:val="both"/>
        <w:rPr>
          <w:sz w:val="22"/>
          <w:szCs w:val="22"/>
        </w:rPr>
      </w:pPr>
      <w:r w:rsidRPr="00FE2050">
        <w:rPr>
          <w:sz w:val="22"/>
          <w:szCs w:val="22"/>
        </w:rPr>
        <w:t>Executing the test cases on Google Chrome, Mozilla Firefox and Internet Explorer.</w:t>
      </w:r>
    </w:p>
    <w:p w:rsidR="00C0485A" w:rsidRPr="00FE2050" w:rsidRDefault="00C0485A" w:rsidP="00FE2050">
      <w:pPr>
        <w:numPr>
          <w:ilvl w:val="0"/>
          <w:numId w:val="35"/>
        </w:numPr>
        <w:tabs>
          <w:tab w:val="clear" w:pos="-4680"/>
          <w:tab w:val="num" w:pos="-5400"/>
        </w:tabs>
        <w:ind w:left="360"/>
        <w:jc w:val="both"/>
        <w:rPr>
          <w:sz w:val="22"/>
          <w:szCs w:val="22"/>
        </w:rPr>
      </w:pPr>
      <w:r w:rsidRPr="00FE2050">
        <w:rPr>
          <w:sz w:val="22"/>
          <w:szCs w:val="22"/>
        </w:rPr>
        <w:t>Preparing the Regression Test Specification.</w:t>
      </w:r>
    </w:p>
    <w:p w:rsidR="00C0485A" w:rsidRPr="00FE2050" w:rsidRDefault="00C0485A" w:rsidP="00FE2050">
      <w:pPr>
        <w:numPr>
          <w:ilvl w:val="0"/>
          <w:numId w:val="35"/>
        </w:numPr>
        <w:tabs>
          <w:tab w:val="clear" w:pos="-4680"/>
          <w:tab w:val="num" w:pos="-5400"/>
        </w:tabs>
        <w:ind w:left="360"/>
        <w:jc w:val="both"/>
        <w:rPr>
          <w:sz w:val="22"/>
          <w:szCs w:val="22"/>
        </w:rPr>
      </w:pPr>
      <w:r w:rsidRPr="00FE2050">
        <w:rPr>
          <w:sz w:val="22"/>
          <w:szCs w:val="22"/>
        </w:rPr>
        <w:t>Executing various regression tests after migration new version of Joomla.</w:t>
      </w:r>
    </w:p>
    <w:p w:rsidR="00C0485A" w:rsidRPr="00FE2050" w:rsidRDefault="00C0485A" w:rsidP="00FE2050">
      <w:pPr>
        <w:numPr>
          <w:ilvl w:val="0"/>
          <w:numId w:val="35"/>
        </w:numPr>
        <w:tabs>
          <w:tab w:val="clear" w:pos="-4680"/>
          <w:tab w:val="num" w:pos="-5400"/>
        </w:tabs>
        <w:ind w:left="360"/>
        <w:jc w:val="both"/>
        <w:rPr>
          <w:sz w:val="22"/>
          <w:szCs w:val="22"/>
        </w:rPr>
      </w:pPr>
      <w:r w:rsidRPr="00FE2050">
        <w:rPr>
          <w:sz w:val="22"/>
          <w:szCs w:val="22"/>
        </w:rPr>
        <w:t>Perform conformance testing after the defects are fixed.</w:t>
      </w:r>
    </w:p>
    <w:p w:rsidR="00C0485A" w:rsidRPr="00FE2050" w:rsidRDefault="00C0485A" w:rsidP="00FE2050">
      <w:pPr>
        <w:numPr>
          <w:ilvl w:val="0"/>
          <w:numId w:val="35"/>
        </w:numPr>
        <w:tabs>
          <w:tab w:val="clear" w:pos="-4680"/>
          <w:tab w:val="num" w:pos="-5400"/>
        </w:tabs>
        <w:ind w:left="360"/>
        <w:jc w:val="both"/>
        <w:rPr>
          <w:sz w:val="22"/>
          <w:szCs w:val="22"/>
        </w:rPr>
      </w:pPr>
      <w:r w:rsidRPr="00FE2050">
        <w:rPr>
          <w:sz w:val="22"/>
          <w:szCs w:val="22"/>
        </w:rPr>
        <w:t>Logging all defects found in the Bugzilla.</w:t>
      </w:r>
    </w:p>
    <w:p w:rsidR="00C0485A" w:rsidRPr="00FE2050" w:rsidRDefault="00C0485A" w:rsidP="00FE2050">
      <w:pPr>
        <w:numPr>
          <w:ilvl w:val="0"/>
          <w:numId w:val="35"/>
        </w:numPr>
        <w:tabs>
          <w:tab w:val="clear" w:pos="-4680"/>
          <w:tab w:val="num" w:pos="-5400"/>
        </w:tabs>
        <w:ind w:left="360"/>
        <w:jc w:val="both"/>
        <w:rPr>
          <w:sz w:val="22"/>
          <w:szCs w:val="22"/>
        </w:rPr>
      </w:pPr>
      <w:r w:rsidRPr="00FE2050">
        <w:rPr>
          <w:sz w:val="22"/>
          <w:szCs w:val="22"/>
        </w:rPr>
        <w:t>Installing and Deploying various staging servers and production server.</w:t>
      </w:r>
    </w:p>
    <w:p w:rsidR="00C0485A" w:rsidRPr="00FE2050" w:rsidRDefault="00C0485A" w:rsidP="00FE2050">
      <w:pPr>
        <w:numPr>
          <w:ilvl w:val="0"/>
          <w:numId w:val="35"/>
        </w:numPr>
        <w:tabs>
          <w:tab w:val="clear" w:pos="-4680"/>
          <w:tab w:val="num" w:pos="-5400"/>
        </w:tabs>
        <w:ind w:left="360"/>
        <w:jc w:val="both"/>
        <w:rPr>
          <w:sz w:val="22"/>
          <w:szCs w:val="22"/>
        </w:rPr>
      </w:pPr>
      <w:r w:rsidRPr="00FE2050">
        <w:rPr>
          <w:sz w:val="22"/>
          <w:szCs w:val="22"/>
        </w:rPr>
        <w:t>Deployment support during installation of various production patches.</w:t>
      </w:r>
    </w:p>
    <w:p w:rsidR="00C0485A" w:rsidRPr="00FE2050" w:rsidRDefault="00C0485A" w:rsidP="00FE2050">
      <w:pPr>
        <w:numPr>
          <w:ilvl w:val="0"/>
          <w:numId w:val="35"/>
        </w:numPr>
        <w:tabs>
          <w:tab w:val="clear" w:pos="-4680"/>
          <w:tab w:val="num" w:pos="-5400"/>
        </w:tabs>
        <w:ind w:left="360"/>
        <w:jc w:val="both"/>
        <w:rPr>
          <w:sz w:val="22"/>
          <w:szCs w:val="22"/>
        </w:rPr>
      </w:pPr>
      <w:r w:rsidRPr="00FE2050">
        <w:rPr>
          <w:sz w:val="22"/>
          <w:szCs w:val="22"/>
        </w:rPr>
        <w:t>Verify the content of the website</w:t>
      </w:r>
    </w:p>
    <w:p w:rsidR="00C0485A" w:rsidRPr="00FE2050" w:rsidRDefault="00C0485A" w:rsidP="00FE2050">
      <w:pPr>
        <w:numPr>
          <w:ilvl w:val="0"/>
          <w:numId w:val="35"/>
        </w:numPr>
        <w:tabs>
          <w:tab w:val="clear" w:pos="-4680"/>
          <w:tab w:val="num" w:pos="-5400"/>
        </w:tabs>
        <w:ind w:left="360"/>
        <w:jc w:val="both"/>
        <w:rPr>
          <w:sz w:val="22"/>
          <w:szCs w:val="22"/>
        </w:rPr>
      </w:pPr>
      <w:r w:rsidRPr="00FE2050">
        <w:rPr>
          <w:sz w:val="22"/>
          <w:szCs w:val="22"/>
        </w:rPr>
        <w:t>Verify products and product description are accurate on the website</w:t>
      </w:r>
    </w:p>
    <w:p w:rsidR="00C0485A" w:rsidRPr="00FE2050" w:rsidRDefault="00C0485A" w:rsidP="00FE2050">
      <w:pPr>
        <w:numPr>
          <w:ilvl w:val="0"/>
          <w:numId w:val="35"/>
        </w:numPr>
        <w:tabs>
          <w:tab w:val="clear" w:pos="-4680"/>
          <w:tab w:val="num" w:pos="-5400"/>
        </w:tabs>
        <w:ind w:left="360"/>
        <w:jc w:val="both"/>
        <w:rPr>
          <w:sz w:val="22"/>
          <w:szCs w:val="22"/>
        </w:rPr>
      </w:pPr>
      <w:r w:rsidRPr="00FE2050">
        <w:rPr>
          <w:sz w:val="22"/>
          <w:szCs w:val="22"/>
        </w:rPr>
        <w:t>Test content of the website after migrating to new version of Joomla.</w:t>
      </w:r>
    </w:p>
    <w:p w:rsidR="00C0485A" w:rsidRPr="00FE2050" w:rsidRDefault="00C0485A" w:rsidP="00FE2050">
      <w:pPr>
        <w:numPr>
          <w:ilvl w:val="0"/>
          <w:numId w:val="35"/>
        </w:numPr>
        <w:tabs>
          <w:tab w:val="clear" w:pos="-4680"/>
          <w:tab w:val="num" w:pos="-5400"/>
        </w:tabs>
        <w:ind w:left="360"/>
        <w:jc w:val="both"/>
        <w:rPr>
          <w:sz w:val="22"/>
          <w:szCs w:val="22"/>
        </w:rPr>
      </w:pPr>
      <w:r w:rsidRPr="00FE2050">
        <w:rPr>
          <w:sz w:val="22"/>
          <w:szCs w:val="22"/>
        </w:rPr>
        <w:t>Verify login privileges of various users of the website.</w:t>
      </w:r>
    </w:p>
    <w:p w:rsidR="00C0485A" w:rsidRPr="00FE2050" w:rsidRDefault="00C0485A" w:rsidP="00FE2050">
      <w:pPr>
        <w:ind w:left="360"/>
        <w:jc w:val="both"/>
        <w:rPr>
          <w:sz w:val="22"/>
          <w:szCs w:val="22"/>
        </w:rPr>
      </w:pPr>
    </w:p>
    <w:p w:rsidR="00C0485A" w:rsidRPr="00FE2050" w:rsidRDefault="00C0485A" w:rsidP="00C0485A">
      <w:pPr>
        <w:tabs>
          <w:tab w:val="left" w:pos="0"/>
          <w:tab w:val="left" w:pos="2880"/>
          <w:tab w:val="left" w:pos="3600"/>
          <w:tab w:val="left" w:pos="4320"/>
        </w:tabs>
        <w:spacing w:line="240" w:lineRule="atLeast"/>
        <w:rPr>
          <w:sz w:val="22"/>
          <w:szCs w:val="22"/>
        </w:rPr>
      </w:pPr>
      <w:r w:rsidRPr="00FE2050">
        <w:rPr>
          <w:b/>
          <w:bCs/>
          <w:sz w:val="22"/>
          <w:szCs w:val="22"/>
        </w:rPr>
        <w:t>Environment</w:t>
      </w:r>
      <w:r w:rsidRPr="00FE2050">
        <w:rPr>
          <w:sz w:val="22"/>
          <w:szCs w:val="22"/>
        </w:rPr>
        <w:t>: Joomla,  Bugzilla, phpMyAdmin,MySQL</w:t>
      </w:r>
    </w:p>
    <w:p w:rsidR="00C0485A" w:rsidRPr="00FE2050" w:rsidRDefault="00C0485A" w:rsidP="00C0485A">
      <w:pPr>
        <w:tabs>
          <w:tab w:val="left" w:pos="0"/>
          <w:tab w:val="num" w:pos="2520"/>
          <w:tab w:val="left" w:pos="2880"/>
          <w:tab w:val="left" w:pos="3600"/>
          <w:tab w:val="left" w:pos="4320"/>
        </w:tabs>
        <w:spacing w:line="240" w:lineRule="atLeast"/>
        <w:rPr>
          <w:sz w:val="22"/>
          <w:szCs w:val="22"/>
        </w:rPr>
      </w:pPr>
    </w:p>
    <w:p w:rsidR="00C0485A" w:rsidRPr="00FE2050" w:rsidRDefault="00C0485A" w:rsidP="00C0485A">
      <w:pPr>
        <w:widowControl w:val="0"/>
        <w:autoSpaceDE w:val="0"/>
        <w:autoSpaceDN w:val="0"/>
        <w:adjustRightInd w:val="0"/>
        <w:jc w:val="both"/>
        <w:rPr>
          <w:b/>
          <w:sz w:val="22"/>
          <w:szCs w:val="22"/>
        </w:rPr>
      </w:pPr>
      <w:r w:rsidRPr="00FE2050">
        <w:rPr>
          <w:b/>
          <w:sz w:val="22"/>
          <w:szCs w:val="22"/>
        </w:rPr>
        <w:t xml:space="preserve">Project </w:t>
      </w:r>
      <w:r w:rsidR="00D77DA0" w:rsidRPr="00FE2050">
        <w:rPr>
          <w:b/>
          <w:sz w:val="22"/>
          <w:szCs w:val="22"/>
        </w:rPr>
        <w:t>Description</w:t>
      </w:r>
      <w:r w:rsidRPr="00FE2050">
        <w:rPr>
          <w:b/>
          <w:sz w:val="22"/>
          <w:szCs w:val="22"/>
        </w:rPr>
        <w:t xml:space="preserve">: Alepine Peripherals Ltd </w:t>
      </w:r>
    </w:p>
    <w:p w:rsidR="00732B07" w:rsidRPr="00FE2050" w:rsidRDefault="00732B07" w:rsidP="00C0485A">
      <w:pPr>
        <w:widowControl w:val="0"/>
        <w:autoSpaceDE w:val="0"/>
        <w:autoSpaceDN w:val="0"/>
        <w:adjustRightInd w:val="0"/>
        <w:jc w:val="both"/>
        <w:rPr>
          <w:sz w:val="22"/>
          <w:szCs w:val="22"/>
        </w:rPr>
      </w:pPr>
      <w:r w:rsidRPr="00FE2050">
        <w:rPr>
          <w:rStyle w:val="Strong"/>
          <w:rFonts w:eastAsia="Arial Unicode MS"/>
          <w:b w:val="0"/>
          <w:sz w:val="22"/>
          <w:szCs w:val="22"/>
          <w:shd w:val="clear" w:color="auto" w:fill="FFFFFF"/>
        </w:rPr>
        <w:t>Alepine Peripherals Pty Ltd</w:t>
      </w:r>
      <w:r w:rsidRPr="00FE2050">
        <w:rPr>
          <w:rStyle w:val="apple-converted-space"/>
          <w:sz w:val="22"/>
          <w:szCs w:val="22"/>
          <w:shd w:val="clear" w:color="auto" w:fill="FFFFFF"/>
        </w:rPr>
        <w:t> </w:t>
      </w:r>
      <w:r w:rsidRPr="00FE2050">
        <w:rPr>
          <w:sz w:val="22"/>
          <w:szCs w:val="22"/>
          <w:shd w:val="clear" w:color="auto" w:fill="FFFFFF"/>
        </w:rPr>
        <w:t>is a firmly established Nationwide Distributor of computer hardware, software and peripheral components for wholesalers and retailers across Australia.</w:t>
      </w:r>
    </w:p>
    <w:p w:rsidR="00C0485A" w:rsidRPr="00FE2050" w:rsidRDefault="00C0485A" w:rsidP="00C0485A">
      <w:pPr>
        <w:widowControl w:val="0"/>
        <w:autoSpaceDE w:val="0"/>
        <w:autoSpaceDN w:val="0"/>
        <w:adjustRightInd w:val="0"/>
        <w:jc w:val="both"/>
        <w:rPr>
          <w:b/>
          <w:sz w:val="22"/>
          <w:szCs w:val="22"/>
        </w:rPr>
      </w:pPr>
    </w:p>
    <w:p w:rsidR="00FE2050" w:rsidRPr="00FE2050" w:rsidRDefault="00FE2050" w:rsidP="00FE2050">
      <w:pPr>
        <w:numPr>
          <w:ilvl w:val="0"/>
          <w:numId w:val="35"/>
        </w:numPr>
        <w:tabs>
          <w:tab w:val="num" w:pos="1080"/>
        </w:tabs>
        <w:ind w:left="360"/>
        <w:jc w:val="both"/>
        <w:rPr>
          <w:sz w:val="22"/>
          <w:szCs w:val="22"/>
        </w:rPr>
      </w:pPr>
      <w:r w:rsidRPr="00FE2050">
        <w:rPr>
          <w:sz w:val="22"/>
          <w:szCs w:val="22"/>
        </w:rPr>
        <w:t>Preparing test specification for Joomla migration project from Joomla1.5 to 2.5</w:t>
      </w:r>
    </w:p>
    <w:p w:rsidR="00FE2050" w:rsidRPr="00FE2050" w:rsidRDefault="00FE2050" w:rsidP="00FE2050">
      <w:pPr>
        <w:numPr>
          <w:ilvl w:val="0"/>
          <w:numId w:val="35"/>
        </w:numPr>
        <w:tabs>
          <w:tab w:val="num" w:pos="1080"/>
        </w:tabs>
        <w:ind w:left="360"/>
        <w:jc w:val="both"/>
        <w:rPr>
          <w:sz w:val="22"/>
          <w:szCs w:val="22"/>
        </w:rPr>
      </w:pPr>
      <w:r w:rsidRPr="00FE2050">
        <w:rPr>
          <w:sz w:val="22"/>
          <w:szCs w:val="22"/>
        </w:rPr>
        <w:t>Rebuilding the application server and running server updates to ensure a clean environment prior to the beginning of a test phase</w:t>
      </w:r>
    </w:p>
    <w:p w:rsidR="00FE2050" w:rsidRPr="00FE2050" w:rsidRDefault="00FE2050" w:rsidP="00FE2050">
      <w:pPr>
        <w:numPr>
          <w:ilvl w:val="0"/>
          <w:numId w:val="35"/>
        </w:numPr>
        <w:tabs>
          <w:tab w:val="num" w:pos="1080"/>
        </w:tabs>
        <w:ind w:left="360"/>
        <w:jc w:val="both"/>
        <w:rPr>
          <w:sz w:val="22"/>
          <w:szCs w:val="22"/>
        </w:rPr>
      </w:pPr>
      <w:r w:rsidRPr="00FE2050">
        <w:rPr>
          <w:sz w:val="22"/>
          <w:szCs w:val="22"/>
        </w:rPr>
        <w:t>Involved in daily meetings to make priorities for testing</w:t>
      </w:r>
    </w:p>
    <w:p w:rsidR="00FE2050" w:rsidRPr="00FE2050" w:rsidRDefault="00FE2050" w:rsidP="00FE2050">
      <w:pPr>
        <w:numPr>
          <w:ilvl w:val="0"/>
          <w:numId w:val="35"/>
        </w:numPr>
        <w:tabs>
          <w:tab w:val="num" w:pos="1080"/>
        </w:tabs>
        <w:ind w:left="360"/>
        <w:jc w:val="both"/>
        <w:rPr>
          <w:sz w:val="22"/>
          <w:szCs w:val="22"/>
        </w:rPr>
      </w:pPr>
      <w:r w:rsidRPr="00FE2050">
        <w:rPr>
          <w:sz w:val="22"/>
          <w:szCs w:val="22"/>
        </w:rPr>
        <w:lastRenderedPageBreak/>
        <w:t>Involved in Analyzing and creating Test Scenarios based on Specification document</w:t>
      </w:r>
    </w:p>
    <w:p w:rsidR="00FE2050" w:rsidRPr="00FE2050" w:rsidRDefault="00FE2050" w:rsidP="00FE2050">
      <w:pPr>
        <w:numPr>
          <w:ilvl w:val="0"/>
          <w:numId w:val="35"/>
        </w:numPr>
        <w:tabs>
          <w:tab w:val="num" w:pos="1080"/>
        </w:tabs>
        <w:ind w:left="360"/>
        <w:jc w:val="both"/>
        <w:rPr>
          <w:sz w:val="22"/>
          <w:szCs w:val="22"/>
        </w:rPr>
      </w:pPr>
      <w:r w:rsidRPr="00FE2050">
        <w:rPr>
          <w:sz w:val="22"/>
          <w:szCs w:val="22"/>
        </w:rPr>
        <w:t xml:space="preserve">Design, Review and execute test cases. </w:t>
      </w:r>
    </w:p>
    <w:p w:rsidR="00FE2050" w:rsidRPr="00FE2050" w:rsidRDefault="00FE2050" w:rsidP="00FE2050">
      <w:pPr>
        <w:numPr>
          <w:ilvl w:val="0"/>
          <w:numId w:val="35"/>
        </w:numPr>
        <w:tabs>
          <w:tab w:val="num" w:pos="1080"/>
        </w:tabs>
        <w:ind w:left="360"/>
        <w:jc w:val="both"/>
        <w:rPr>
          <w:sz w:val="22"/>
          <w:szCs w:val="22"/>
        </w:rPr>
      </w:pPr>
      <w:r w:rsidRPr="00FE2050">
        <w:rPr>
          <w:sz w:val="22"/>
          <w:szCs w:val="22"/>
        </w:rPr>
        <w:t>Performed manual testing on various web browsers.</w:t>
      </w:r>
    </w:p>
    <w:p w:rsidR="00FE2050" w:rsidRPr="00FE2050" w:rsidRDefault="00FE2050" w:rsidP="00FE2050">
      <w:pPr>
        <w:numPr>
          <w:ilvl w:val="0"/>
          <w:numId w:val="35"/>
        </w:numPr>
        <w:ind w:left="360"/>
        <w:jc w:val="both"/>
        <w:rPr>
          <w:sz w:val="22"/>
          <w:szCs w:val="22"/>
        </w:rPr>
      </w:pPr>
      <w:r w:rsidRPr="00FE2050">
        <w:rPr>
          <w:sz w:val="22"/>
          <w:szCs w:val="22"/>
        </w:rPr>
        <w:t>Validating product images and product information of the shopping cart.</w:t>
      </w:r>
    </w:p>
    <w:p w:rsidR="00FE2050" w:rsidRPr="00FE2050" w:rsidRDefault="00FE2050" w:rsidP="00C0485A">
      <w:pPr>
        <w:widowControl w:val="0"/>
        <w:autoSpaceDE w:val="0"/>
        <w:autoSpaceDN w:val="0"/>
        <w:adjustRightInd w:val="0"/>
        <w:rPr>
          <w:sz w:val="22"/>
          <w:szCs w:val="22"/>
        </w:rPr>
      </w:pPr>
    </w:p>
    <w:p w:rsidR="00FE2050" w:rsidRPr="00FE2050" w:rsidRDefault="00FE2050" w:rsidP="00C0485A">
      <w:pPr>
        <w:widowControl w:val="0"/>
        <w:autoSpaceDE w:val="0"/>
        <w:autoSpaceDN w:val="0"/>
        <w:adjustRightInd w:val="0"/>
        <w:rPr>
          <w:sz w:val="22"/>
          <w:szCs w:val="22"/>
        </w:rPr>
      </w:pPr>
    </w:p>
    <w:p w:rsidR="00C0485A" w:rsidRPr="00FE2050" w:rsidRDefault="00C0485A" w:rsidP="00C0485A">
      <w:pPr>
        <w:widowControl w:val="0"/>
        <w:autoSpaceDE w:val="0"/>
        <w:autoSpaceDN w:val="0"/>
        <w:adjustRightInd w:val="0"/>
        <w:rPr>
          <w:sz w:val="22"/>
          <w:szCs w:val="22"/>
        </w:rPr>
      </w:pPr>
      <w:r w:rsidRPr="00FE2050">
        <w:rPr>
          <w:b/>
          <w:bCs/>
          <w:sz w:val="22"/>
          <w:szCs w:val="22"/>
        </w:rPr>
        <w:t>Environment</w:t>
      </w:r>
      <w:r w:rsidRPr="00FE2050">
        <w:rPr>
          <w:sz w:val="22"/>
          <w:szCs w:val="22"/>
        </w:rPr>
        <w:t>: Joomla, PHP,Dreamweaver, VirtueMart, MySql, Apache,Bugzilla</w:t>
      </w:r>
    </w:p>
    <w:p w:rsidR="00C0485A" w:rsidRPr="00FE2050" w:rsidRDefault="00C0485A" w:rsidP="00C0485A">
      <w:pPr>
        <w:rPr>
          <w:b/>
          <w:sz w:val="22"/>
          <w:szCs w:val="22"/>
        </w:rPr>
      </w:pPr>
    </w:p>
    <w:p w:rsidR="00C0485A" w:rsidRPr="00FE2050" w:rsidRDefault="00C0485A" w:rsidP="00C0485A">
      <w:pPr>
        <w:rPr>
          <w:b/>
          <w:sz w:val="22"/>
          <w:szCs w:val="22"/>
        </w:rPr>
      </w:pPr>
    </w:p>
    <w:p w:rsidR="00C0485A" w:rsidRPr="00FE2050" w:rsidRDefault="00C0485A" w:rsidP="00C0485A">
      <w:pPr>
        <w:rPr>
          <w:b/>
          <w:sz w:val="22"/>
          <w:szCs w:val="22"/>
        </w:rPr>
      </w:pPr>
      <w:r w:rsidRPr="00FE2050">
        <w:rPr>
          <w:b/>
          <w:sz w:val="22"/>
          <w:szCs w:val="22"/>
        </w:rPr>
        <w:t>Project</w:t>
      </w:r>
      <w:r w:rsidR="00D77DA0" w:rsidRPr="00FE2050">
        <w:rPr>
          <w:b/>
          <w:sz w:val="22"/>
          <w:szCs w:val="22"/>
        </w:rPr>
        <w:t xml:space="preserve"> Description</w:t>
      </w:r>
      <w:r w:rsidRPr="00FE2050">
        <w:rPr>
          <w:b/>
          <w:sz w:val="22"/>
          <w:szCs w:val="22"/>
        </w:rPr>
        <w:t>: AQN OneCard Document Management Website</w:t>
      </w:r>
    </w:p>
    <w:p w:rsidR="00C0485A" w:rsidRPr="00FE2050" w:rsidRDefault="00C0485A" w:rsidP="00D77DA0">
      <w:pPr>
        <w:jc w:val="both"/>
        <w:rPr>
          <w:sz w:val="22"/>
          <w:szCs w:val="22"/>
        </w:rPr>
      </w:pPr>
      <w:r w:rsidRPr="00FE2050">
        <w:rPr>
          <w:sz w:val="22"/>
          <w:szCs w:val="22"/>
        </w:rPr>
        <w:t>AQN one card is a one stop document management website which manages qualifications, licenses and insurances which can be used universally across all businesses. This website allows the users to scan all the educational and other personal information into the system after checking the identity through Australian posts and that can be retrieved later when needed from anywhere. This website helps individuals and organizations to manage identifications, one stop to check all the documents, carry out gap analysis and minimize OH&amp;S risk.</w:t>
      </w:r>
    </w:p>
    <w:p w:rsidR="00D77DA0" w:rsidRPr="00FE2050" w:rsidRDefault="00D77DA0" w:rsidP="00C0485A">
      <w:pPr>
        <w:ind w:left="720"/>
        <w:jc w:val="both"/>
        <w:rPr>
          <w:sz w:val="22"/>
          <w:szCs w:val="22"/>
        </w:rPr>
      </w:pPr>
    </w:p>
    <w:p w:rsidR="00C0485A" w:rsidRPr="00FE2050" w:rsidRDefault="00C0485A" w:rsidP="00FE2050">
      <w:pPr>
        <w:numPr>
          <w:ilvl w:val="0"/>
          <w:numId w:val="35"/>
        </w:numPr>
        <w:tabs>
          <w:tab w:val="num" w:pos="1080"/>
        </w:tabs>
        <w:ind w:left="360"/>
        <w:jc w:val="both"/>
        <w:rPr>
          <w:sz w:val="22"/>
          <w:szCs w:val="22"/>
        </w:rPr>
      </w:pPr>
      <w:r w:rsidRPr="00FE2050">
        <w:rPr>
          <w:sz w:val="22"/>
          <w:szCs w:val="22"/>
        </w:rPr>
        <w:t>Execute test cases and analyzing and verifying results to ensure that the application/system full fills the specified requirements.</w:t>
      </w:r>
    </w:p>
    <w:p w:rsidR="00C0485A" w:rsidRPr="00FE2050" w:rsidRDefault="00C0485A" w:rsidP="00FE2050">
      <w:pPr>
        <w:numPr>
          <w:ilvl w:val="0"/>
          <w:numId w:val="35"/>
        </w:numPr>
        <w:tabs>
          <w:tab w:val="num" w:pos="1080"/>
        </w:tabs>
        <w:ind w:left="360"/>
        <w:jc w:val="both"/>
        <w:rPr>
          <w:sz w:val="22"/>
          <w:szCs w:val="22"/>
        </w:rPr>
      </w:pPr>
      <w:r w:rsidRPr="00FE2050">
        <w:rPr>
          <w:sz w:val="22"/>
          <w:szCs w:val="22"/>
        </w:rPr>
        <w:t>Perform test coverage/scope analysis prior to each test execution cycle.</w:t>
      </w:r>
    </w:p>
    <w:p w:rsidR="00C0485A" w:rsidRPr="00FE2050" w:rsidRDefault="00C0485A" w:rsidP="00FE2050">
      <w:pPr>
        <w:numPr>
          <w:ilvl w:val="0"/>
          <w:numId w:val="35"/>
        </w:numPr>
        <w:tabs>
          <w:tab w:val="num" w:pos="1080"/>
        </w:tabs>
        <w:ind w:left="360"/>
        <w:jc w:val="both"/>
        <w:rPr>
          <w:sz w:val="22"/>
          <w:szCs w:val="22"/>
        </w:rPr>
      </w:pPr>
      <w:r w:rsidRPr="00FE2050">
        <w:rPr>
          <w:sz w:val="22"/>
          <w:szCs w:val="22"/>
        </w:rPr>
        <w:t>Use/update in-house test harnesses to test business and system functionality</w:t>
      </w:r>
    </w:p>
    <w:p w:rsidR="00C0485A" w:rsidRPr="00FE2050" w:rsidRDefault="00C0485A" w:rsidP="00FE2050">
      <w:pPr>
        <w:numPr>
          <w:ilvl w:val="0"/>
          <w:numId w:val="35"/>
        </w:numPr>
        <w:tabs>
          <w:tab w:val="num" w:pos="1080"/>
        </w:tabs>
        <w:ind w:left="360"/>
        <w:jc w:val="both"/>
        <w:rPr>
          <w:sz w:val="22"/>
          <w:szCs w:val="22"/>
        </w:rPr>
      </w:pPr>
      <w:r w:rsidRPr="00FE2050">
        <w:rPr>
          <w:sz w:val="22"/>
          <w:szCs w:val="22"/>
        </w:rPr>
        <w:t>Regression testing to ensure other areas of the code is not broken due to n</w:t>
      </w:r>
      <w:r w:rsidR="009E24B4" w:rsidRPr="00FE2050">
        <w:rPr>
          <w:sz w:val="22"/>
          <w:szCs w:val="22"/>
        </w:rPr>
        <w:t>ew changes by using Selenium Webdriver</w:t>
      </w:r>
    </w:p>
    <w:p w:rsidR="009E24B4" w:rsidRPr="00FE2050" w:rsidRDefault="009E24B4" w:rsidP="00FE2050">
      <w:pPr>
        <w:numPr>
          <w:ilvl w:val="0"/>
          <w:numId w:val="35"/>
        </w:numPr>
        <w:tabs>
          <w:tab w:val="num" w:pos="1080"/>
        </w:tabs>
        <w:ind w:left="360"/>
        <w:jc w:val="both"/>
        <w:rPr>
          <w:b/>
          <w:sz w:val="22"/>
          <w:szCs w:val="22"/>
        </w:rPr>
      </w:pPr>
      <w:r w:rsidRPr="00FE2050">
        <w:rPr>
          <w:sz w:val="22"/>
          <w:szCs w:val="22"/>
        </w:rPr>
        <w:t>Rigorously tested the forms using Selenium Webdriver</w:t>
      </w:r>
      <w:r w:rsidRPr="00FE2050">
        <w:rPr>
          <w:b/>
          <w:sz w:val="22"/>
          <w:szCs w:val="22"/>
        </w:rPr>
        <w:t>.</w:t>
      </w:r>
    </w:p>
    <w:p w:rsidR="009E24B4" w:rsidRPr="00FE2050" w:rsidRDefault="009E24B4" w:rsidP="00FE2050">
      <w:pPr>
        <w:numPr>
          <w:ilvl w:val="0"/>
          <w:numId w:val="35"/>
        </w:numPr>
        <w:tabs>
          <w:tab w:val="num" w:pos="1080"/>
        </w:tabs>
        <w:ind w:left="360"/>
        <w:jc w:val="both"/>
        <w:rPr>
          <w:b/>
          <w:sz w:val="22"/>
          <w:szCs w:val="22"/>
        </w:rPr>
      </w:pPr>
      <w:r w:rsidRPr="00FE2050">
        <w:rPr>
          <w:sz w:val="22"/>
          <w:szCs w:val="22"/>
        </w:rPr>
        <w:t>Use</w:t>
      </w:r>
      <w:r w:rsidR="009A30D6" w:rsidRPr="00FE2050">
        <w:rPr>
          <w:sz w:val="22"/>
          <w:szCs w:val="22"/>
        </w:rPr>
        <w:t>d Firebug Tool to identify the object’s id, n</w:t>
      </w:r>
      <w:r w:rsidRPr="00FE2050">
        <w:rPr>
          <w:sz w:val="22"/>
          <w:szCs w:val="22"/>
        </w:rPr>
        <w:t>ame, XPath</w:t>
      </w:r>
      <w:r w:rsidR="009A30D6" w:rsidRPr="00FE2050">
        <w:rPr>
          <w:sz w:val="22"/>
          <w:szCs w:val="22"/>
        </w:rPr>
        <w:t>.</w:t>
      </w:r>
    </w:p>
    <w:p w:rsidR="00C0485A" w:rsidRPr="00FE2050" w:rsidRDefault="00C0485A" w:rsidP="00FE2050">
      <w:pPr>
        <w:numPr>
          <w:ilvl w:val="0"/>
          <w:numId w:val="35"/>
        </w:numPr>
        <w:tabs>
          <w:tab w:val="num" w:pos="1080"/>
        </w:tabs>
        <w:ind w:left="360"/>
        <w:jc w:val="both"/>
        <w:rPr>
          <w:sz w:val="22"/>
          <w:szCs w:val="22"/>
        </w:rPr>
      </w:pPr>
      <w:r w:rsidRPr="00FE2050">
        <w:rPr>
          <w:sz w:val="22"/>
          <w:szCs w:val="22"/>
        </w:rPr>
        <w:t>Defect tracking to ensure, raised defects are fixed, retested and closed.</w:t>
      </w:r>
    </w:p>
    <w:p w:rsidR="00C0485A" w:rsidRPr="00FE2050" w:rsidRDefault="00C0485A" w:rsidP="00FE2050">
      <w:pPr>
        <w:numPr>
          <w:ilvl w:val="0"/>
          <w:numId w:val="35"/>
        </w:numPr>
        <w:tabs>
          <w:tab w:val="num" w:pos="1080"/>
        </w:tabs>
        <w:ind w:left="360"/>
        <w:jc w:val="both"/>
        <w:rPr>
          <w:sz w:val="22"/>
          <w:szCs w:val="22"/>
        </w:rPr>
      </w:pPr>
      <w:r w:rsidRPr="00FE2050">
        <w:rPr>
          <w:sz w:val="22"/>
          <w:szCs w:val="22"/>
        </w:rPr>
        <w:t>Tested website on various browsers to check the compatibility</w:t>
      </w:r>
    </w:p>
    <w:p w:rsidR="00C0485A" w:rsidRPr="00FE2050" w:rsidRDefault="00C0485A" w:rsidP="00FE2050">
      <w:pPr>
        <w:numPr>
          <w:ilvl w:val="0"/>
          <w:numId w:val="35"/>
        </w:numPr>
        <w:tabs>
          <w:tab w:val="num" w:pos="1080"/>
        </w:tabs>
        <w:ind w:left="360"/>
        <w:jc w:val="both"/>
        <w:rPr>
          <w:sz w:val="22"/>
          <w:szCs w:val="22"/>
        </w:rPr>
      </w:pPr>
      <w:r w:rsidRPr="00FE2050">
        <w:rPr>
          <w:sz w:val="22"/>
          <w:szCs w:val="22"/>
        </w:rPr>
        <w:t xml:space="preserve">Performed GUI,SIT, stress, load and security testing </w:t>
      </w:r>
    </w:p>
    <w:p w:rsidR="00C0485A" w:rsidRPr="00FE2050" w:rsidRDefault="00C0485A" w:rsidP="00FE2050">
      <w:pPr>
        <w:numPr>
          <w:ilvl w:val="0"/>
          <w:numId w:val="35"/>
        </w:numPr>
        <w:tabs>
          <w:tab w:val="num" w:pos="1080"/>
        </w:tabs>
        <w:ind w:left="360"/>
        <w:jc w:val="both"/>
        <w:rPr>
          <w:sz w:val="22"/>
          <w:szCs w:val="22"/>
        </w:rPr>
      </w:pPr>
      <w:r w:rsidRPr="00FE2050">
        <w:rPr>
          <w:sz w:val="22"/>
          <w:szCs w:val="22"/>
        </w:rPr>
        <w:t>Writing SQL queries to insert and extract data to/from the test databases to check the uploaded documents to the system</w:t>
      </w:r>
    </w:p>
    <w:p w:rsidR="00C0485A" w:rsidRPr="00FE2050" w:rsidRDefault="00C0485A" w:rsidP="00FE2050">
      <w:pPr>
        <w:numPr>
          <w:ilvl w:val="0"/>
          <w:numId w:val="35"/>
        </w:numPr>
        <w:tabs>
          <w:tab w:val="num" w:pos="1080"/>
        </w:tabs>
        <w:ind w:left="360"/>
        <w:jc w:val="both"/>
        <w:rPr>
          <w:sz w:val="22"/>
          <w:szCs w:val="22"/>
        </w:rPr>
      </w:pPr>
      <w:r w:rsidRPr="00FE2050">
        <w:rPr>
          <w:sz w:val="22"/>
          <w:szCs w:val="22"/>
        </w:rPr>
        <w:t>Testing the server connectivity by analyzing the apache logs</w:t>
      </w:r>
    </w:p>
    <w:p w:rsidR="00C0485A" w:rsidRPr="00FE2050" w:rsidRDefault="00C0485A" w:rsidP="00C0485A">
      <w:pPr>
        <w:ind w:left="1080"/>
        <w:rPr>
          <w:sz w:val="22"/>
          <w:szCs w:val="22"/>
        </w:rPr>
      </w:pPr>
    </w:p>
    <w:p w:rsidR="00C0485A" w:rsidRPr="00FE2050" w:rsidRDefault="00C0485A" w:rsidP="00732B07">
      <w:pPr>
        <w:rPr>
          <w:sz w:val="22"/>
          <w:szCs w:val="22"/>
        </w:rPr>
      </w:pPr>
      <w:r w:rsidRPr="00FE2050">
        <w:rPr>
          <w:b/>
          <w:sz w:val="22"/>
          <w:szCs w:val="22"/>
        </w:rPr>
        <w:t xml:space="preserve">Environment: </w:t>
      </w:r>
      <w:r w:rsidR="00211458" w:rsidRPr="00FE2050">
        <w:rPr>
          <w:sz w:val="22"/>
          <w:szCs w:val="22"/>
        </w:rPr>
        <w:t xml:space="preserve">Selenium Webdriver, </w:t>
      </w:r>
      <w:r w:rsidRPr="00FE2050">
        <w:rPr>
          <w:sz w:val="22"/>
          <w:szCs w:val="22"/>
        </w:rPr>
        <w:t>ASP.Net, JIRA, JavaScript, XML, SQL server 200</w:t>
      </w:r>
      <w:r w:rsidR="00211458" w:rsidRPr="00FE2050">
        <w:rPr>
          <w:sz w:val="22"/>
          <w:szCs w:val="22"/>
        </w:rPr>
        <w:t xml:space="preserve">8, Filezilla, Apache server, </w:t>
      </w:r>
    </w:p>
    <w:p w:rsidR="00C0485A" w:rsidRPr="00FE2050" w:rsidRDefault="00C0485A" w:rsidP="00C0485A">
      <w:pPr>
        <w:ind w:left="720"/>
        <w:rPr>
          <w:sz w:val="22"/>
          <w:szCs w:val="22"/>
        </w:rPr>
      </w:pPr>
    </w:p>
    <w:p w:rsidR="00753142" w:rsidRPr="00FE2050" w:rsidRDefault="00753142" w:rsidP="00753142">
      <w:pPr>
        <w:rPr>
          <w:sz w:val="22"/>
          <w:szCs w:val="22"/>
        </w:rPr>
      </w:pPr>
      <w:r w:rsidRPr="00FE2050">
        <w:rPr>
          <w:b/>
          <w:bCs/>
          <w:sz w:val="22"/>
          <w:szCs w:val="22"/>
        </w:rPr>
        <w:t>Calling Card website</w:t>
      </w:r>
    </w:p>
    <w:p w:rsidR="00753142" w:rsidRPr="00FE2050" w:rsidRDefault="00753142" w:rsidP="00753142">
      <w:pPr>
        <w:jc w:val="both"/>
        <w:rPr>
          <w:sz w:val="22"/>
          <w:szCs w:val="22"/>
        </w:rPr>
      </w:pPr>
      <w:r w:rsidRPr="00FE2050">
        <w:rPr>
          <w:sz w:val="22"/>
          <w:szCs w:val="22"/>
        </w:rPr>
        <w:t>Index Solutions has launched a website, where customers can registers and buys calling cards online. Customer can register, login and buy calling cards, check payment history, previous card history and many more modules.</w:t>
      </w:r>
    </w:p>
    <w:p w:rsidR="00753142" w:rsidRPr="00FE2050" w:rsidRDefault="00753142" w:rsidP="00753142">
      <w:pPr>
        <w:jc w:val="both"/>
        <w:rPr>
          <w:sz w:val="22"/>
          <w:szCs w:val="22"/>
        </w:rPr>
      </w:pPr>
    </w:p>
    <w:p w:rsidR="00753142" w:rsidRPr="00FE2050" w:rsidRDefault="00753142" w:rsidP="00753142">
      <w:pPr>
        <w:pStyle w:val="ListParagraph"/>
        <w:numPr>
          <w:ilvl w:val="0"/>
          <w:numId w:val="42"/>
        </w:numPr>
        <w:spacing w:after="0" w:line="240" w:lineRule="auto"/>
        <w:contextualSpacing w:val="0"/>
        <w:jc w:val="both"/>
        <w:rPr>
          <w:rFonts w:ascii="Times New Roman" w:hAnsi="Times New Roman"/>
        </w:rPr>
      </w:pPr>
      <w:r w:rsidRPr="00FE2050">
        <w:rPr>
          <w:rFonts w:ascii="Times New Roman" w:hAnsi="Times New Roman"/>
        </w:rPr>
        <w:t>Rebuilding the application server and running server updates to ensure a clean environment prior to the beginning of a test phase</w:t>
      </w:r>
    </w:p>
    <w:p w:rsidR="00753142" w:rsidRPr="00FE2050" w:rsidRDefault="00753142" w:rsidP="00753142">
      <w:pPr>
        <w:pStyle w:val="ListParagraph"/>
        <w:numPr>
          <w:ilvl w:val="0"/>
          <w:numId w:val="42"/>
        </w:numPr>
        <w:spacing w:after="0" w:line="240" w:lineRule="auto"/>
        <w:contextualSpacing w:val="0"/>
        <w:jc w:val="both"/>
        <w:rPr>
          <w:rFonts w:ascii="Times New Roman" w:hAnsi="Times New Roman"/>
        </w:rPr>
      </w:pPr>
      <w:r w:rsidRPr="00FE2050">
        <w:rPr>
          <w:rFonts w:ascii="Times New Roman" w:hAnsi="Times New Roman"/>
        </w:rPr>
        <w:t>Involved in daily meetings to make priorities for testing</w:t>
      </w:r>
    </w:p>
    <w:p w:rsidR="00753142" w:rsidRPr="00FE2050" w:rsidRDefault="00753142" w:rsidP="00753142">
      <w:pPr>
        <w:pStyle w:val="ListParagraph"/>
        <w:numPr>
          <w:ilvl w:val="0"/>
          <w:numId w:val="42"/>
        </w:numPr>
        <w:spacing w:after="0" w:line="240" w:lineRule="auto"/>
        <w:contextualSpacing w:val="0"/>
        <w:jc w:val="both"/>
        <w:rPr>
          <w:rFonts w:ascii="Times New Roman" w:hAnsi="Times New Roman"/>
        </w:rPr>
      </w:pPr>
      <w:r w:rsidRPr="00FE2050">
        <w:rPr>
          <w:rFonts w:ascii="Times New Roman" w:hAnsi="Times New Roman"/>
        </w:rPr>
        <w:t>Involved in Analyzing and creating Test Scenarios based on Specification document.</w:t>
      </w:r>
    </w:p>
    <w:p w:rsidR="00753142" w:rsidRPr="00FE2050" w:rsidRDefault="00753142" w:rsidP="00753142">
      <w:pPr>
        <w:pStyle w:val="ListParagraph"/>
        <w:numPr>
          <w:ilvl w:val="0"/>
          <w:numId w:val="42"/>
        </w:numPr>
        <w:spacing w:after="0" w:line="240" w:lineRule="auto"/>
        <w:contextualSpacing w:val="0"/>
        <w:jc w:val="both"/>
        <w:rPr>
          <w:rFonts w:ascii="Times New Roman" w:hAnsi="Times New Roman"/>
        </w:rPr>
      </w:pPr>
      <w:r w:rsidRPr="00FE2050">
        <w:rPr>
          <w:rFonts w:ascii="Times New Roman" w:hAnsi="Times New Roman"/>
        </w:rPr>
        <w:t xml:space="preserve">Design, Review and execute test cases. </w:t>
      </w:r>
    </w:p>
    <w:p w:rsidR="00753142" w:rsidRPr="00FE2050" w:rsidRDefault="00753142" w:rsidP="00753142">
      <w:pPr>
        <w:pStyle w:val="ListParagraph"/>
        <w:numPr>
          <w:ilvl w:val="0"/>
          <w:numId w:val="42"/>
        </w:numPr>
        <w:spacing w:after="0" w:line="240" w:lineRule="auto"/>
        <w:contextualSpacing w:val="0"/>
        <w:jc w:val="both"/>
        <w:rPr>
          <w:rFonts w:ascii="Times New Roman" w:hAnsi="Times New Roman"/>
        </w:rPr>
      </w:pPr>
      <w:r w:rsidRPr="00FE2050">
        <w:rPr>
          <w:rFonts w:ascii="Times New Roman" w:hAnsi="Times New Roman"/>
        </w:rPr>
        <w:t>Performed manual testing on various web browsers.</w:t>
      </w:r>
    </w:p>
    <w:p w:rsidR="00753142" w:rsidRPr="00FE2050" w:rsidRDefault="00753142" w:rsidP="00753142">
      <w:pPr>
        <w:pStyle w:val="ListParagraph"/>
        <w:numPr>
          <w:ilvl w:val="0"/>
          <w:numId w:val="42"/>
        </w:numPr>
        <w:spacing w:after="0" w:line="240" w:lineRule="auto"/>
        <w:contextualSpacing w:val="0"/>
        <w:jc w:val="both"/>
        <w:rPr>
          <w:rFonts w:ascii="Times New Roman" w:hAnsi="Times New Roman"/>
        </w:rPr>
      </w:pPr>
      <w:r w:rsidRPr="00FE2050">
        <w:rPr>
          <w:rFonts w:ascii="Times New Roman" w:hAnsi="Times New Roman"/>
          <w:b/>
          <w:bCs/>
        </w:rPr>
        <w:t>Performing Usability Testing, Server side Interface testing, Compatibility testing, UAT</w:t>
      </w:r>
      <w:r w:rsidRPr="00FE2050">
        <w:rPr>
          <w:rFonts w:ascii="Times New Roman" w:hAnsi="Times New Roman"/>
        </w:rPr>
        <w:t xml:space="preserve"> and analyzing Test Report.</w:t>
      </w:r>
    </w:p>
    <w:p w:rsidR="00753142" w:rsidRPr="00FE2050" w:rsidRDefault="00753142" w:rsidP="00753142">
      <w:pPr>
        <w:pStyle w:val="ListParagraph"/>
        <w:numPr>
          <w:ilvl w:val="0"/>
          <w:numId w:val="42"/>
        </w:numPr>
        <w:spacing w:after="0" w:line="240" w:lineRule="auto"/>
        <w:contextualSpacing w:val="0"/>
        <w:jc w:val="both"/>
        <w:rPr>
          <w:rFonts w:ascii="Times New Roman" w:hAnsi="Times New Roman"/>
        </w:rPr>
      </w:pPr>
      <w:r w:rsidRPr="00FE2050">
        <w:rPr>
          <w:rFonts w:ascii="Times New Roman" w:hAnsi="Times New Roman"/>
        </w:rPr>
        <w:t>Used HP Quality Center for raising &amp; tracking defects.</w:t>
      </w:r>
    </w:p>
    <w:p w:rsidR="00753142" w:rsidRPr="00FE2050" w:rsidRDefault="00753142" w:rsidP="00FE2050">
      <w:pPr>
        <w:pStyle w:val="ListParagraph"/>
        <w:spacing w:after="0"/>
        <w:ind w:left="1080"/>
        <w:contextualSpacing w:val="0"/>
        <w:jc w:val="both"/>
        <w:rPr>
          <w:rFonts w:ascii="Times New Roman" w:hAnsi="Times New Roman"/>
        </w:rPr>
      </w:pPr>
    </w:p>
    <w:p w:rsidR="00753142" w:rsidRPr="00FE2050" w:rsidRDefault="00753142" w:rsidP="00753142">
      <w:pPr>
        <w:rPr>
          <w:sz w:val="22"/>
          <w:szCs w:val="22"/>
        </w:rPr>
      </w:pPr>
      <w:r w:rsidRPr="00FE2050">
        <w:rPr>
          <w:b/>
          <w:bCs/>
          <w:sz w:val="22"/>
          <w:szCs w:val="22"/>
        </w:rPr>
        <w:t xml:space="preserve">Environment: </w:t>
      </w:r>
      <w:r w:rsidRPr="00FE2050">
        <w:rPr>
          <w:sz w:val="22"/>
          <w:szCs w:val="22"/>
        </w:rPr>
        <w:t>PHP, CSS, MySQL, HP QC, Apache, Joomla CMS, Zen Cart</w:t>
      </w:r>
    </w:p>
    <w:p w:rsidR="00FE4DB2" w:rsidRPr="00FE2050" w:rsidRDefault="00FE4DB2" w:rsidP="00753142">
      <w:pPr>
        <w:rPr>
          <w:sz w:val="22"/>
          <w:szCs w:val="22"/>
        </w:rPr>
      </w:pPr>
    </w:p>
    <w:p w:rsidR="00FE4DB2" w:rsidRPr="00FE2050" w:rsidRDefault="00FE4DB2" w:rsidP="00C0485A">
      <w:pPr>
        <w:ind w:left="720"/>
        <w:rPr>
          <w:sz w:val="22"/>
          <w:szCs w:val="22"/>
        </w:rPr>
      </w:pPr>
    </w:p>
    <w:p w:rsidR="00C0485A" w:rsidRPr="00FE2050" w:rsidRDefault="00C0485A" w:rsidP="0068085B">
      <w:pPr>
        <w:rPr>
          <w:sz w:val="22"/>
          <w:szCs w:val="22"/>
        </w:rPr>
      </w:pPr>
    </w:p>
    <w:p w:rsidR="008228AD" w:rsidRPr="00FE2050" w:rsidRDefault="008228AD" w:rsidP="008228AD">
      <w:pPr>
        <w:pStyle w:val="ListBullet"/>
        <w:numPr>
          <w:ilvl w:val="0"/>
          <w:numId w:val="0"/>
        </w:numPr>
        <w:ind w:left="360"/>
        <w:rPr>
          <w:sz w:val="22"/>
          <w:szCs w:val="22"/>
        </w:rPr>
      </w:pPr>
    </w:p>
    <w:p w:rsidR="001538DD" w:rsidRPr="00FE2050" w:rsidRDefault="001538DD" w:rsidP="001538DD">
      <w:pPr>
        <w:pStyle w:val="Heading1"/>
        <w:rPr>
          <w:sz w:val="22"/>
          <w:szCs w:val="22"/>
        </w:rPr>
      </w:pPr>
      <w:r w:rsidRPr="00FE2050">
        <w:rPr>
          <w:sz w:val="22"/>
          <w:szCs w:val="22"/>
        </w:rPr>
        <w:t>EDUCATION:</w:t>
      </w:r>
    </w:p>
    <w:p w:rsidR="001538DD" w:rsidRPr="00FE2050" w:rsidRDefault="001538DD" w:rsidP="001538DD">
      <w:pPr>
        <w:pStyle w:val="ListParagraph"/>
        <w:numPr>
          <w:ilvl w:val="0"/>
          <w:numId w:val="32"/>
        </w:numPr>
        <w:spacing w:after="0" w:line="240" w:lineRule="auto"/>
        <w:rPr>
          <w:rFonts w:ascii="Times New Roman" w:hAnsi="Times New Roman"/>
        </w:rPr>
      </w:pPr>
      <w:r w:rsidRPr="00FE2050">
        <w:rPr>
          <w:rFonts w:ascii="Times New Roman" w:hAnsi="Times New Roman"/>
          <w:b/>
        </w:rPr>
        <w:t>ISTQB</w:t>
      </w:r>
      <w:r w:rsidRPr="00FE2050">
        <w:rPr>
          <w:rFonts w:ascii="Times New Roman" w:hAnsi="Times New Roman"/>
        </w:rPr>
        <w:t xml:space="preserve"> Certified Tester (</w:t>
      </w:r>
      <w:r w:rsidR="00F23AFD" w:rsidRPr="00FE2050">
        <w:rPr>
          <w:rFonts w:ascii="Times New Roman" w:hAnsi="Times New Roman"/>
        </w:rPr>
        <w:t>ASTQB)</w:t>
      </w:r>
      <w:r w:rsidRPr="00FE2050">
        <w:rPr>
          <w:rFonts w:ascii="Times New Roman" w:hAnsi="Times New Roman"/>
        </w:rPr>
        <w:t>.</w:t>
      </w:r>
    </w:p>
    <w:p w:rsidR="001538DD" w:rsidRPr="00FE2050" w:rsidRDefault="001538DD" w:rsidP="001538DD">
      <w:pPr>
        <w:pStyle w:val="ListParagraph"/>
        <w:numPr>
          <w:ilvl w:val="0"/>
          <w:numId w:val="32"/>
        </w:numPr>
        <w:spacing w:after="0" w:line="240" w:lineRule="auto"/>
        <w:rPr>
          <w:rFonts w:ascii="Times New Roman" w:hAnsi="Times New Roman"/>
        </w:rPr>
      </w:pPr>
      <w:r w:rsidRPr="00FE2050">
        <w:rPr>
          <w:rFonts w:ascii="Times New Roman" w:hAnsi="Times New Roman"/>
        </w:rPr>
        <w:t xml:space="preserve">IT Internship at Profession Pathways Australia. </w:t>
      </w:r>
    </w:p>
    <w:p w:rsidR="001538DD" w:rsidRPr="00FE2050" w:rsidRDefault="001538DD" w:rsidP="001538DD">
      <w:pPr>
        <w:pStyle w:val="ListParagraph"/>
        <w:numPr>
          <w:ilvl w:val="0"/>
          <w:numId w:val="32"/>
        </w:numPr>
        <w:spacing w:after="0" w:line="240" w:lineRule="auto"/>
        <w:rPr>
          <w:rFonts w:ascii="Times New Roman" w:hAnsi="Times New Roman"/>
        </w:rPr>
      </w:pPr>
      <w:r w:rsidRPr="00FE2050">
        <w:rPr>
          <w:rFonts w:ascii="Times New Roman" w:hAnsi="Times New Roman"/>
        </w:rPr>
        <w:lastRenderedPageBreak/>
        <w:t xml:space="preserve">W3Schools Certified </w:t>
      </w:r>
      <w:r w:rsidRPr="00FE2050">
        <w:rPr>
          <w:rFonts w:ascii="Times New Roman" w:hAnsi="Times New Roman"/>
          <w:b/>
          <w:bCs/>
        </w:rPr>
        <w:t>HTML and CSS</w:t>
      </w:r>
      <w:r w:rsidRPr="00FE2050">
        <w:rPr>
          <w:rFonts w:ascii="Times New Roman" w:hAnsi="Times New Roman"/>
        </w:rPr>
        <w:t xml:space="preserve"> developer </w:t>
      </w:r>
      <w:r w:rsidRPr="00FE2050">
        <w:rPr>
          <w:rFonts w:ascii="Times New Roman" w:hAnsi="Times New Roman"/>
          <w:b/>
          <w:bCs/>
        </w:rPr>
        <w:t xml:space="preserve"> </w:t>
      </w:r>
    </w:p>
    <w:p w:rsidR="001538DD" w:rsidRPr="00FE2050" w:rsidRDefault="001538DD" w:rsidP="001538DD">
      <w:pPr>
        <w:pStyle w:val="ListParagraph"/>
        <w:numPr>
          <w:ilvl w:val="0"/>
          <w:numId w:val="32"/>
        </w:numPr>
        <w:spacing w:after="0" w:line="240" w:lineRule="auto"/>
        <w:rPr>
          <w:rFonts w:ascii="Times New Roman" w:hAnsi="Times New Roman"/>
        </w:rPr>
      </w:pPr>
      <w:r w:rsidRPr="00FE2050">
        <w:rPr>
          <w:rFonts w:ascii="Times New Roman" w:hAnsi="Times New Roman"/>
        </w:rPr>
        <w:t xml:space="preserve">W3Schools Certified </w:t>
      </w:r>
      <w:r w:rsidRPr="00FE2050">
        <w:rPr>
          <w:rFonts w:ascii="Times New Roman" w:hAnsi="Times New Roman"/>
          <w:b/>
          <w:bCs/>
        </w:rPr>
        <w:t>JavaScript</w:t>
      </w:r>
      <w:r w:rsidRPr="00FE2050">
        <w:rPr>
          <w:rFonts w:ascii="Times New Roman" w:hAnsi="Times New Roman"/>
        </w:rPr>
        <w:t xml:space="preserve"> developer with excellence degree</w:t>
      </w:r>
    </w:p>
    <w:p w:rsidR="001538DD" w:rsidRPr="00FE2050" w:rsidRDefault="001538DD" w:rsidP="001538DD">
      <w:pPr>
        <w:pStyle w:val="ListParagraph"/>
        <w:numPr>
          <w:ilvl w:val="0"/>
          <w:numId w:val="32"/>
        </w:numPr>
        <w:spacing w:after="0" w:line="240" w:lineRule="auto"/>
        <w:rPr>
          <w:rFonts w:ascii="Times New Roman" w:hAnsi="Times New Roman"/>
        </w:rPr>
      </w:pPr>
      <w:r w:rsidRPr="00FE2050">
        <w:rPr>
          <w:rFonts w:ascii="Times New Roman" w:hAnsi="Times New Roman"/>
        </w:rPr>
        <w:t xml:space="preserve">W3Schools Certified </w:t>
      </w:r>
      <w:r w:rsidRPr="00FE2050">
        <w:rPr>
          <w:rFonts w:ascii="Times New Roman" w:hAnsi="Times New Roman"/>
          <w:b/>
          <w:bCs/>
        </w:rPr>
        <w:t>PHP and MySQL</w:t>
      </w:r>
      <w:r w:rsidRPr="00FE2050">
        <w:rPr>
          <w:rFonts w:ascii="Times New Roman" w:hAnsi="Times New Roman"/>
        </w:rPr>
        <w:t xml:space="preserve"> developer </w:t>
      </w:r>
    </w:p>
    <w:p w:rsidR="001538DD" w:rsidRPr="00FE2050" w:rsidRDefault="001538DD" w:rsidP="001538DD">
      <w:pPr>
        <w:pStyle w:val="ListParagraph"/>
        <w:numPr>
          <w:ilvl w:val="0"/>
          <w:numId w:val="32"/>
        </w:numPr>
        <w:spacing w:after="0" w:line="240" w:lineRule="auto"/>
        <w:rPr>
          <w:rFonts w:ascii="Times New Roman" w:hAnsi="Times New Roman"/>
        </w:rPr>
      </w:pPr>
      <w:r w:rsidRPr="00FE2050">
        <w:rPr>
          <w:rFonts w:ascii="Times New Roman" w:hAnsi="Times New Roman"/>
        </w:rPr>
        <w:t xml:space="preserve">Certificate course in </w:t>
      </w:r>
      <w:r w:rsidRPr="00FE2050">
        <w:rPr>
          <w:rFonts w:ascii="Times New Roman" w:hAnsi="Times New Roman"/>
          <w:b/>
          <w:bCs/>
        </w:rPr>
        <w:t>PHP</w:t>
      </w:r>
      <w:r w:rsidRPr="00FE2050">
        <w:rPr>
          <w:rFonts w:ascii="Times New Roman" w:hAnsi="Times New Roman"/>
        </w:rPr>
        <w:t xml:space="preserve"> from </w:t>
      </w:r>
      <w:r w:rsidRPr="00FE2050">
        <w:rPr>
          <w:rFonts w:ascii="Times New Roman" w:hAnsi="Times New Roman"/>
          <w:b/>
          <w:bCs/>
        </w:rPr>
        <w:t>UTS, Sydney</w:t>
      </w:r>
      <w:r w:rsidRPr="00FE2050">
        <w:rPr>
          <w:rFonts w:ascii="Times New Roman" w:hAnsi="Times New Roman"/>
        </w:rPr>
        <w:t xml:space="preserve">.                  </w:t>
      </w:r>
    </w:p>
    <w:p w:rsidR="001538DD" w:rsidRPr="00FE2050" w:rsidRDefault="001538DD" w:rsidP="001538DD">
      <w:pPr>
        <w:pStyle w:val="ListParagraph"/>
        <w:numPr>
          <w:ilvl w:val="0"/>
          <w:numId w:val="32"/>
        </w:numPr>
        <w:spacing w:after="0" w:line="240" w:lineRule="auto"/>
        <w:rPr>
          <w:rFonts w:ascii="Times New Roman" w:hAnsi="Times New Roman"/>
        </w:rPr>
      </w:pPr>
      <w:r w:rsidRPr="00FE2050">
        <w:rPr>
          <w:rFonts w:ascii="Times New Roman" w:hAnsi="Times New Roman"/>
        </w:rPr>
        <w:t>Master in Life Sciences  (2001-2003)  - Nagarjuna University,</w:t>
      </w:r>
      <w:r w:rsidR="00F92C26" w:rsidRPr="00FE2050">
        <w:rPr>
          <w:rFonts w:ascii="Times New Roman" w:hAnsi="Times New Roman"/>
        </w:rPr>
        <w:t xml:space="preserve"> </w:t>
      </w:r>
      <w:r w:rsidRPr="00FE2050">
        <w:rPr>
          <w:rFonts w:ascii="Times New Roman" w:hAnsi="Times New Roman"/>
        </w:rPr>
        <w:t>India</w:t>
      </w:r>
    </w:p>
    <w:p w:rsidR="001538DD" w:rsidRPr="00FE2050" w:rsidRDefault="001538DD" w:rsidP="001538DD">
      <w:pPr>
        <w:pStyle w:val="ListParagraph"/>
        <w:numPr>
          <w:ilvl w:val="0"/>
          <w:numId w:val="32"/>
        </w:numPr>
        <w:spacing w:after="0" w:line="240" w:lineRule="auto"/>
        <w:rPr>
          <w:rFonts w:ascii="Times New Roman" w:hAnsi="Times New Roman"/>
        </w:rPr>
      </w:pPr>
      <w:r w:rsidRPr="00FE2050">
        <w:rPr>
          <w:rFonts w:ascii="Times New Roman" w:hAnsi="Times New Roman"/>
        </w:rPr>
        <w:t xml:space="preserve">Bachelor in Life Sciences (1998 -2001) - </w:t>
      </w:r>
      <w:r w:rsidR="00F92C26" w:rsidRPr="00FE2050">
        <w:rPr>
          <w:rFonts w:ascii="Times New Roman" w:hAnsi="Times New Roman"/>
        </w:rPr>
        <w:t>Nagarjuna University</w:t>
      </w:r>
      <w:r w:rsidRPr="00FE2050">
        <w:rPr>
          <w:rFonts w:ascii="Times New Roman" w:hAnsi="Times New Roman"/>
        </w:rPr>
        <w:t>,</w:t>
      </w:r>
      <w:r w:rsidR="00F92C26" w:rsidRPr="00FE2050">
        <w:rPr>
          <w:rFonts w:ascii="Times New Roman" w:hAnsi="Times New Roman"/>
        </w:rPr>
        <w:t xml:space="preserve"> </w:t>
      </w:r>
      <w:r w:rsidRPr="00FE2050">
        <w:rPr>
          <w:rFonts w:ascii="Times New Roman" w:hAnsi="Times New Roman"/>
        </w:rPr>
        <w:t>India</w:t>
      </w:r>
    </w:p>
    <w:p w:rsidR="001538DD" w:rsidRPr="00FE2050" w:rsidRDefault="001538DD" w:rsidP="001538DD">
      <w:pPr>
        <w:rPr>
          <w:sz w:val="22"/>
          <w:szCs w:val="22"/>
        </w:rPr>
      </w:pPr>
    </w:p>
    <w:p w:rsidR="001538DD" w:rsidRPr="00FE2050" w:rsidRDefault="001538DD" w:rsidP="006C2411">
      <w:pPr>
        <w:jc w:val="both"/>
        <w:rPr>
          <w:b/>
          <w:sz w:val="22"/>
          <w:szCs w:val="22"/>
        </w:rPr>
      </w:pPr>
    </w:p>
    <w:sectPr w:rsidR="001538DD" w:rsidRPr="00FE2050" w:rsidSect="00CA2F34">
      <w:footerReference w:type="default" r:id="rId7"/>
      <w:pgSz w:w="12240" w:h="15840"/>
      <w:pgMar w:top="720" w:right="720" w:bottom="720" w:left="72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9F1" w:rsidRDefault="001449F1">
      <w:r>
        <w:separator/>
      </w:r>
    </w:p>
  </w:endnote>
  <w:endnote w:type="continuationSeparator" w:id="1">
    <w:p w:rsidR="001449F1" w:rsidRDefault="001449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196" w:rsidRDefault="00CC4196">
    <w:pPr>
      <w:pStyle w:val="Footer"/>
      <w:jc w:val="center"/>
    </w:pPr>
    <w:r>
      <w:t xml:space="preserve">Page </w:t>
    </w:r>
    <w:r w:rsidR="00DA3E3A">
      <w:fldChar w:fldCharType="begin"/>
    </w:r>
    <w:r w:rsidR="00A001F9">
      <w:instrText xml:space="preserve"> PAGE </w:instrText>
    </w:r>
    <w:r w:rsidR="00DA3E3A">
      <w:fldChar w:fldCharType="separate"/>
    </w:r>
    <w:r w:rsidR="00CF1FF0">
      <w:rPr>
        <w:noProof/>
      </w:rPr>
      <w:t>1</w:t>
    </w:r>
    <w:r w:rsidR="00DA3E3A">
      <w:rPr>
        <w:noProof/>
      </w:rPr>
      <w:fldChar w:fldCharType="end"/>
    </w:r>
    <w:r>
      <w:t xml:space="preserve"> of </w:t>
    </w:r>
    <w:r w:rsidR="00DA3E3A">
      <w:fldChar w:fldCharType="begin"/>
    </w:r>
    <w:r w:rsidR="00A001F9">
      <w:instrText xml:space="preserve"> NUMPAGES </w:instrText>
    </w:r>
    <w:r w:rsidR="00DA3E3A">
      <w:fldChar w:fldCharType="separate"/>
    </w:r>
    <w:r w:rsidR="00CF1FF0">
      <w:rPr>
        <w:noProof/>
      </w:rPr>
      <w:t>6</w:t>
    </w:r>
    <w:r w:rsidR="00DA3E3A">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9F1" w:rsidRDefault="001449F1">
      <w:r>
        <w:separator/>
      </w:r>
    </w:p>
  </w:footnote>
  <w:footnote w:type="continuationSeparator" w:id="1">
    <w:p w:rsidR="001449F1" w:rsidRDefault="001449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9CC83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C"/>
    <w:multiLevelType w:val="multilevel"/>
    <w:tmpl w:val="000000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0E"/>
    <w:multiLevelType w:val="multilevel"/>
    <w:tmpl w:val="000000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0F"/>
    <w:multiLevelType w:val="singleLevel"/>
    <w:tmpl w:val="0000000F"/>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00000010"/>
    <w:multiLevelType w:val="multilevel"/>
    <w:tmpl w:val="000000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0000011"/>
    <w:multiLevelType w:val="multilevel"/>
    <w:tmpl w:val="0000001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0000013"/>
    <w:multiLevelType w:val="multilevel"/>
    <w:tmpl w:val="00000013"/>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0000014"/>
    <w:multiLevelType w:val="multilevel"/>
    <w:tmpl w:val="000000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0000015"/>
    <w:multiLevelType w:val="multilevel"/>
    <w:tmpl w:val="00000015"/>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00000016"/>
    <w:multiLevelType w:val="multilevel"/>
    <w:tmpl w:val="000000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00000017"/>
    <w:multiLevelType w:val="multilevel"/>
    <w:tmpl w:val="00000017"/>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000001A"/>
    <w:multiLevelType w:val="multilevel"/>
    <w:tmpl w:val="000000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000001C"/>
    <w:multiLevelType w:val="multilevel"/>
    <w:tmpl w:val="0000001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000001D"/>
    <w:multiLevelType w:val="multilevel"/>
    <w:tmpl w:val="0000001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000001E"/>
    <w:multiLevelType w:val="singleLevel"/>
    <w:tmpl w:val="0000001E"/>
    <w:lvl w:ilvl="0">
      <w:numFmt w:val="bullet"/>
      <w:lvlText w:val=""/>
      <w:legacy w:legacy="1" w:legacySpace="0" w:legacyIndent="0"/>
      <w:lvlJc w:val="left"/>
      <w:rPr>
        <w:rFonts w:ascii="Symbol" w:hAnsi="Symbol" w:hint="default"/>
      </w:rPr>
    </w:lvl>
  </w:abstractNum>
  <w:abstractNum w:abstractNumId="15">
    <w:nsid w:val="00000021"/>
    <w:multiLevelType w:val="multilevel"/>
    <w:tmpl w:val="00000021"/>
    <w:lvl w:ilvl="0">
      <w:start w:val="1"/>
      <w:numFmt w:val="bullet"/>
      <w:lvlText w:val=""/>
      <w:lvlJc w:val="left"/>
      <w:pPr>
        <w:tabs>
          <w:tab w:val="num" w:pos="792"/>
        </w:tabs>
        <w:ind w:left="792" w:hanging="360"/>
      </w:pPr>
      <w:rPr>
        <w:rFonts w:ascii="Symbol" w:hAnsi="Symbol" w:hint="default"/>
      </w:rPr>
    </w:lvl>
    <w:lvl w:ilvl="1">
      <w:start w:val="1"/>
      <w:numFmt w:val="bullet"/>
      <w:lvlText w:val="o"/>
      <w:lvlJc w:val="left"/>
      <w:pPr>
        <w:tabs>
          <w:tab w:val="num" w:pos="1512"/>
        </w:tabs>
        <w:ind w:left="1512" w:hanging="360"/>
      </w:pPr>
      <w:rPr>
        <w:rFonts w:ascii="Courier New" w:hAnsi="Courier New" w:cs="Courier New" w:hint="default"/>
      </w:rPr>
    </w:lvl>
    <w:lvl w:ilvl="2">
      <w:start w:val="1"/>
      <w:numFmt w:val="bullet"/>
      <w:lvlText w:val=""/>
      <w:lvlJc w:val="left"/>
      <w:pPr>
        <w:tabs>
          <w:tab w:val="num" w:pos="2232"/>
        </w:tabs>
        <w:ind w:left="2232" w:hanging="360"/>
      </w:pPr>
      <w:rPr>
        <w:rFonts w:ascii="Wingdings" w:hAnsi="Wingdings" w:hint="default"/>
      </w:rPr>
    </w:lvl>
    <w:lvl w:ilvl="3">
      <w:start w:val="1"/>
      <w:numFmt w:val="bullet"/>
      <w:lvlText w:val=""/>
      <w:lvlJc w:val="left"/>
      <w:pPr>
        <w:tabs>
          <w:tab w:val="num" w:pos="2952"/>
        </w:tabs>
        <w:ind w:left="2952" w:hanging="360"/>
      </w:pPr>
      <w:rPr>
        <w:rFonts w:ascii="Symbol" w:hAnsi="Symbol" w:hint="default"/>
      </w:rPr>
    </w:lvl>
    <w:lvl w:ilvl="4">
      <w:start w:val="1"/>
      <w:numFmt w:val="bullet"/>
      <w:lvlText w:val="o"/>
      <w:lvlJc w:val="left"/>
      <w:pPr>
        <w:tabs>
          <w:tab w:val="num" w:pos="3672"/>
        </w:tabs>
        <w:ind w:left="3672" w:hanging="360"/>
      </w:pPr>
      <w:rPr>
        <w:rFonts w:ascii="Courier New" w:hAnsi="Courier New" w:cs="Courier New"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cs="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16">
    <w:nsid w:val="08FC59F4"/>
    <w:multiLevelType w:val="hybridMultilevel"/>
    <w:tmpl w:val="10FE4A86"/>
    <w:lvl w:ilvl="0" w:tplc="D17642D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7B1AF4"/>
    <w:multiLevelType w:val="hybridMultilevel"/>
    <w:tmpl w:val="8230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4F2134"/>
    <w:multiLevelType w:val="hybridMultilevel"/>
    <w:tmpl w:val="1D4E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9532B35"/>
    <w:multiLevelType w:val="hybridMultilevel"/>
    <w:tmpl w:val="95125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306B82"/>
    <w:multiLevelType w:val="multilevel"/>
    <w:tmpl w:val="3240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BD7110"/>
    <w:multiLevelType w:val="multilevel"/>
    <w:tmpl w:val="A39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DB41607"/>
    <w:multiLevelType w:val="hybridMultilevel"/>
    <w:tmpl w:val="75FCC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E6E67FA"/>
    <w:multiLevelType w:val="hybridMultilevel"/>
    <w:tmpl w:val="49465C02"/>
    <w:lvl w:ilvl="0" w:tplc="04090001">
      <w:start w:val="1"/>
      <w:numFmt w:val="bullet"/>
      <w:lvlText w:val=""/>
      <w:lvlJc w:val="left"/>
      <w:pPr>
        <w:tabs>
          <w:tab w:val="num" w:pos="-4680"/>
        </w:tabs>
        <w:ind w:left="-468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1080"/>
        </w:tabs>
        <w:ind w:left="-108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360"/>
        </w:tabs>
        <w:ind w:left="360" w:hanging="360"/>
      </w:pPr>
      <w:rPr>
        <w:rFonts w:ascii="Courier New" w:hAnsi="Courier New" w:hint="default"/>
      </w:rPr>
    </w:lvl>
    <w:lvl w:ilvl="8" w:tplc="04090005" w:tentative="1">
      <w:start w:val="1"/>
      <w:numFmt w:val="bullet"/>
      <w:lvlText w:val=""/>
      <w:lvlJc w:val="left"/>
      <w:pPr>
        <w:tabs>
          <w:tab w:val="num" w:pos="1080"/>
        </w:tabs>
        <w:ind w:left="1080" w:hanging="360"/>
      </w:pPr>
      <w:rPr>
        <w:rFonts w:ascii="Wingdings" w:hAnsi="Wingdings" w:hint="default"/>
      </w:rPr>
    </w:lvl>
  </w:abstractNum>
  <w:abstractNum w:abstractNumId="24">
    <w:nsid w:val="326E73D6"/>
    <w:multiLevelType w:val="hybridMultilevel"/>
    <w:tmpl w:val="58FAEF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64F41C7"/>
    <w:multiLevelType w:val="hybridMultilevel"/>
    <w:tmpl w:val="82125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A614F2D"/>
    <w:multiLevelType w:val="hybridMultilevel"/>
    <w:tmpl w:val="58F899A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F8C1A2E"/>
    <w:multiLevelType w:val="hybridMultilevel"/>
    <w:tmpl w:val="309A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AB4CBF"/>
    <w:multiLevelType w:val="multilevel"/>
    <w:tmpl w:val="F49E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FA1D84"/>
    <w:multiLevelType w:val="multilevel"/>
    <w:tmpl w:val="1104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070D6F"/>
    <w:multiLevelType w:val="hybridMultilevel"/>
    <w:tmpl w:val="3E14D312"/>
    <w:lvl w:ilvl="0" w:tplc="E1FC1D80">
      <w:start w:val="1"/>
      <w:numFmt w:val="bullet"/>
      <w:lvlText w:val=""/>
      <w:lvlJc w:val="left"/>
      <w:pPr>
        <w:tabs>
          <w:tab w:val="num" w:pos="720"/>
        </w:tabs>
        <w:ind w:left="72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ED87C5B"/>
    <w:multiLevelType w:val="hybridMultilevel"/>
    <w:tmpl w:val="2452A8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510F0376"/>
    <w:multiLevelType w:val="hybridMultilevel"/>
    <w:tmpl w:val="D71A8B6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53110A5A"/>
    <w:multiLevelType w:val="hybridMultilevel"/>
    <w:tmpl w:val="AB624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6900CC5"/>
    <w:multiLevelType w:val="hybridMultilevel"/>
    <w:tmpl w:val="0ACA4134"/>
    <w:lvl w:ilvl="0" w:tplc="D17642DA">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7F51A48"/>
    <w:multiLevelType w:val="multilevel"/>
    <w:tmpl w:val="F1D6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252B66"/>
    <w:multiLevelType w:val="hybridMultilevel"/>
    <w:tmpl w:val="6166E8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D4275BF"/>
    <w:multiLevelType w:val="multilevel"/>
    <w:tmpl w:val="F400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396E59"/>
    <w:multiLevelType w:val="hybridMultilevel"/>
    <w:tmpl w:val="53A6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297525"/>
    <w:multiLevelType w:val="hybridMultilevel"/>
    <w:tmpl w:val="ACA60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6B5064A"/>
    <w:multiLevelType w:val="hybridMultilevel"/>
    <w:tmpl w:val="0BA4D1A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6D227E84"/>
    <w:multiLevelType w:val="hybridMultilevel"/>
    <w:tmpl w:val="DAA0A5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nsid w:val="6F431D96"/>
    <w:multiLevelType w:val="hybridMultilevel"/>
    <w:tmpl w:val="F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6C0BE8"/>
    <w:multiLevelType w:val="multilevel"/>
    <w:tmpl w:val="073E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187629"/>
    <w:multiLevelType w:val="hybridMultilevel"/>
    <w:tmpl w:val="CE18ED9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78A8275A"/>
    <w:multiLevelType w:val="hybridMultilevel"/>
    <w:tmpl w:val="C12EA03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7FAA01FF"/>
    <w:multiLevelType w:val="multilevel"/>
    <w:tmpl w:val="9062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2"/>
  </w:num>
  <w:num w:numId="4">
    <w:abstractNumId w:val="8"/>
  </w:num>
  <w:num w:numId="5">
    <w:abstractNumId w:val="4"/>
  </w:num>
  <w:num w:numId="6">
    <w:abstractNumId w:val="7"/>
  </w:num>
  <w:num w:numId="7">
    <w:abstractNumId w:val="10"/>
  </w:num>
  <w:num w:numId="8">
    <w:abstractNumId w:val="15"/>
  </w:num>
  <w:num w:numId="9">
    <w:abstractNumId w:val="13"/>
  </w:num>
  <w:num w:numId="10">
    <w:abstractNumId w:val="2"/>
  </w:num>
  <w:num w:numId="11">
    <w:abstractNumId w:val="11"/>
  </w:num>
  <w:num w:numId="12">
    <w:abstractNumId w:val="9"/>
  </w:num>
  <w:num w:numId="13">
    <w:abstractNumId w:val="6"/>
  </w:num>
  <w:num w:numId="14">
    <w:abstractNumId w:val="5"/>
  </w:num>
  <w:num w:numId="15">
    <w:abstractNumId w:val="1"/>
  </w:num>
  <w:num w:numId="16">
    <w:abstractNumId w:val="36"/>
  </w:num>
  <w:num w:numId="17">
    <w:abstractNumId w:val="24"/>
  </w:num>
  <w:num w:numId="18">
    <w:abstractNumId w:val="25"/>
  </w:num>
  <w:num w:numId="19">
    <w:abstractNumId w:val="42"/>
  </w:num>
  <w:num w:numId="20">
    <w:abstractNumId w:val="26"/>
  </w:num>
  <w:num w:numId="21">
    <w:abstractNumId w:val="30"/>
  </w:num>
  <w:num w:numId="22">
    <w:abstractNumId w:val="37"/>
  </w:num>
  <w:num w:numId="23">
    <w:abstractNumId w:val="46"/>
  </w:num>
  <w:num w:numId="24">
    <w:abstractNumId w:val="29"/>
  </w:num>
  <w:num w:numId="25">
    <w:abstractNumId w:val="18"/>
  </w:num>
  <w:num w:numId="26">
    <w:abstractNumId w:val="32"/>
  </w:num>
  <w:num w:numId="27">
    <w:abstractNumId w:val="44"/>
  </w:num>
  <w:num w:numId="28">
    <w:abstractNumId w:val="40"/>
  </w:num>
  <w:num w:numId="29">
    <w:abstractNumId w:val="45"/>
  </w:num>
  <w:num w:numId="30">
    <w:abstractNumId w:val="0"/>
  </w:num>
  <w:num w:numId="31">
    <w:abstractNumId w:val="19"/>
  </w:num>
  <w:num w:numId="32">
    <w:abstractNumId w:val="27"/>
  </w:num>
  <w:num w:numId="33">
    <w:abstractNumId w:val="41"/>
  </w:num>
  <w:num w:numId="34">
    <w:abstractNumId w:val="38"/>
  </w:num>
  <w:num w:numId="35">
    <w:abstractNumId w:val="23"/>
  </w:num>
  <w:num w:numId="36">
    <w:abstractNumId w:val="31"/>
  </w:num>
  <w:num w:numId="37">
    <w:abstractNumId w:val="43"/>
  </w:num>
  <w:num w:numId="38">
    <w:abstractNumId w:val="21"/>
  </w:num>
  <w:num w:numId="39">
    <w:abstractNumId w:val="35"/>
  </w:num>
  <w:num w:numId="40">
    <w:abstractNumId w:val="20"/>
  </w:num>
  <w:num w:numId="41">
    <w:abstractNumId w:val="28"/>
  </w:num>
  <w:num w:numId="42">
    <w:abstractNumId w:val="33"/>
  </w:num>
  <w:num w:numId="43">
    <w:abstractNumId w:val="39"/>
  </w:num>
  <w:num w:numId="44">
    <w:abstractNumId w:val="22"/>
  </w:num>
  <w:num w:numId="45">
    <w:abstractNumId w:val="17"/>
  </w:num>
  <w:num w:numId="46">
    <w:abstractNumId w:val="16"/>
  </w:num>
  <w:num w:numId="4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stylePaneFormatFilter w:val="3F01"/>
  <w:defaultTabStop w:val="720"/>
  <w:drawingGridHorizontalSpacing w:val="100"/>
  <w:displayHorizontalDrawingGridEvery w:val="0"/>
  <w:displayVerticalDrawingGridEvery w:val="0"/>
  <w:noPunctuationKerning/>
  <w:characterSpacingControl w:val="doNotCompress"/>
  <w:doNotValidateAgainstSchema/>
  <w:doNotDemarcateInvalidXml/>
  <w:footnotePr>
    <w:footnote w:id="0"/>
    <w:footnote w:id="1"/>
  </w:footnotePr>
  <w:endnotePr>
    <w:endnote w:id="0"/>
    <w:endnote w:id="1"/>
  </w:endnotePr>
  <w:compat>
    <w:spaceForUL/>
    <w:doNotLeaveBackslashAlone/>
  </w:compat>
  <w:rsids>
    <w:rsidRoot w:val="00172A27"/>
    <w:rsid w:val="000117EF"/>
    <w:rsid w:val="000173FC"/>
    <w:rsid w:val="00037E90"/>
    <w:rsid w:val="000617DA"/>
    <w:rsid w:val="00077230"/>
    <w:rsid w:val="00092FCA"/>
    <w:rsid w:val="000931ED"/>
    <w:rsid w:val="000A6154"/>
    <w:rsid w:val="000B0C2D"/>
    <w:rsid w:val="000C03AD"/>
    <w:rsid w:val="000E4129"/>
    <w:rsid w:val="001449F1"/>
    <w:rsid w:val="001538DD"/>
    <w:rsid w:val="00166934"/>
    <w:rsid w:val="00172A27"/>
    <w:rsid w:val="001754A6"/>
    <w:rsid w:val="001D22D2"/>
    <w:rsid w:val="001E46B2"/>
    <w:rsid w:val="001F609F"/>
    <w:rsid w:val="00206E32"/>
    <w:rsid w:val="00211458"/>
    <w:rsid w:val="002427B4"/>
    <w:rsid w:val="00283860"/>
    <w:rsid w:val="002B7F0F"/>
    <w:rsid w:val="002C2413"/>
    <w:rsid w:val="002D1436"/>
    <w:rsid w:val="002F0E43"/>
    <w:rsid w:val="002F4E4E"/>
    <w:rsid w:val="002F69D6"/>
    <w:rsid w:val="00305768"/>
    <w:rsid w:val="00353312"/>
    <w:rsid w:val="00392589"/>
    <w:rsid w:val="00392BD1"/>
    <w:rsid w:val="003D7F03"/>
    <w:rsid w:val="00451F6E"/>
    <w:rsid w:val="0048671D"/>
    <w:rsid w:val="004A77EE"/>
    <w:rsid w:val="004D5B7D"/>
    <w:rsid w:val="004E5BD4"/>
    <w:rsid w:val="004F650D"/>
    <w:rsid w:val="0051368D"/>
    <w:rsid w:val="00597284"/>
    <w:rsid w:val="005A0D0C"/>
    <w:rsid w:val="005A4764"/>
    <w:rsid w:val="005D3C59"/>
    <w:rsid w:val="005D40CB"/>
    <w:rsid w:val="005F14CC"/>
    <w:rsid w:val="00614307"/>
    <w:rsid w:val="00626C90"/>
    <w:rsid w:val="00636A0F"/>
    <w:rsid w:val="00644C82"/>
    <w:rsid w:val="00651E3B"/>
    <w:rsid w:val="00677D5B"/>
    <w:rsid w:val="0068085B"/>
    <w:rsid w:val="00690756"/>
    <w:rsid w:val="006B52E1"/>
    <w:rsid w:val="006C2411"/>
    <w:rsid w:val="006C73E8"/>
    <w:rsid w:val="006E1F2C"/>
    <w:rsid w:val="00732B07"/>
    <w:rsid w:val="007505DE"/>
    <w:rsid w:val="007516FC"/>
    <w:rsid w:val="00753142"/>
    <w:rsid w:val="00753F80"/>
    <w:rsid w:val="00760BD3"/>
    <w:rsid w:val="00760DB7"/>
    <w:rsid w:val="007642E5"/>
    <w:rsid w:val="0078596B"/>
    <w:rsid w:val="00791E6B"/>
    <w:rsid w:val="007C2281"/>
    <w:rsid w:val="00815571"/>
    <w:rsid w:val="008228AD"/>
    <w:rsid w:val="00830A01"/>
    <w:rsid w:val="00832895"/>
    <w:rsid w:val="00867E37"/>
    <w:rsid w:val="008A221E"/>
    <w:rsid w:val="008A57A1"/>
    <w:rsid w:val="008B749D"/>
    <w:rsid w:val="008C623A"/>
    <w:rsid w:val="008D369C"/>
    <w:rsid w:val="009255F8"/>
    <w:rsid w:val="009A2CDB"/>
    <w:rsid w:val="009A30D6"/>
    <w:rsid w:val="009E24B4"/>
    <w:rsid w:val="009F5675"/>
    <w:rsid w:val="00A001F9"/>
    <w:rsid w:val="00A409B5"/>
    <w:rsid w:val="00A45760"/>
    <w:rsid w:val="00A92D1A"/>
    <w:rsid w:val="00AA1EA1"/>
    <w:rsid w:val="00AB12ED"/>
    <w:rsid w:val="00AB4B37"/>
    <w:rsid w:val="00AB6BEB"/>
    <w:rsid w:val="00AC7E96"/>
    <w:rsid w:val="00AD6D7D"/>
    <w:rsid w:val="00AE367F"/>
    <w:rsid w:val="00AE3AAC"/>
    <w:rsid w:val="00B34EFA"/>
    <w:rsid w:val="00B65A4D"/>
    <w:rsid w:val="00B872DE"/>
    <w:rsid w:val="00C023E0"/>
    <w:rsid w:val="00C0485A"/>
    <w:rsid w:val="00C23CB4"/>
    <w:rsid w:val="00C358B9"/>
    <w:rsid w:val="00C94725"/>
    <w:rsid w:val="00C95C62"/>
    <w:rsid w:val="00C95DBC"/>
    <w:rsid w:val="00CA2F34"/>
    <w:rsid w:val="00CB3F55"/>
    <w:rsid w:val="00CC4196"/>
    <w:rsid w:val="00CC6834"/>
    <w:rsid w:val="00CF1FF0"/>
    <w:rsid w:val="00D151CE"/>
    <w:rsid w:val="00D422CD"/>
    <w:rsid w:val="00D55DF9"/>
    <w:rsid w:val="00D77DA0"/>
    <w:rsid w:val="00D94625"/>
    <w:rsid w:val="00DA072F"/>
    <w:rsid w:val="00DA3E3A"/>
    <w:rsid w:val="00DA7923"/>
    <w:rsid w:val="00DD3045"/>
    <w:rsid w:val="00DE5756"/>
    <w:rsid w:val="00DF7903"/>
    <w:rsid w:val="00E13D89"/>
    <w:rsid w:val="00E630AE"/>
    <w:rsid w:val="00E71318"/>
    <w:rsid w:val="00E75DF6"/>
    <w:rsid w:val="00E96F37"/>
    <w:rsid w:val="00EA7AF6"/>
    <w:rsid w:val="00EC7D55"/>
    <w:rsid w:val="00EE0FCF"/>
    <w:rsid w:val="00EF22ED"/>
    <w:rsid w:val="00F23AFD"/>
    <w:rsid w:val="00F43BAE"/>
    <w:rsid w:val="00F457C1"/>
    <w:rsid w:val="00F5179B"/>
    <w:rsid w:val="00F90B32"/>
    <w:rsid w:val="00F92C26"/>
    <w:rsid w:val="00FA1E88"/>
    <w:rsid w:val="00FE2050"/>
    <w:rsid w:val="00FE4D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413"/>
  </w:style>
  <w:style w:type="paragraph" w:styleId="Heading1">
    <w:name w:val="heading 1"/>
    <w:basedOn w:val="Normal"/>
    <w:next w:val="Normal"/>
    <w:qFormat/>
    <w:rsid w:val="002C2413"/>
    <w:pPr>
      <w:keepNext/>
      <w:outlineLvl w:val="0"/>
    </w:pPr>
    <w:rPr>
      <w:b/>
    </w:rPr>
  </w:style>
  <w:style w:type="paragraph" w:styleId="Heading2">
    <w:name w:val="heading 2"/>
    <w:basedOn w:val="Normal"/>
    <w:next w:val="Normal"/>
    <w:qFormat/>
    <w:rsid w:val="002C2413"/>
    <w:pPr>
      <w:keepNext/>
      <w:pBdr>
        <w:bottom w:val="single" w:sz="12" w:space="1" w:color="auto"/>
      </w:pBdr>
      <w:jc w:val="center"/>
      <w:outlineLvl w:val="1"/>
    </w:pPr>
    <w:rPr>
      <w:b/>
      <w:sz w:val="16"/>
    </w:rPr>
  </w:style>
  <w:style w:type="paragraph" w:styleId="Heading3">
    <w:name w:val="heading 3"/>
    <w:basedOn w:val="Normal"/>
    <w:next w:val="Normal"/>
    <w:qFormat/>
    <w:rsid w:val="002C2413"/>
    <w:pPr>
      <w:keepNext/>
      <w:pBdr>
        <w:bottom w:val="single" w:sz="12" w:space="1" w:color="auto"/>
      </w:pBdr>
      <w:jc w:val="center"/>
      <w:outlineLvl w:val="2"/>
    </w:pPr>
    <w:rPr>
      <w:b/>
      <w:sz w:val="22"/>
    </w:rPr>
  </w:style>
  <w:style w:type="paragraph" w:styleId="Heading4">
    <w:name w:val="heading 4"/>
    <w:basedOn w:val="Normal"/>
    <w:next w:val="Normal"/>
    <w:qFormat/>
    <w:rsid w:val="002C2413"/>
    <w:pPr>
      <w:keepNext/>
      <w:outlineLvl w:val="3"/>
    </w:pPr>
    <w:rPr>
      <w:b/>
      <w:i/>
      <w:iCs/>
      <w:color w:val="000080"/>
    </w:rPr>
  </w:style>
  <w:style w:type="paragraph" w:styleId="Heading5">
    <w:name w:val="heading 5"/>
    <w:basedOn w:val="Normal"/>
    <w:next w:val="Normal"/>
    <w:qFormat/>
    <w:rsid w:val="002C2413"/>
    <w:pPr>
      <w:keepNext/>
      <w:outlineLvl w:val="4"/>
    </w:pPr>
    <w:rPr>
      <w:b/>
      <w:bCs/>
      <w:color w:val="333399"/>
    </w:rPr>
  </w:style>
  <w:style w:type="paragraph" w:styleId="Heading6">
    <w:name w:val="heading 6"/>
    <w:basedOn w:val="Normal"/>
    <w:next w:val="Normal"/>
    <w:qFormat/>
    <w:rsid w:val="002C2413"/>
    <w:pPr>
      <w:keepNext/>
      <w:outlineLvl w:val="5"/>
    </w:pPr>
    <w:rPr>
      <w:rFonts w:ascii="Tahoma" w:hAnsi="Tahoma"/>
      <w:b/>
      <w:u w:val="single"/>
    </w:rPr>
  </w:style>
  <w:style w:type="paragraph" w:styleId="Heading7">
    <w:name w:val="heading 7"/>
    <w:basedOn w:val="Normal"/>
    <w:next w:val="Normal"/>
    <w:qFormat/>
    <w:rsid w:val="002C2413"/>
    <w:pPr>
      <w:keepNext/>
      <w:autoSpaceDE w:val="0"/>
      <w:autoSpaceDN w:val="0"/>
      <w:adjustRightInd w:val="0"/>
      <w:jc w:val="both"/>
      <w:outlineLvl w:val="6"/>
    </w:pPr>
    <w:rPr>
      <w:rFonts w:ascii="Tahoma" w:hAnsi="Tahoma" w:cs="Tahoma"/>
      <w:b/>
    </w:rPr>
  </w:style>
  <w:style w:type="paragraph" w:styleId="Heading8">
    <w:name w:val="heading 8"/>
    <w:basedOn w:val="Normal"/>
    <w:next w:val="Normal"/>
    <w:qFormat/>
    <w:rsid w:val="002C2413"/>
    <w:pPr>
      <w:keepNext/>
      <w:pBdr>
        <w:top w:val="single" w:sz="4" w:space="1" w:color="auto"/>
        <w:left w:val="single" w:sz="4" w:space="4" w:color="auto"/>
        <w:bottom w:val="single" w:sz="4" w:space="1" w:color="auto"/>
        <w:right w:val="single" w:sz="4" w:space="4" w:color="auto"/>
      </w:pBdr>
      <w:shd w:val="clear" w:color="auto" w:fill="C0C0C0"/>
      <w:outlineLvl w:val="7"/>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2C2413"/>
    <w:rPr>
      <w:rFonts w:ascii="Courier New" w:eastAsia="Arial Unicode MS" w:hAnsi="Courier New" w:cs="Courier New" w:hint="default"/>
      <w:sz w:val="20"/>
      <w:szCs w:val="20"/>
    </w:rPr>
  </w:style>
  <w:style w:type="character" w:styleId="FollowedHyperlink">
    <w:name w:val="FollowedHyperlink"/>
    <w:rsid w:val="002C2413"/>
    <w:rPr>
      <w:color w:val="800080"/>
      <w:u w:val="single"/>
    </w:rPr>
  </w:style>
  <w:style w:type="character" w:styleId="Hyperlink">
    <w:name w:val="Hyperlink"/>
    <w:rsid w:val="002C2413"/>
    <w:rPr>
      <w:color w:val="0000FF"/>
      <w:u w:val="single"/>
    </w:rPr>
  </w:style>
  <w:style w:type="character" w:customStyle="1" w:styleId="resume-font">
    <w:name w:val="resume-font"/>
    <w:basedOn w:val="DefaultParagraphFont"/>
    <w:rsid w:val="002C2413"/>
  </w:style>
  <w:style w:type="character" w:customStyle="1" w:styleId="highlight">
    <w:name w:val="highlight"/>
    <w:basedOn w:val="DefaultParagraphFont"/>
    <w:rsid w:val="002C2413"/>
  </w:style>
  <w:style w:type="character" w:customStyle="1" w:styleId="pslongeditbox">
    <w:name w:val="pslongeditbox"/>
    <w:rsid w:val="002C2413"/>
    <w:rPr>
      <w:rFonts w:cs="Times New Roman"/>
    </w:rPr>
  </w:style>
  <w:style w:type="character" w:customStyle="1" w:styleId="normalchar">
    <w:name w:val="normal__char"/>
    <w:rsid w:val="002C2413"/>
    <w:rPr>
      <w:rFonts w:cs="Times New Roman"/>
    </w:rPr>
  </w:style>
  <w:style w:type="paragraph" w:styleId="BodyText">
    <w:name w:val="Body Text"/>
    <w:basedOn w:val="Normal"/>
    <w:rsid w:val="002C2413"/>
    <w:pPr>
      <w:jc w:val="both"/>
    </w:pPr>
  </w:style>
  <w:style w:type="paragraph" w:styleId="BodyText2">
    <w:name w:val="Body Text 2"/>
    <w:basedOn w:val="Normal"/>
    <w:rsid w:val="002C2413"/>
    <w:rPr>
      <w:sz w:val="22"/>
    </w:rPr>
  </w:style>
  <w:style w:type="paragraph" w:styleId="BlockText">
    <w:name w:val="Block Text"/>
    <w:basedOn w:val="Normal"/>
    <w:rsid w:val="002C2413"/>
    <w:pPr>
      <w:tabs>
        <w:tab w:val="left" w:pos="720"/>
      </w:tabs>
      <w:ind w:left="720" w:right="-1440"/>
    </w:pPr>
    <w:rPr>
      <w:sz w:val="24"/>
    </w:rPr>
  </w:style>
  <w:style w:type="paragraph" w:styleId="BodyText3">
    <w:name w:val="Body Text 3"/>
    <w:basedOn w:val="Normal"/>
    <w:rsid w:val="002C2413"/>
    <w:pPr>
      <w:spacing w:line="240" w:lineRule="atLeast"/>
    </w:pPr>
    <w:rPr>
      <w:snapToGrid w:val="0"/>
      <w:color w:val="000000"/>
      <w:sz w:val="22"/>
    </w:rPr>
  </w:style>
  <w:style w:type="paragraph" w:styleId="BodyTextIndent">
    <w:name w:val="Body Text Indent"/>
    <w:basedOn w:val="Normal"/>
    <w:rsid w:val="002C2413"/>
    <w:pPr>
      <w:ind w:left="720" w:firstLine="720"/>
    </w:pPr>
    <w:rPr>
      <w:rFonts w:ascii="Tahoma" w:hAnsi="Tahoma" w:cs="Tahoma"/>
    </w:rPr>
  </w:style>
  <w:style w:type="paragraph" w:styleId="HTMLPreformatted">
    <w:name w:val="HTML Preformatted"/>
    <w:basedOn w:val="Normal"/>
    <w:rsid w:val="002C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rPr>
  </w:style>
  <w:style w:type="paragraph" w:styleId="Header">
    <w:name w:val="header"/>
    <w:basedOn w:val="Normal"/>
    <w:link w:val="HeaderChar"/>
    <w:uiPriority w:val="99"/>
    <w:rsid w:val="002C2413"/>
    <w:pPr>
      <w:tabs>
        <w:tab w:val="center" w:pos="4320"/>
        <w:tab w:val="right" w:pos="8640"/>
      </w:tabs>
    </w:pPr>
  </w:style>
  <w:style w:type="paragraph" w:styleId="Footer">
    <w:name w:val="footer"/>
    <w:basedOn w:val="Normal"/>
    <w:rsid w:val="002C2413"/>
    <w:pPr>
      <w:tabs>
        <w:tab w:val="center" w:pos="4320"/>
        <w:tab w:val="right" w:pos="8640"/>
      </w:tabs>
    </w:pPr>
  </w:style>
  <w:style w:type="paragraph" w:styleId="ListBullet2">
    <w:name w:val="List Bullet 2"/>
    <w:basedOn w:val="Normal"/>
    <w:rsid w:val="002C2413"/>
    <w:pPr>
      <w:numPr>
        <w:numId w:val="1"/>
      </w:numPr>
      <w:tabs>
        <w:tab w:val="left" w:pos="720"/>
      </w:tabs>
      <w:jc w:val="both"/>
    </w:pPr>
    <w:rPr>
      <w:sz w:val="24"/>
      <w:szCs w:val="24"/>
      <w:lang w:val="en-GB"/>
    </w:rPr>
  </w:style>
  <w:style w:type="paragraph" w:customStyle="1" w:styleId="TOCBase">
    <w:name w:val="TOC Base"/>
    <w:basedOn w:val="Normal"/>
    <w:rsid w:val="002C2413"/>
    <w:pPr>
      <w:tabs>
        <w:tab w:val="right" w:leader="dot" w:pos="6480"/>
      </w:tabs>
      <w:spacing w:after="220" w:line="220" w:lineRule="atLeast"/>
    </w:pPr>
    <w:rPr>
      <w:rFonts w:ascii="Arial" w:hAnsi="Arial"/>
    </w:rPr>
  </w:style>
  <w:style w:type="character" w:customStyle="1" w:styleId="advancechar">
    <w:name w:val="advance__char"/>
    <w:basedOn w:val="DefaultParagraphFont"/>
    <w:rsid w:val="008D369C"/>
  </w:style>
  <w:style w:type="character" w:customStyle="1" w:styleId="body0020text00202char">
    <w:name w:val="body_0020text_00202__char"/>
    <w:rsid w:val="00AB12ED"/>
  </w:style>
  <w:style w:type="character" w:customStyle="1" w:styleId="html0020preformattedchar">
    <w:name w:val="html_0020preformatted__char"/>
    <w:rsid w:val="000117EF"/>
  </w:style>
  <w:style w:type="character" w:customStyle="1" w:styleId="apple-converted-space">
    <w:name w:val="apple-converted-space"/>
    <w:rsid w:val="000117EF"/>
  </w:style>
  <w:style w:type="paragraph" w:styleId="ListBullet">
    <w:name w:val="List Bullet"/>
    <w:basedOn w:val="Normal"/>
    <w:uiPriority w:val="99"/>
    <w:unhideWhenUsed/>
    <w:rsid w:val="000931ED"/>
    <w:pPr>
      <w:numPr>
        <w:numId w:val="30"/>
      </w:numPr>
      <w:contextualSpacing/>
    </w:pPr>
  </w:style>
  <w:style w:type="paragraph" w:styleId="Title">
    <w:name w:val="Title"/>
    <w:basedOn w:val="Normal"/>
    <w:next w:val="Normal"/>
    <w:link w:val="TitleChar"/>
    <w:uiPriority w:val="10"/>
    <w:qFormat/>
    <w:rsid w:val="00F457C1"/>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457C1"/>
    <w:rPr>
      <w:rFonts w:ascii="Cambria" w:eastAsia="Times New Roman" w:hAnsi="Cambria" w:cs="Times New Roman"/>
      <w:b/>
      <w:bCs/>
      <w:kern w:val="28"/>
      <w:sz w:val="32"/>
      <w:szCs w:val="32"/>
    </w:rPr>
  </w:style>
  <w:style w:type="character" w:customStyle="1" w:styleId="HeaderChar">
    <w:name w:val="Header Char"/>
    <w:basedOn w:val="DefaultParagraphFont"/>
    <w:link w:val="Header"/>
    <w:uiPriority w:val="99"/>
    <w:rsid w:val="00D55DF9"/>
  </w:style>
  <w:style w:type="paragraph" w:styleId="BalloonText">
    <w:name w:val="Balloon Text"/>
    <w:basedOn w:val="Normal"/>
    <w:link w:val="BalloonTextChar"/>
    <w:uiPriority w:val="99"/>
    <w:semiHidden/>
    <w:unhideWhenUsed/>
    <w:rsid w:val="006C2411"/>
    <w:rPr>
      <w:rFonts w:ascii="Tahoma" w:hAnsi="Tahoma" w:cs="Tahoma"/>
      <w:sz w:val="16"/>
      <w:szCs w:val="16"/>
    </w:rPr>
  </w:style>
  <w:style w:type="character" w:customStyle="1" w:styleId="BalloonTextChar">
    <w:name w:val="Balloon Text Char"/>
    <w:basedOn w:val="DefaultParagraphFont"/>
    <w:link w:val="BalloonText"/>
    <w:uiPriority w:val="99"/>
    <w:semiHidden/>
    <w:rsid w:val="006C2411"/>
    <w:rPr>
      <w:rFonts w:ascii="Tahoma" w:hAnsi="Tahoma" w:cs="Tahoma"/>
      <w:sz w:val="16"/>
      <w:szCs w:val="16"/>
    </w:rPr>
  </w:style>
  <w:style w:type="paragraph" w:styleId="ListParagraph">
    <w:name w:val="List Paragraph"/>
    <w:basedOn w:val="Normal"/>
    <w:uiPriority w:val="34"/>
    <w:qFormat/>
    <w:rsid w:val="001538DD"/>
    <w:pPr>
      <w:spacing w:after="200" w:line="276" w:lineRule="auto"/>
      <w:ind w:left="720"/>
      <w:contextualSpacing/>
    </w:pPr>
    <w:rPr>
      <w:rFonts w:ascii="Calibri" w:eastAsia="Calibri" w:hAnsi="Calibri"/>
      <w:sz w:val="22"/>
      <w:szCs w:val="22"/>
    </w:rPr>
  </w:style>
  <w:style w:type="character" w:styleId="Strong">
    <w:name w:val="Strong"/>
    <w:basedOn w:val="DefaultParagraphFont"/>
    <w:uiPriority w:val="22"/>
    <w:qFormat/>
    <w:rsid w:val="00732B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413"/>
  </w:style>
  <w:style w:type="paragraph" w:styleId="Heading1">
    <w:name w:val="heading 1"/>
    <w:basedOn w:val="Normal"/>
    <w:next w:val="Normal"/>
    <w:qFormat/>
    <w:rsid w:val="002C2413"/>
    <w:pPr>
      <w:keepNext/>
      <w:outlineLvl w:val="0"/>
    </w:pPr>
    <w:rPr>
      <w:b/>
    </w:rPr>
  </w:style>
  <w:style w:type="paragraph" w:styleId="Heading2">
    <w:name w:val="heading 2"/>
    <w:basedOn w:val="Normal"/>
    <w:next w:val="Normal"/>
    <w:qFormat/>
    <w:rsid w:val="002C2413"/>
    <w:pPr>
      <w:keepNext/>
      <w:pBdr>
        <w:bottom w:val="single" w:sz="12" w:space="1" w:color="auto"/>
      </w:pBdr>
      <w:jc w:val="center"/>
      <w:outlineLvl w:val="1"/>
    </w:pPr>
    <w:rPr>
      <w:b/>
      <w:sz w:val="16"/>
    </w:rPr>
  </w:style>
  <w:style w:type="paragraph" w:styleId="Heading3">
    <w:name w:val="heading 3"/>
    <w:basedOn w:val="Normal"/>
    <w:next w:val="Normal"/>
    <w:qFormat/>
    <w:rsid w:val="002C2413"/>
    <w:pPr>
      <w:keepNext/>
      <w:pBdr>
        <w:bottom w:val="single" w:sz="12" w:space="1" w:color="auto"/>
      </w:pBdr>
      <w:jc w:val="center"/>
      <w:outlineLvl w:val="2"/>
    </w:pPr>
    <w:rPr>
      <w:b/>
      <w:sz w:val="22"/>
    </w:rPr>
  </w:style>
  <w:style w:type="paragraph" w:styleId="Heading4">
    <w:name w:val="heading 4"/>
    <w:basedOn w:val="Normal"/>
    <w:next w:val="Normal"/>
    <w:qFormat/>
    <w:rsid w:val="002C2413"/>
    <w:pPr>
      <w:keepNext/>
      <w:outlineLvl w:val="3"/>
    </w:pPr>
    <w:rPr>
      <w:b/>
      <w:i/>
      <w:iCs/>
      <w:color w:val="000080"/>
    </w:rPr>
  </w:style>
  <w:style w:type="paragraph" w:styleId="Heading5">
    <w:name w:val="heading 5"/>
    <w:basedOn w:val="Normal"/>
    <w:next w:val="Normal"/>
    <w:qFormat/>
    <w:rsid w:val="002C2413"/>
    <w:pPr>
      <w:keepNext/>
      <w:outlineLvl w:val="4"/>
    </w:pPr>
    <w:rPr>
      <w:b/>
      <w:bCs/>
      <w:color w:val="333399"/>
    </w:rPr>
  </w:style>
  <w:style w:type="paragraph" w:styleId="Heading6">
    <w:name w:val="heading 6"/>
    <w:basedOn w:val="Normal"/>
    <w:next w:val="Normal"/>
    <w:qFormat/>
    <w:rsid w:val="002C2413"/>
    <w:pPr>
      <w:keepNext/>
      <w:outlineLvl w:val="5"/>
    </w:pPr>
    <w:rPr>
      <w:rFonts w:ascii="Tahoma" w:hAnsi="Tahoma"/>
      <w:b/>
      <w:u w:val="single"/>
    </w:rPr>
  </w:style>
  <w:style w:type="paragraph" w:styleId="Heading7">
    <w:name w:val="heading 7"/>
    <w:basedOn w:val="Normal"/>
    <w:next w:val="Normal"/>
    <w:qFormat/>
    <w:rsid w:val="002C2413"/>
    <w:pPr>
      <w:keepNext/>
      <w:autoSpaceDE w:val="0"/>
      <w:autoSpaceDN w:val="0"/>
      <w:adjustRightInd w:val="0"/>
      <w:jc w:val="both"/>
      <w:outlineLvl w:val="6"/>
    </w:pPr>
    <w:rPr>
      <w:rFonts w:ascii="Tahoma" w:hAnsi="Tahoma" w:cs="Tahoma"/>
      <w:b/>
    </w:rPr>
  </w:style>
  <w:style w:type="paragraph" w:styleId="Heading8">
    <w:name w:val="heading 8"/>
    <w:basedOn w:val="Normal"/>
    <w:next w:val="Normal"/>
    <w:qFormat/>
    <w:rsid w:val="002C2413"/>
    <w:pPr>
      <w:keepNext/>
      <w:pBdr>
        <w:top w:val="single" w:sz="4" w:space="1" w:color="auto"/>
        <w:left w:val="single" w:sz="4" w:space="4" w:color="auto"/>
        <w:bottom w:val="single" w:sz="4" w:space="1" w:color="auto"/>
        <w:right w:val="single" w:sz="4" w:space="4" w:color="auto"/>
      </w:pBdr>
      <w:shd w:val="clear" w:color="auto" w:fill="C0C0C0"/>
      <w:outlineLvl w:val="7"/>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2C2413"/>
    <w:rPr>
      <w:rFonts w:ascii="Courier New" w:eastAsia="Arial Unicode MS" w:hAnsi="Courier New" w:cs="Courier New" w:hint="default"/>
      <w:sz w:val="20"/>
      <w:szCs w:val="20"/>
    </w:rPr>
  </w:style>
  <w:style w:type="character" w:styleId="FollowedHyperlink">
    <w:name w:val="FollowedHyperlink"/>
    <w:rsid w:val="002C2413"/>
    <w:rPr>
      <w:color w:val="800080"/>
      <w:u w:val="single"/>
    </w:rPr>
  </w:style>
  <w:style w:type="character" w:styleId="Hyperlink">
    <w:name w:val="Hyperlink"/>
    <w:rsid w:val="002C2413"/>
    <w:rPr>
      <w:color w:val="0000FF"/>
      <w:u w:val="single"/>
    </w:rPr>
  </w:style>
  <w:style w:type="character" w:customStyle="1" w:styleId="resume-font">
    <w:name w:val="resume-font"/>
    <w:basedOn w:val="DefaultParagraphFont"/>
    <w:rsid w:val="002C2413"/>
  </w:style>
  <w:style w:type="character" w:customStyle="1" w:styleId="highlight">
    <w:name w:val="highlight"/>
    <w:basedOn w:val="DefaultParagraphFont"/>
    <w:rsid w:val="002C2413"/>
  </w:style>
  <w:style w:type="character" w:customStyle="1" w:styleId="pslongeditbox">
    <w:name w:val="pslongeditbox"/>
    <w:rsid w:val="002C2413"/>
    <w:rPr>
      <w:rFonts w:cs="Times New Roman"/>
    </w:rPr>
  </w:style>
  <w:style w:type="character" w:customStyle="1" w:styleId="normalchar">
    <w:name w:val="normal__char"/>
    <w:rsid w:val="002C2413"/>
    <w:rPr>
      <w:rFonts w:cs="Times New Roman"/>
    </w:rPr>
  </w:style>
  <w:style w:type="paragraph" w:styleId="BodyText">
    <w:name w:val="Body Text"/>
    <w:basedOn w:val="Normal"/>
    <w:rsid w:val="002C2413"/>
    <w:pPr>
      <w:jc w:val="both"/>
    </w:pPr>
  </w:style>
  <w:style w:type="paragraph" w:styleId="BodyText2">
    <w:name w:val="Body Text 2"/>
    <w:basedOn w:val="Normal"/>
    <w:rsid w:val="002C2413"/>
    <w:rPr>
      <w:sz w:val="22"/>
    </w:rPr>
  </w:style>
  <w:style w:type="paragraph" w:styleId="BlockText">
    <w:name w:val="Block Text"/>
    <w:basedOn w:val="Normal"/>
    <w:rsid w:val="002C2413"/>
    <w:pPr>
      <w:tabs>
        <w:tab w:val="left" w:pos="720"/>
      </w:tabs>
      <w:ind w:left="720" w:right="-1440"/>
    </w:pPr>
    <w:rPr>
      <w:sz w:val="24"/>
    </w:rPr>
  </w:style>
  <w:style w:type="paragraph" w:styleId="BodyText3">
    <w:name w:val="Body Text 3"/>
    <w:basedOn w:val="Normal"/>
    <w:rsid w:val="002C2413"/>
    <w:pPr>
      <w:spacing w:line="240" w:lineRule="atLeast"/>
    </w:pPr>
    <w:rPr>
      <w:snapToGrid w:val="0"/>
      <w:color w:val="000000"/>
      <w:sz w:val="22"/>
    </w:rPr>
  </w:style>
  <w:style w:type="paragraph" w:styleId="BodyTextIndent">
    <w:name w:val="Body Text Indent"/>
    <w:basedOn w:val="Normal"/>
    <w:rsid w:val="002C2413"/>
    <w:pPr>
      <w:ind w:left="720" w:firstLine="720"/>
    </w:pPr>
    <w:rPr>
      <w:rFonts w:ascii="Tahoma" w:hAnsi="Tahoma" w:cs="Tahoma"/>
    </w:rPr>
  </w:style>
  <w:style w:type="paragraph" w:styleId="HTMLPreformatted">
    <w:name w:val="HTML Preformatted"/>
    <w:basedOn w:val="Normal"/>
    <w:rsid w:val="002C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rPr>
  </w:style>
  <w:style w:type="paragraph" w:styleId="Header">
    <w:name w:val="header"/>
    <w:basedOn w:val="Normal"/>
    <w:link w:val="HeaderChar"/>
    <w:uiPriority w:val="99"/>
    <w:rsid w:val="002C2413"/>
    <w:pPr>
      <w:tabs>
        <w:tab w:val="center" w:pos="4320"/>
        <w:tab w:val="right" w:pos="8640"/>
      </w:tabs>
    </w:pPr>
  </w:style>
  <w:style w:type="paragraph" w:styleId="Footer">
    <w:name w:val="footer"/>
    <w:basedOn w:val="Normal"/>
    <w:rsid w:val="002C2413"/>
    <w:pPr>
      <w:tabs>
        <w:tab w:val="center" w:pos="4320"/>
        <w:tab w:val="right" w:pos="8640"/>
      </w:tabs>
    </w:pPr>
  </w:style>
  <w:style w:type="paragraph" w:styleId="ListBullet2">
    <w:name w:val="List Bullet 2"/>
    <w:basedOn w:val="Normal"/>
    <w:rsid w:val="002C2413"/>
    <w:pPr>
      <w:numPr>
        <w:numId w:val="1"/>
      </w:numPr>
      <w:tabs>
        <w:tab w:val="left" w:pos="720"/>
      </w:tabs>
      <w:jc w:val="both"/>
    </w:pPr>
    <w:rPr>
      <w:sz w:val="24"/>
      <w:szCs w:val="24"/>
      <w:lang w:val="en-GB"/>
    </w:rPr>
  </w:style>
  <w:style w:type="paragraph" w:customStyle="1" w:styleId="TOCBase">
    <w:name w:val="TOC Base"/>
    <w:basedOn w:val="Normal"/>
    <w:rsid w:val="002C2413"/>
    <w:pPr>
      <w:tabs>
        <w:tab w:val="right" w:leader="dot" w:pos="6480"/>
      </w:tabs>
      <w:spacing w:after="220" w:line="220" w:lineRule="atLeast"/>
    </w:pPr>
    <w:rPr>
      <w:rFonts w:ascii="Arial" w:hAnsi="Arial"/>
    </w:rPr>
  </w:style>
  <w:style w:type="character" w:customStyle="1" w:styleId="advancechar">
    <w:name w:val="advance__char"/>
    <w:basedOn w:val="DefaultParagraphFont"/>
    <w:rsid w:val="008D369C"/>
  </w:style>
  <w:style w:type="character" w:customStyle="1" w:styleId="body0020text00202char">
    <w:name w:val="body_0020text_00202__char"/>
    <w:rsid w:val="00AB12ED"/>
  </w:style>
  <w:style w:type="character" w:customStyle="1" w:styleId="html0020preformattedchar">
    <w:name w:val="html_0020preformatted__char"/>
    <w:rsid w:val="000117EF"/>
  </w:style>
  <w:style w:type="character" w:customStyle="1" w:styleId="apple-converted-space">
    <w:name w:val="apple-converted-space"/>
    <w:rsid w:val="000117EF"/>
  </w:style>
  <w:style w:type="paragraph" w:styleId="ListBullet">
    <w:name w:val="List Bullet"/>
    <w:basedOn w:val="Normal"/>
    <w:uiPriority w:val="99"/>
    <w:unhideWhenUsed/>
    <w:rsid w:val="000931ED"/>
    <w:pPr>
      <w:numPr>
        <w:numId w:val="30"/>
      </w:numPr>
      <w:contextualSpacing/>
    </w:pPr>
  </w:style>
  <w:style w:type="paragraph" w:styleId="Title">
    <w:name w:val="Title"/>
    <w:basedOn w:val="Normal"/>
    <w:next w:val="Normal"/>
    <w:link w:val="TitleChar"/>
    <w:uiPriority w:val="10"/>
    <w:qFormat/>
    <w:rsid w:val="00F457C1"/>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457C1"/>
    <w:rPr>
      <w:rFonts w:ascii="Cambria" w:eastAsia="Times New Roman" w:hAnsi="Cambria" w:cs="Times New Roman"/>
      <w:b/>
      <w:bCs/>
      <w:kern w:val="28"/>
      <w:sz w:val="32"/>
      <w:szCs w:val="32"/>
    </w:rPr>
  </w:style>
  <w:style w:type="character" w:customStyle="1" w:styleId="HeaderChar">
    <w:name w:val="Header Char"/>
    <w:basedOn w:val="DefaultParagraphFont"/>
    <w:link w:val="Header"/>
    <w:uiPriority w:val="99"/>
    <w:rsid w:val="00D55DF9"/>
  </w:style>
  <w:style w:type="paragraph" w:styleId="BalloonText">
    <w:name w:val="Balloon Text"/>
    <w:basedOn w:val="Normal"/>
    <w:link w:val="BalloonTextChar"/>
    <w:uiPriority w:val="99"/>
    <w:semiHidden/>
    <w:unhideWhenUsed/>
    <w:rsid w:val="006C2411"/>
    <w:rPr>
      <w:rFonts w:ascii="Tahoma" w:hAnsi="Tahoma" w:cs="Tahoma"/>
      <w:sz w:val="16"/>
      <w:szCs w:val="16"/>
    </w:rPr>
  </w:style>
  <w:style w:type="character" w:customStyle="1" w:styleId="BalloonTextChar">
    <w:name w:val="Balloon Text Char"/>
    <w:basedOn w:val="DefaultParagraphFont"/>
    <w:link w:val="BalloonText"/>
    <w:uiPriority w:val="99"/>
    <w:semiHidden/>
    <w:rsid w:val="006C2411"/>
    <w:rPr>
      <w:rFonts w:ascii="Tahoma" w:hAnsi="Tahoma" w:cs="Tahoma"/>
      <w:sz w:val="16"/>
      <w:szCs w:val="16"/>
    </w:rPr>
  </w:style>
  <w:style w:type="paragraph" w:styleId="ListParagraph">
    <w:name w:val="List Paragraph"/>
    <w:basedOn w:val="Normal"/>
    <w:uiPriority w:val="34"/>
    <w:qFormat/>
    <w:rsid w:val="001538DD"/>
    <w:pPr>
      <w:spacing w:after="200" w:line="276" w:lineRule="auto"/>
      <w:ind w:left="720"/>
      <w:contextualSpacing/>
    </w:pPr>
    <w:rPr>
      <w:rFonts w:ascii="Calibri" w:eastAsia="Calibri" w:hAnsi="Calibri"/>
      <w:sz w:val="22"/>
      <w:szCs w:val="22"/>
    </w:rPr>
  </w:style>
  <w:style w:type="character" w:styleId="Strong">
    <w:name w:val="Strong"/>
    <w:basedOn w:val="DefaultParagraphFont"/>
    <w:uiPriority w:val="22"/>
    <w:qFormat/>
    <w:rsid w:val="00732B07"/>
    <w:rPr>
      <w:b/>
      <w:bCs/>
    </w:rPr>
  </w:style>
</w:styles>
</file>

<file path=word/webSettings.xml><?xml version="1.0" encoding="utf-8"?>
<w:webSettings xmlns:r="http://schemas.openxmlformats.org/officeDocument/2006/relationships" xmlns:w="http://schemas.openxmlformats.org/wordprocessingml/2006/main">
  <w:divs>
    <w:div w:id="259027364">
      <w:bodyDiv w:val="1"/>
      <w:marLeft w:val="0"/>
      <w:marRight w:val="0"/>
      <w:marTop w:val="0"/>
      <w:marBottom w:val="0"/>
      <w:divBdr>
        <w:top w:val="none" w:sz="0" w:space="0" w:color="auto"/>
        <w:left w:val="none" w:sz="0" w:space="0" w:color="auto"/>
        <w:bottom w:val="none" w:sz="0" w:space="0" w:color="auto"/>
        <w:right w:val="none" w:sz="0" w:space="0" w:color="auto"/>
      </w:divBdr>
    </w:div>
    <w:div w:id="884025872">
      <w:bodyDiv w:val="1"/>
      <w:marLeft w:val="0"/>
      <w:marRight w:val="0"/>
      <w:marTop w:val="0"/>
      <w:marBottom w:val="0"/>
      <w:divBdr>
        <w:top w:val="none" w:sz="0" w:space="0" w:color="auto"/>
        <w:left w:val="none" w:sz="0" w:space="0" w:color="auto"/>
        <w:bottom w:val="none" w:sz="0" w:space="0" w:color="auto"/>
        <w:right w:val="none" w:sz="0" w:space="0" w:color="auto"/>
      </w:divBdr>
    </w:div>
    <w:div w:id="1491599633">
      <w:bodyDiv w:val="1"/>
      <w:marLeft w:val="0"/>
      <w:marRight w:val="0"/>
      <w:marTop w:val="0"/>
      <w:marBottom w:val="0"/>
      <w:divBdr>
        <w:top w:val="none" w:sz="0" w:space="0" w:color="auto"/>
        <w:left w:val="none" w:sz="0" w:space="0" w:color="auto"/>
        <w:bottom w:val="none" w:sz="0" w:space="0" w:color="auto"/>
        <w:right w:val="none" w:sz="0" w:space="0" w:color="auto"/>
      </w:divBdr>
    </w:div>
    <w:div w:id="1854688366">
      <w:bodyDiv w:val="1"/>
      <w:marLeft w:val="0"/>
      <w:marRight w:val="0"/>
      <w:marTop w:val="0"/>
      <w:marBottom w:val="0"/>
      <w:divBdr>
        <w:top w:val="none" w:sz="0" w:space="0" w:color="auto"/>
        <w:left w:val="none" w:sz="0" w:space="0" w:color="auto"/>
        <w:bottom w:val="none" w:sz="0" w:space="0" w:color="auto"/>
        <w:right w:val="none" w:sz="0" w:space="0" w:color="auto"/>
      </w:divBdr>
    </w:div>
    <w:div w:id="1952593719">
      <w:bodyDiv w:val="1"/>
      <w:marLeft w:val="0"/>
      <w:marRight w:val="0"/>
      <w:marTop w:val="0"/>
      <w:marBottom w:val="0"/>
      <w:divBdr>
        <w:top w:val="none" w:sz="0" w:space="0" w:color="auto"/>
        <w:left w:val="none" w:sz="0" w:space="0" w:color="auto"/>
        <w:bottom w:val="none" w:sz="0" w:space="0" w:color="auto"/>
        <w:right w:val="none" w:sz="0" w:space="0" w:color="auto"/>
      </w:divBdr>
    </w:div>
    <w:div w:id="2060549343">
      <w:bodyDiv w:val="1"/>
      <w:marLeft w:val="0"/>
      <w:marRight w:val="0"/>
      <w:marTop w:val="0"/>
      <w:marBottom w:val="0"/>
      <w:divBdr>
        <w:top w:val="none" w:sz="0" w:space="0" w:color="auto"/>
        <w:left w:val="none" w:sz="0" w:space="0" w:color="auto"/>
        <w:bottom w:val="none" w:sz="0" w:space="0" w:color="auto"/>
        <w:right w:val="none" w:sz="0" w:space="0" w:color="auto"/>
      </w:divBdr>
    </w:div>
    <w:div w:id="206610000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2436</Words>
  <Characters>13888</Characters>
  <Application>Microsoft Office Word</Application>
  <DocSecurity>0</DocSecurity>
  <PresentationFormat/>
  <Lines>115</Lines>
  <Paragraphs>32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sowjanya</vt:lpstr>
    </vt:vector>
  </TitlesOfParts>
  <Company>Cisco Systems</Company>
  <LinksUpToDate>false</LinksUpToDate>
  <CharactersWithSpaces>16292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Aparna</dc:creator>
  <cp:lastModifiedBy>lav</cp:lastModifiedBy>
  <cp:revision>3</cp:revision>
  <cp:lastPrinted>2014-07-02T12:22:00Z</cp:lastPrinted>
  <dcterms:created xsi:type="dcterms:W3CDTF">2014-08-08T20:09:00Z</dcterms:created>
  <dcterms:modified xsi:type="dcterms:W3CDTF">2014-08-08T20:09:00Z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1033-8.1.0.3387</vt:lpwstr>
  </property>
</Properties>
</file>