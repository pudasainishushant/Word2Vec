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B41" w:rsidRPr="00850B41" w:rsidRDefault="000256FC" w:rsidP="00B34CC3">
      <w:pPr>
        <w:jc w:val="both"/>
        <w:rPr>
          <w:rFonts w:ascii="Calibri" w:hAnsi="Calibri" w:cs="Calibri"/>
          <w:b/>
          <w:sz w:val="22"/>
          <w:szCs w:val="22"/>
        </w:rPr>
      </w:pPr>
      <w:r>
        <w:rPr>
          <w:rFonts w:ascii="Calibri" w:hAnsi="Calibri" w:cs="Calibri"/>
          <w:b/>
          <w:noProof/>
          <w:sz w:val="22"/>
          <w:szCs w:val="22"/>
        </w:rPr>
        <w:drawing>
          <wp:anchor distT="0" distB="0" distL="114300" distR="114300" simplePos="0" relativeHeight="251661312" behindDoc="1" locked="0" layoutInCell="1" allowOverlap="1">
            <wp:simplePos x="0" y="0"/>
            <wp:positionH relativeFrom="column">
              <wp:posOffset>4381500</wp:posOffset>
            </wp:positionH>
            <wp:positionV relativeFrom="paragraph">
              <wp:posOffset>76200</wp:posOffset>
            </wp:positionV>
            <wp:extent cx="1828800" cy="7905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828800" cy="790575"/>
                    </a:xfrm>
                    <a:prstGeom prst="rect">
                      <a:avLst/>
                    </a:prstGeom>
                  </pic:spPr>
                </pic:pic>
              </a:graphicData>
            </a:graphic>
          </wp:anchor>
        </w:drawing>
      </w:r>
      <w:r w:rsidR="00B21229" w:rsidRPr="00850B41">
        <w:rPr>
          <w:rFonts w:ascii="Calibri" w:hAnsi="Calibri" w:cs="Calibri"/>
          <w:b/>
          <w:sz w:val="22"/>
          <w:szCs w:val="22"/>
        </w:rPr>
        <w:t>Sai</w:t>
      </w:r>
      <w:r w:rsidR="00850B41" w:rsidRPr="00850B41">
        <w:rPr>
          <w:rFonts w:ascii="Calibri" w:hAnsi="Calibri" w:cs="Calibri"/>
          <w:b/>
          <w:sz w:val="22"/>
          <w:szCs w:val="22"/>
        </w:rPr>
        <w:t xml:space="preserve"> </w:t>
      </w:r>
      <w:r w:rsidR="004854E8" w:rsidRPr="00850B41">
        <w:rPr>
          <w:rFonts w:ascii="Calibri" w:hAnsi="Calibri" w:cs="Calibri"/>
          <w:b/>
          <w:sz w:val="22"/>
          <w:szCs w:val="22"/>
        </w:rPr>
        <w:t>K</w:t>
      </w:r>
      <w:r w:rsidR="00B21229" w:rsidRPr="00850B41">
        <w:rPr>
          <w:rFonts w:ascii="Calibri" w:hAnsi="Calibri" w:cs="Calibri"/>
          <w:b/>
          <w:sz w:val="22"/>
          <w:szCs w:val="22"/>
        </w:rPr>
        <w:tab/>
      </w:r>
      <w:r w:rsidR="00B21229" w:rsidRPr="00850B41">
        <w:rPr>
          <w:rFonts w:ascii="Calibri" w:hAnsi="Calibri" w:cs="Calibri"/>
          <w:b/>
          <w:sz w:val="22"/>
          <w:szCs w:val="22"/>
        </w:rPr>
        <w:tab/>
      </w:r>
      <w:r w:rsidR="00B21229" w:rsidRPr="00850B41">
        <w:rPr>
          <w:rFonts w:ascii="Calibri" w:hAnsi="Calibri" w:cs="Calibri"/>
          <w:b/>
          <w:sz w:val="22"/>
          <w:szCs w:val="22"/>
        </w:rPr>
        <w:tab/>
      </w:r>
      <w:r w:rsidR="00B21229" w:rsidRPr="00850B41">
        <w:rPr>
          <w:rFonts w:ascii="Calibri" w:hAnsi="Calibri" w:cs="Calibri"/>
          <w:b/>
          <w:sz w:val="22"/>
          <w:szCs w:val="22"/>
        </w:rPr>
        <w:tab/>
      </w:r>
      <w:r w:rsidR="00965B2F" w:rsidRPr="00850B41">
        <w:rPr>
          <w:rFonts w:ascii="Calibri" w:hAnsi="Calibri" w:cs="Calibri"/>
          <w:b/>
          <w:sz w:val="22"/>
          <w:szCs w:val="22"/>
        </w:rPr>
        <w:tab/>
      </w:r>
      <w:r w:rsidR="00965B2F" w:rsidRPr="00850B41">
        <w:rPr>
          <w:rFonts w:ascii="Calibri" w:hAnsi="Calibri" w:cs="Calibri"/>
          <w:b/>
          <w:sz w:val="22"/>
          <w:szCs w:val="22"/>
        </w:rPr>
        <w:tab/>
      </w:r>
      <w:r w:rsidR="00B34CC3" w:rsidRPr="00850B41">
        <w:rPr>
          <w:rFonts w:ascii="Calibri" w:hAnsi="Calibri" w:cs="Calibri"/>
          <w:b/>
          <w:sz w:val="22"/>
          <w:szCs w:val="22"/>
        </w:rPr>
        <w:tab/>
      </w:r>
      <w:r w:rsidR="00B34CC3" w:rsidRPr="00850B41">
        <w:rPr>
          <w:rFonts w:ascii="Calibri" w:hAnsi="Calibri" w:cs="Calibri"/>
          <w:b/>
          <w:sz w:val="22"/>
          <w:szCs w:val="22"/>
        </w:rPr>
        <w:tab/>
      </w:r>
    </w:p>
    <w:p w:rsidR="00B34CC3" w:rsidRPr="00850B41" w:rsidRDefault="0016458E" w:rsidP="00B34CC3">
      <w:pPr>
        <w:jc w:val="both"/>
        <w:rPr>
          <w:rFonts w:ascii="Calibri" w:eastAsia="Times New Roman" w:hAnsi="Calibri" w:cs="Calibri"/>
          <w:color w:val="000000"/>
          <w:sz w:val="22"/>
          <w:szCs w:val="22"/>
        </w:rPr>
      </w:pPr>
      <w:r w:rsidRPr="00850B41">
        <w:rPr>
          <w:rFonts w:ascii="Calibri" w:hAnsi="Calibri" w:cs="Calibri"/>
          <w:b/>
          <w:color w:val="404040"/>
          <w:sz w:val="22"/>
          <w:szCs w:val="22"/>
        </w:rPr>
        <w:t xml:space="preserve">Email: </w:t>
      </w:r>
      <w:r w:rsidR="009A7D0D" w:rsidRPr="00850B41">
        <w:rPr>
          <w:rFonts w:ascii="Calibri" w:eastAsia="Times New Roman" w:hAnsi="Calibri" w:cs="Calibri"/>
          <w:color w:val="000000"/>
          <w:sz w:val="22"/>
          <w:szCs w:val="22"/>
        </w:rPr>
        <w:t>s</w:t>
      </w:r>
      <w:r w:rsidR="00B21229" w:rsidRPr="00850B41">
        <w:rPr>
          <w:rFonts w:ascii="Calibri" w:eastAsia="Times New Roman" w:hAnsi="Calibri" w:cs="Calibri"/>
          <w:color w:val="000000"/>
          <w:sz w:val="22"/>
          <w:szCs w:val="22"/>
        </w:rPr>
        <w:t>aiktableau@gmail.com</w:t>
      </w:r>
    </w:p>
    <w:p w:rsidR="00850B41" w:rsidRPr="00850B41" w:rsidRDefault="009A6BD4" w:rsidP="00DC1AD6">
      <w:pPr>
        <w:rPr>
          <w:rFonts w:ascii="Calibri" w:hAnsi="Calibri" w:cs="Calibri"/>
          <w:b/>
          <w:sz w:val="22"/>
          <w:szCs w:val="22"/>
        </w:rPr>
      </w:pPr>
      <w:r w:rsidRPr="00850B41">
        <w:rPr>
          <w:rFonts w:ascii="Calibri" w:hAnsi="Calibri" w:cs="Calibri"/>
          <w:b/>
          <w:sz w:val="22"/>
          <w:szCs w:val="22"/>
        </w:rPr>
        <w:t>Tab</w:t>
      </w:r>
      <w:r w:rsidR="00B8340E" w:rsidRPr="00850B41">
        <w:rPr>
          <w:rFonts w:ascii="Calibri" w:hAnsi="Calibri" w:cs="Calibri"/>
          <w:b/>
          <w:sz w:val="22"/>
          <w:szCs w:val="22"/>
        </w:rPr>
        <w:t xml:space="preserve">leau </w:t>
      </w:r>
      <w:r w:rsidR="008C4E70" w:rsidRPr="00850B41">
        <w:rPr>
          <w:rFonts w:ascii="Calibri" w:hAnsi="Calibri" w:cs="Calibri"/>
          <w:b/>
          <w:sz w:val="22"/>
          <w:szCs w:val="22"/>
        </w:rPr>
        <w:t xml:space="preserve">and BI </w:t>
      </w:r>
      <w:r w:rsidR="00B8340E" w:rsidRPr="00850B41">
        <w:rPr>
          <w:rFonts w:ascii="Calibri" w:hAnsi="Calibri" w:cs="Calibri"/>
          <w:b/>
          <w:sz w:val="22"/>
          <w:szCs w:val="22"/>
        </w:rPr>
        <w:t>Developer</w:t>
      </w:r>
      <w:r w:rsidRPr="00850B41">
        <w:rPr>
          <w:rFonts w:ascii="Calibri" w:hAnsi="Calibri" w:cs="Calibri"/>
          <w:b/>
          <w:sz w:val="22"/>
          <w:szCs w:val="22"/>
        </w:rPr>
        <w:tab/>
      </w:r>
      <w:r w:rsidR="00965B2F" w:rsidRPr="00850B41">
        <w:rPr>
          <w:rFonts w:ascii="Calibri" w:hAnsi="Calibri" w:cs="Calibri"/>
          <w:b/>
          <w:sz w:val="22"/>
          <w:szCs w:val="22"/>
        </w:rPr>
        <w:tab/>
      </w:r>
      <w:r w:rsidR="00965B2F" w:rsidRPr="00850B41">
        <w:rPr>
          <w:rFonts w:ascii="Calibri" w:hAnsi="Calibri" w:cs="Calibri"/>
          <w:b/>
          <w:sz w:val="22"/>
          <w:szCs w:val="22"/>
        </w:rPr>
        <w:tab/>
      </w:r>
      <w:r w:rsidR="008C4E70" w:rsidRPr="00850B41">
        <w:rPr>
          <w:rFonts w:ascii="Calibri" w:hAnsi="Calibri" w:cs="Calibri"/>
          <w:b/>
          <w:sz w:val="22"/>
          <w:szCs w:val="22"/>
        </w:rPr>
        <w:tab/>
      </w:r>
      <w:r w:rsidR="00B34CC3" w:rsidRPr="00850B41">
        <w:rPr>
          <w:rFonts w:ascii="Calibri" w:hAnsi="Calibri" w:cs="Calibri"/>
          <w:b/>
          <w:sz w:val="22"/>
          <w:szCs w:val="22"/>
        </w:rPr>
        <w:tab/>
      </w:r>
      <w:r w:rsidR="00B21229" w:rsidRPr="00850B41">
        <w:rPr>
          <w:rFonts w:ascii="Calibri" w:hAnsi="Calibri" w:cs="Calibri"/>
          <w:b/>
          <w:sz w:val="22"/>
          <w:szCs w:val="22"/>
        </w:rPr>
        <w:tab/>
      </w:r>
      <w:r w:rsidR="00B21229" w:rsidRPr="00850B41">
        <w:rPr>
          <w:rFonts w:ascii="Calibri" w:hAnsi="Calibri" w:cs="Calibri"/>
          <w:b/>
          <w:sz w:val="22"/>
          <w:szCs w:val="22"/>
        </w:rPr>
        <w:tab/>
      </w:r>
    </w:p>
    <w:p w:rsidR="004F6602" w:rsidRPr="00850B41" w:rsidRDefault="0016458E" w:rsidP="00DC1AD6">
      <w:pPr>
        <w:rPr>
          <w:rFonts w:ascii="Calibri" w:eastAsia="Times New Roman" w:hAnsi="Calibri" w:cs="Calibri"/>
          <w:color w:val="000000"/>
          <w:sz w:val="22"/>
          <w:szCs w:val="22"/>
        </w:rPr>
      </w:pPr>
      <w:r w:rsidRPr="00850B41">
        <w:rPr>
          <w:rFonts w:ascii="Calibri" w:hAnsi="Calibri" w:cs="Calibri"/>
          <w:b/>
          <w:color w:val="404040"/>
          <w:sz w:val="22"/>
          <w:szCs w:val="22"/>
        </w:rPr>
        <w:t xml:space="preserve">Phone: </w:t>
      </w:r>
      <w:r w:rsidR="009A1AA8" w:rsidRPr="00850B41">
        <w:rPr>
          <w:rFonts w:ascii="Calibri" w:eastAsia="Times New Roman" w:hAnsi="Calibri" w:cs="Calibri"/>
          <w:color w:val="000000"/>
          <w:sz w:val="22"/>
          <w:szCs w:val="22"/>
        </w:rPr>
        <w:t>901</w:t>
      </w:r>
      <w:r w:rsidR="00850B41" w:rsidRPr="00850B41">
        <w:rPr>
          <w:rFonts w:ascii="Calibri" w:eastAsia="Times New Roman" w:hAnsi="Calibri" w:cs="Calibri"/>
          <w:color w:val="000000"/>
          <w:sz w:val="22"/>
          <w:szCs w:val="22"/>
        </w:rPr>
        <w:t>-</w:t>
      </w:r>
      <w:r w:rsidR="009A1AA8" w:rsidRPr="00850B41">
        <w:rPr>
          <w:rFonts w:ascii="Calibri" w:eastAsia="Times New Roman" w:hAnsi="Calibri" w:cs="Calibri"/>
          <w:color w:val="000000"/>
          <w:sz w:val="22"/>
          <w:szCs w:val="22"/>
        </w:rPr>
        <w:t>607</w:t>
      </w:r>
      <w:r w:rsidR="00850B41" w:rsidRPr="00850B41">
        <w:rPr>
          <w:rFonts w:ascii="Calibri" w:eastAsia="Times New Roman" w:hAnsi="Calibri" w:cs="Calibri"/>
          <w:color w:val="000000"/>
          <w:sz w:val="22"/>
          <w:szCs w:val="22"/>
        </w:rPr>
        <w:t>-</w:t>
      </w:r>
      <w:r w:rsidR="009A1AA8" w:rsidRPr="00850B41">
        <w:rPr>
          <w:rFonts w:ascii="Calibri" w:eastAsia="Times New Roman" w:hAnsi="Calibri" w:cs="Calibri"/>
          <w:color w:val="000000"/>
          <w:sz w:val="22"/>
          <w:szCs w:val="22"/>
        </w:rPr>
        <w:t>0989</w:t>
      </w:r>
    </w:p>
    <w:p w:rsidR="004F6602" w:rsidRPr="00850B41" w:rsidRDefault="007E1CAB" w:rsidP="009A6BD4">
      <w:pPr>
        <w:spacing w:after="0" w:line="240" w:lineRule="auto"/>
        <w:rPr>
          <w:rFonts w:ascii="Calibri" w:hAnsi="Calibri" w:cs="Calibri"/>
          <w:b/>
          <w:sz w:val="22"/>
          <w:szCs w:val="22"/>
          <w:u w:val="single"/>
        </w:rPr>
      </w:pPr>
      <w:bookmarkStart w:id="0" w:name="_GoBack"/>
      <w:bookmarkEnd w:id="0"/>
      <w:r w:rsidRPr="007E1CAB">
        <w:rPr>
          <w:rFonts w:ascii="Calibri" w:eastAsia="Calibri" w:hAnsi="Calibri" w:cs="Calibri"/>
          <w:b/>
          <w:noProof/>
          <w:sz w:val="22"/>
          <w:szCs w:val="22"/>
        </w:rPr>
        <w:pict>
          <v:line id="Straight Connector 1" o:spid="_x0000_s1026" style="position:absolute;flip:y;z-index:251659264;visibility:visible;mso-position-horizontal:left;mso-position-horizontal-relative:margin;mso-width-relative:margin;mso-height-relative:margin" from="0,3.65pt" to="460.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" strokecolor="black [3213]" strokeweight="2.25pt">
            <v:stroke joinstyle="miter"/>
            <o:lock v:ext="edit" shapetype="f"/>
            <w10:wrap anchorx="margin"/>
          </v:line>
        </w:pict>
      </w:r>
    </w:p>
    <w:p w:rsidR="004F6602" w:rsidRPr="00850B41" w:rsidRDefault="004F6602" w:rsidP="009A6BD4">
      <w:pPr>
        <w:spacing w:after="0" w:line="240" w:lineRule="auto"/>
        <w:rPr>
          <w:rFonts w:ascii="Calibri" w:hAnsi="Calibri" w:cs="Calibri"/>
          <w:b/>
          <w:sz w:val="22"/>
          <w:szCs w:val="22"/>
          <w:u w:val="single"/>
        </w:rPr>
      </w:pPr>
    </w:p>
    <w:p w:rsidR="009A6BD4" w:rsidRPr="00850B41" w:rsidRDefault="009A6BD4" w:rsidP="009A6BD4">
      <w:pPr>
        <w:spacing w:after="0" w:line="240" w:lineRule="auto"/>
        <w:rPr>
          <w:rFonts w:ascii="Calibri" w:hAnsi="Calibri" w:cs="Calibri"/>
          <w:b/>
          <w:sz w:val="22"/>
          <w:szCs w:val="22"/>
          <w:u w:val="single"/>
        </w:rPr>
      </w:pPr>
      <w:r w:rsidRPr="00850B41">
        <w:rPr>
          <w:rFonts w:ascii="Calibri" w:hAnsi="Calibri" w:cs="Calibri"/>
          <w:b/>
          <w:sz w:val="22"/>
          <w:szCs w:val="22"/>
          <w:u w:val="single"/>
        </w:rPr>
        <w:t>SUMMARY</w:t>
      </w:r>
    </w:p>
    <w:p w:rsidR="009A6BD4" w:rsidRPr="00850B41" w:rsidRDefault="009A6BD4" w:rsidP="009A6BD4">
      <w:pPr>
        <w:spacing w:after="0" w:line="240" w:lineRule="auto"/>
        <w:rPr>
          <w:rFonts w:ascii="Calibri" w:hAnsi="Calibri" w:cs="Calibri"/>
          <w:b/>
          <w:sz w:val="22"/>
          <w:szCs w:val="22"/>
        </w:rPr>
      </w:pPr>
    </w:p>
    <w:p w:rsidR="00B41F06" w:rsidRPr="00850B41" w:rsidRDefault="00B41F06" w:rsidP="00B41F06">
      <w:pPr>
        <w:pStyle w:val="ListParagraph"/>
        <w:numPr>
          <w:ilvl w:val="0"/>
          <w:numId w:val="13"/>
        </w:numPr>
        <w:jc w:val="both"/>
        <w:rPr>
          <w:rFonts w:ascii="Calibri" w:hAnsi="Calibri" w:cs="Calibri"/>
          <w:sz w:val="22"/>
          <w:szCs w:val="22"/>
        </w:rPr>
      </w:pPr>
      <w:r w:rsidRPr="00850B41">
        <w:rPr>
          <w:rFonts w:ascii="Calibri" w:hAnsi="Calibri" w:cs="Calibri"/>
          <w:sz w:val="22"/>
          <w:szCs w:val="22"/>
        </w:rPr>
        <w:t>Well Versed expert with ski</w:t>
      </w:r>
      <w:r w:rsidR="00810AE2" w:rsidRPr="00850B41">
        <w:rPr>
          <w:rFonts w:ascii="Calibri" w:hAnsi="Calibri" w:cs="Calibri"/>
          <w:sz w:val="22"/>
          <w:szCs w:val="22"/>
        </w:rPr>
        <w:t>l</w:t>
      </w:r>
      <w:r w:rsidRPr="00850B41">
        <w:rPr>
          <w:rFonts w:ascii="Calibri" w:hAnsi="Calibri" w:cs="Calibri"/>
          <w:sz w:val="22"/>
          <w:szCs w:val="22"/>
        </w:rPr>
        <w:t xml:space="preserve">lful management and technical work experience </w:t>
      </w:r>
      <w:r w:rsidRPr="00850B41">
        <w:rPr>
          <w:rFonts w:ascii="Calibri" w:hAnsi="Calibri" w:cs="Calibri"/>
          <w:b/>
          <w:sz w:val="22"/>
          <w:szCs w:val="22"/>
        </w:rPr>
        <w:t xml:space="preserve">over </w:t>
      </w:r>
      <w:r w:rsidR="00850B41" w:rsidRPr="00850B41">
        <w:rPr>
          <w:rFonts w:ascii="Calibri" w:hAnsi="Calibri" w:cs="Calibri"/>
          <w:b/>
          <w:sz w:val="22"/>
          <w:szCs w:val="22"/>
        </w:rPr>
        <w:t>7</w:t>
      </w:r>
      <w:r w:rsidRPr="00850B41">
        <w:rPr>
          <w:rFonts w:ascii="Calibri" w:hAnsi="Calibri" w:cs="Calibri"/>
          <w:b/>
          <w:sz w:val="22"/>
          <w:szCs w:val="22"/>
        </w:rPr>
        <w:t xml:space="preserve"> years</w:t>
      </w:r>
      <w:r w:rsidRPr="00850B41">
        <w:rPr>
          <w:rFonts w:ascii="Calibri" w:hAnsi="Calibri" w:cs="Calibri"/>
          <w:sz w:val="22"/>
          <w:szCs w:val="22"/>
        </w:rPr>
        <w:t xml:space="preserve"> in IT including analysis, </w:t>
      </w:r>
      <w:r w:rsidRPr="00850B41">
        <w:rPr>
          <w:rFonts w:ascii="Calibri" w:hAnsi="Calibri" w:cs="Calibri"/>
          <w:b/>
          <w:sz w:val="22"/>
          <w:szCs w:val="22"/>
        </w:rPr>
        <w:t>design, development, implementation, deployment and maintenance of Business Intelligence, Data Warehouses</w:t>
      </w:r>
      <w:r w:rsidRPr="00850B41">
        <w:rPr>
          <w:rFonts w:ascii="Calibri" w:hAnsi="Calibri" w:cs="Calibri"/>
          <w:sz w:val="22"/>
          <w:szCs w:val="22"/>
        </w:rPr>
        <w:t xml:space="preserve"> and Data Mining applications in Financial, Healthcare, Utility, and Manufacturing industries.</w:t>
      </w:r>
    </w:p>
    <w:p w:rsidR="00B41F06" w:rsidRPr="00850B41" w:rsidRDefault="00B41F06" w:rsidP="00B41F06">
      <w:pPr>
        <w:pStyle w:val="ListParagraph"/>
        <w:numPr>
          <w:ilvl w:val="0"/>
          <w:numId w:val="13"/>
        </w:numPr>
        <w:tabs>
          <w:tab w:val="left" w:pos="360"/>
        </w:tabs>
        <w:spacing w:after="0" w:line="240" w:lineRule="auto"/>
        <w:jc w:val="both"/>
        <w:rPr>
          <w:rFonts w:ascii="Calibri" w:hAnsi="Calibri" w:cs="Calibri"/>
          <w:sz w:val="22"/>
          <w:szCs w:val="22"/>
        </w:rPr>
      </w:pPr>
      <w:r w:rsidRPr="00850B41">
        <w:rPr>
          <w:rFonts w:ascii="Calibri" w:hAnsi="Calibri" w:cs="Calibri"/>
          <w:sz w:val="22"/>
          <w:szCs w:val="22"/>
        </w:rPr>
        <w:t xml:space="preserve">Highly experienced in </w:t>
      </w:r>
      <w:r w:rsidRPr="00850B41">
        <w:rPr>
          <w:rFonts w:ascii="Calibri" w:hAnsi="Calibri" w:cs="Calibri"/>
          <w:b/>
          <w:sz w:val="22"/>
          <w:szCs w:val="22"/>
        </w:rPr>
        <w:t>Tableau, SQL server BI tools, creating visuals, building dashboards, generating reports</w:t>
      </w:r>
      <w:r w:rsidRPr="00850B41">
        <w:rPr>
          <w:rFonts w:ascii="Calibri" w:hAnsi="Calibri" w:cs="Calibri"/>
          <w:sz w:val="22"/>
          <w:szCs w:val="22"/>
        </w:rPr>
        <w:t xml:space="preserve"> and customization to meet needs of end-user.</w:t>
      </w:r>
    </w:p>
    <w:p w:rsidR="00B41F06" w:rsidRPr="00850B41" w:rsidRDefault="00B41F06" w:rsidP="00B41F06">
      <w:pPr>
        <w:pStyle w:val="ListParagraph"/>
        <w:numPr>
          <w:ilvl w:val="0"/>
          <w:numId w:val="13"/>
        </w:numPr>
        <w:tabs>
          <w:tab w:val="left" w:pos="360"/>
        </w:tabs>
        <w:spacing w:after="0" w:line="240" w:lineRule="auto"/>
        <w:jc w:val="both"/>
        <w:rPr>
          <w:rFonts w:ascii="Calibri" w:hAnsi="Calibri" w:cs="Calibri"/>
          <w:b/>
          <w:sz w:val="22"/>
          <w:szCs w:val="22"/>
        </w:rPr>
      </w:pPr>
      <w:r w:rsidRPr="00850B41">
        <w:rPr>
          <w:rFonts w:ascii="Calibri" w:hAnsi="Calibri" w:cs="Calibri"/>
          <w:sz w:val="22"/>
          <w:szCs w:val="22"/>
        </w:rPr>
        <w:t xml:space="preserve">Extensive ability to design and </w:t>
      </w:r>
      <w:r w:rsidRPr="00850B41">
        <w:rPr>
          <w:rFonts w:ascii="Calibri" w:hAnsi="Calibri" w:cs="Calibri"/>
          <w:b/>
          <w:sz w:val="22"/>
          <w:szCs w:val="22"/>
        </w:rPr>
        <w:t>display Graphic rich visualizations with Filters, Drill Downs and Parameters.</w:t>
      </w:r>
    </w:p>
    <w:p w:rsidR="00B41F06" w:rsidRPr="00850B41" w:rsidRDefault="00B41F06" w:rsidP="00B41F06">
      <w:pPr>
        <w:pStyle w:val="ListParagraph"/>
        <w:numPr>
          <w:ilvl w:val="0"/>
          <w:numId w:val="13"/>
        </w:numPr>
        <w:tabs>
          <w:tab w:val="left" w:pos="360"/>
        </w:tabs>
        <w:jc w:val="both"/>
        <w:rPr>
          <w:rFonts w:ascii="Calibri" w:hAnsi="Calibri" w:cs="Calibri"/>
          <w:b/>
          <w:sz w:val="22"/>
          <w:szCs w:val="22"/>
        </w:rPr>
      </w:pPr>
      <w:r w:rsidRPr="00850B41">
        <w:rPr>
          <w:rFonts w:ascii="Calibri" w:hAnsi="Calibri" w:cs="Calibri"/>
          <w:sz w:val="22"/>
          <w:szCs w:val="22"/>
        </w:rPr>
        <w:t xml:space="preserve">End to end experience in </w:t>
      </w:r>
      <w:r w:rsidRPr="00850B41">
        <w:rPr>
          <w:rFonts w:ascii="Calibri" w:hAnsi="Calibri" w:cs="Calibri"/>
          <w:b/>
          <w:sz w:val="22"/>
          <w:szCs w:val="22"/>
        </w:rPr>
        <w:t>Installation and configuration, designing and deploying data visualizations using Tableau.</w:t>
      </w:r>
    </w:p>
    <w:p w:rsidR="00696323" w:rsidRPr="00850B41" w:rsidRDefault="00696323" w:rsidP="00696323">
      <w:pPr>
        <w:pStyle w:val="ListParagraph"/>
        <w:numPr>
          <w:ilvl w:val="0"/>
          <w:numId w:val="13"/>
        </w:numPr>
        <w:tabs>
          <w:tab w:val="left" w:pos="360"/>
        </w:tabs>
        <w:jc w:val="both"/>
        <w:rPr>
          <w:rFonts w:ascii="Calibri" w:hAnsi="Calibri" w:cs="Calibri"/>
          <w:sz w:val="22"/>
          <w:szCs w:val="22"/>
        </w:rPr>
      </w:pPr>
      <w:r w:rsidRPr="00850B41">
        <w:rPr>
          <w:rFonts w:ascii="Calibri" w:hAnsi="Calibri" w:cs="Calibri"/>
          <w:sz w:val="22"/>
          <w:szCs w:val="22"/>
        </w:rPr>
        <w:t>Experience in</w:t>
      </w:r>
      <w:r w:rsidRPr="00850B41">
        <w:rPr>
          <w:rFonts w:ascii="Calibri" w:hAnsi="Calibri" w:cs="Calibri"/>
          <w:b/>
          <w:sz w:val="22"/>
          <w:szCs w:val="22"/>
        </w:rPr>
        <w:t xml:space="preserve"> Graphic and User Experience Design and </w:t>
      </w:r>
      <w:r w:rsidRPr="00850B41">
        <w:rPr>
          <w:rFonts w:ascii="Calibri" w:hAnsi="Calibri" w:cs="Calibri"/>
          <w:sz w:val="22"/>
          <w:szCs w:val="22"/>
        </w:rPr>
        <w:t xml:space="preserve">Transforming Web/Graphic Designers static prototypes into </w:t>
      </w:r>
      <w:r w:rsidRPr="00850B41">
        <w:rPr>
          <w:rFonts w:ascii="Calibri" w:hAnsi="Calibri" w:cs="Calibri"/>
          <w:b/>
          <w:sz w:val="22"/>
          <w:szCs w:val="22"/>
        </w:rPr>
        <w:t xml:space="preserve">hand-coded HTML, </w:t>
      </w:r>
      <w:r w:rsidRPr="00850B41">
        <w:rPr>
          <w:rFonts w:ascii="Calibri" w:hAnsi="Calibri" w:cs="Calibri"/>
          <w:sz w:val="22"/>
          <w:szCs w:val="22"/>
        </w:rPr>
        <w:t>specifically emphasizing accuracy and efficiency &amp; adhering to W3C-established web standards with respect to maintaining cross-browser/cross-platform compatibility and delivering final page templates, including optimized images.</w:t>
      </w:r>
    </w:p>
    <w:p w:rsidR="00696323" w:rsidRPr="00850B41" w:rsidRDefault="00696323" w:rsidP="00696323">
      <w:pPr>
        <w:pStyle w:val="ListParagraph"/>
        <w:numPr>
          <w:ilvl w:val="0"/>
          <w:numId w:val="13"/>
        </w:numPr>
        <w:tabs>
          <w:tab w:val="left" w:pos="360"/>
        </w:tabs>
        <w:jc w:val="both"/>
        <w:rPr>
          <w:rFonts w:ascii="Calibri" w:hAnsi="Calibri" w:cs="Calibri"/>
          <w:sz w:val="22"/>
          <w:szCs w:val="22"/>
        </w:rPr>
      </w:pPr>
      <w:r w:rsidRPr="00850B41">
        <w:rPr>
          <w:rFonts w:ascii="Calibri" w:hAnsi="Calibri" w:cs="Calibri"/>
          <w:sz w:val="22"/>
          <w:szCs w:val="22"/>
        </w:rPr>
        <w:t xml:space="preserve">Experience in implementing and designing user interface for </w:t>
      </w:r>
      <w:r w:rsidRPr="00850B41">
        <w:rPr>
          <w:rFonts w:ascii="Calibri" w:hAnsi="Calibri" w:cs="Calibri"/>
          <w:b/>
          <w:sz w:val="22"/>
          <w:szCs w:val="22"/>
        </w:rPr>
        <w:t>web based customer application.</w:t>
      </w:r>
    </w:p>
    <w:p w:rsidR="00696323" w:rsidRPr="00850B41" w:rsidRDefault="00696323" w:rsidP="00696323">
      <w:pPr>
        <w:pStyle w:val="ListParagraph"/>
        <w:numPr>
          <w:ilvl w:val="0"/>
          <w:numId w:val="13"/>
        </w:numPr>
        <w:tabs>
          <w:tab w:val="left" w:pos="360"/>
        </w:tabs>
        <w:jc w:val="both"/>
        <w:rPr>
          <w:rFonts w:ascii="Calibri" w:hAnsi="Calibri" w:cs="Calibri"/>
          <w:sz w:val="22"/>
          <w:szCs w:val="22"/>
        </w:rPr>
      </w:pPr>
      <w:r w:rsidRPr="00850B41">
        <w:rPr>
          <w:rFonts w:ascii="Calibri" w:hAnsi="Calibri" w:cs="Calibri"/>
          <w:sz w:val="22"/>
          <w:szCs w:val="22"/>
        </w:rPr>
        <w:t xml:space="preserve">Designed business applications using web technologies </w:t>
      </w:r>
      <w:r w:rsidRPr="00850B41">
        <w:rPr>
          <w:rFonts w:ascii="Calibri" w:hAnsi="Calibri" w:cs="Calibri"/>
          <w:b/>
          <w:sz w:val="22"/>
          <w:szCs w:val="22"/>
        </w:rPr>
        <w:t>like HTML, XHTML, and CSS</w:t>
      </w:r>
      <w:r w:rsidRPr="00850B41">
        <w:rPr>
          <w:rFonts w:ascii="Calibri" w:hAnsi="Calibri" w:cs="Calibri"/>
          <w:sz w:val="22"/>
          <w:szCs w:val="22"/>
        </w:rPr>
        <w:t xml:space="preserve"> based on the W3C standards.</w:t>
      </w:r>
    </w:p>
    <w:p w:rsidR="009A6BD4" w:rsidRPr="00850B41" w:rsidRDefault="009A6BD4" w:rsidP="009A6BD4">
      <w:pPr>
        <w:pStyle w:val="ListParagraph"/>
        <w:numPr>
          <w:ilvl w:val="0"/>
          <w:numId w:val="13"/>
        </w:numPr>
        <w:tabs>
          <w:tab w:val="left" w:pos="720"/>
        </w:tabs>
        <w:suppressAutoHyphens/>
        <w:jc w:val="both"/>
        <w:rPr>
          <w:rFonts w:ascii="Calibri" w:hAnsi="Calibri" w:cs="Calibri"/>
          <w:b/>
          <w:sz w:val="22"/>
          <w:szCs w:val="22"/>
        </w:rPr>
      </w:pPr>
      <w:r w:rsidRPr="00850B41">
        <w:rPr>
          <w:rFonts w:ascii="Calibri" w:eastAsia="MS Mincho" w:hAnsi="Calibri" w:cs="Calibri"/>
          <w:color w:val="000000"/>
          <w:sz w:val="22"/>
          <w:szCs w:val="22"/>
        </w:rPr>
        <w:t xml:space="preserve">A highly motivated and excellent team player with technical expertise in software engineering processes and outstanding knowledge on life cycle of the software design process (SDLC). </w:t>
      </w:r>
    </w:p>
    <w:p w:rsidR="009A6BD4" w:rsidRPr="00850B41" w:rsidRDefault="009A6BD4" w:rsidP="009A6BD4">
      <w:pPr>
        <w:pStyle w:val="ListParagraph"/>
        <w:numPr>
          <w:ilvl w:val="0"/>
          <w:numId w:val="13"/>
        </w:numPr>
        <w:jc w:val="both"/>
        <w:rPr>
          <w:rFonts w:ascii="Calibri" w:hAnsi="Calibri" w:cs="Calibri"/>
          <w:sz w:val="22"/>
          <w:szCs w:val="22"/>
        </w:rPr>
      </w:pPr>
      <w:r w:rsidRPr="00850B41">
        <w:rPr>
          <w:rFonts w:ascii="Calibri" w:hAnsi="Calibri" w:cs="Calibri"/>
          <w:sz w:val="22"/>
          <w:szCs w:val="22"/>
        </w:rPr>
        <w:t>Extensive knowledge of all phases of the Software development life cycle</w:t>
      </w:r>
      <w:r w:rsidRPr="00850B41">
        <w:rPr>
          <w:rFonts w:ascii="Calibri" w:hAnsi="Calibri" w:cs="Calibri"/>
          <w:b/>
          <w:sz w:val="22"/>
          <w:szCs w:val="22"/>
        </w:rPr>
        <w:t xml:space="preserve"> (SDLC), Agile, Scrum</w:t>
      </w:r>
      <w:r w:rsidRPr="00850B41">
        <w:rPr>
          <w:rFonts w:ascii="Calibri" w:hAnsi="Calibri" w:cs="Calibri"/>
          <w:sz w:val="22"/>
          <w:szCs w:val="22"/>
        </w:rPr>
        <w:t xml:space="preserve"> and the iterative Rational Unified Process</w:t>
      </w:r>
      <w:r w:rsidRPr="00850B41">
        <w:rPr>
          <w:rFonts w:ascii="Calibri" w:hAnsi="Calibri" w:cs="Calibri"/>
          <w:b/>
          <w:sz w:val="22"/>
          <w:szCs w:val="22"/>
        </w:rPr>
        <w:t xml:space="preserve"> (RUP)</w:t>
      </w:r>
      <w:r w:rsidR="00EC563B" w:rsidRPr="00850B41">
        <w:rPr>
          <w:rFonts w:ascii="Calibri" w:hAnsi="Calibri" w:cs="Calibri"/>
          <w:bCs/>
          <w:sz w:val="22"/>
          <w:szCs w:val="22"/>
        </w:rPr>
        <w:t>including</w:t>
      </w:r>
      <w:r w:rsidR="00EC563B" w:rsidRPr="00850B41">
        <w:rPr>
          <w:rFonts w:ascii="Calibri" w:hAnsi="Calibri" w:cs="Calibri"/>
          <w:b/>
          <w:sz w:val="22"/>
          <w:szCs w:val="22"/>
        </w:rPr>
        <w:t xml:space="preserve"> Waterfall.</w:t>
      </w:r>
    </w:p>
    <w:p w:rsidR="00A62A99" w:rsidRPr="00850B41" w:rsidRDefault="009A6BD4" w:rsidP="00A62A99">
      <w:pPr>
        <w:pStyle w:val="ListParagraph"/>
        <w:numPr>
          <w:ilvl w:val="0"/>
          <w:numId w:val="13"/>
        </w:numPr>
        <w:jc w:val="both"/>
        <w:rPr>
          <w:rFonts w:ascii="Calibri" w:hAnsi="Calibri" w:cs="Calibri"/>
          <w:sz w:val="22"/>
          <w:szCs w:val="22"/>
        </w:rPr>
      </w:pPr>
      <w:r w:rsidRPr="00850B41">
        <w:rPr>
          <w:rFonts w:ascii="Calibri" w:hAnsi="Calibri" w:cs="Calibri"/>
          <w:sz w:val="22"/>
          <w:szCs w:val="22"/>
        </w:rPr>
        <w:t xml:space="preserve">Experience in gathering and writing detailed </w:t>
      </w:r>
      <w:r w:rsidRPr="00850B41">
        <w:rPr>
          <w:rFonts w:ascii="Calibri" w:hAnsi="Calibri" w:cs="Calibri"/>
          <w:b/>
          <w:sz w:val="22"/>
          <w:szCs w:val="22"/>
        </w:rPr>
        <w:t>business requirement</w:t>
      </w:r>
      <w:r w:rsidRPr="00850B41">
        <w:rPr>
          <w:rFonts w:ascii="Calibri" w:hAnsi="Calibri" w:cs="Calibri"/>
          <w:sz w:val="22"/>
          <w:szCs w:val="22"/>
        </w:rPr>
        <w:t xml:space="preserve"> and translating them into </w:t>
      </w:r>
      <w:r w:rsidRPr="00850B41">
        <w:rPr>
          <w:rFonts w:ascii="Calibri" w:hAnsi="Calibri" w:cs="Calibri"/>
          <w:b/>
          <w:sz w:val="22"/>
          <w:szCs w:val="22"/>
        </w:rPr>
        <w:t>technical specifications/ System Requirement Specifications</w:t>
      </w:r>
      <w:r w:rsidRPr="00850B41">
        <w:rPr>
          <w:rFonts w:ascii="Calibri" w:hAnsi="Calibri" w:cs="Calibri"/>
          <w:sz w:val="22"/>
          <w:szCs w:val="22"/>
        </w:rPr>
        <w:t xml:space="preserve"> (SRS) and </w:t>
      </w:r>
      <w:r w:rsidR="009760A3" w:rsidRPr="00850B41">
        <w:rPr>
          <w:rFonts w:ascii="Calibri" w:hAnsi="Calibri" w:cs="Calibri"/>
          <w:b/>
          <w:sz w:val="22"/>
          <w:szCs w:val="22"/>
        </w:rPr>
        <w:t>design</w:t>
      </w:r>
      <w:r w:rsidR="009760A3" w:rsidRPr="00850B41">
        <w:rPr>
          <w:rFonts w:ascii="Calibri" w:hAnsi="Calibri" w:cs="Calibri"/>
          <w:sz w:val="22"/>
          <w:szCs w:val="22"/>
        </w:rPr>
        <w:t xml:space="preserve"> identifying</w:t>
      </w:r>
      <w:r w:rsidRPr="00850B41">
        <w:rPr>
          <w:rFonts w:ascii="Calibri" w:hAnsi="Calibri" w:cs="Calibri"/>
          <w:sz w:val="22"/>
          <w:szCs w:val="22"/>
        </w:rPr>
        <w:t xml:space="preserve"> interface and business process specifications.</w:t>
      </w:r>
    </w:p>
    <w:p w:rsidR="00A62A99" w:rsidRPr="00850B41" w:rsidRDefault="00A62A99" w:rsidP="00A62A99">
      <w:pPr>
        <w:pStyle w:val="ListParagraph"/>
        <w:numPr>
          <w:ilvl w:val="0"/>
          <w:numId w:val="13"/>
        </w:numPr>
        <w:jc w:val="both"/>
        <w:rPr>
          <w:rFonts w:ascii="Calibri" w:hAnsi="Calibri" w:cs="Calibri"/>
          <w:sz w:val="22"/>
          <w:szCs w:val="22"/>
        </w:rPr>
      </w:pPr>
      <w:r w:rsidRPr="00850B41">
        <w:rPr>
          <w:rFonts w:ascii="Calibri" w:hAnsi="Calibri" w:cs="Calibri"/>
          <w:sz w:val="22"/>
          <w:szCs w:val="22"/>
        </w:rPr>
        <w:t xml:space="preserve">Extensive Experience working with business users/SMEs as well as senior management. </w:t>
      </w:r>
    </w:p>
    <w:p w:rsidR="00A62A99" w:rsidRPr="00850B41" w:rsidRDefault="00A62A99" w:rsidP="00A62A99">
      <w:pPr>
        <w:pStyle w:val="ListParagraph"/>
        <w:numPr>
          <w:ilvl w:val="0"/>
          <w:numId w:val="13"/>
        </w:numPr>
        <w:jc w:val="both"/>
        <w:rPr>
          <w:rFonts w:ascii="Calibri" w:hAnsi="Calibri" w:cs="Calibri"/>
          <w:sz w:val="22"/>
          <w:szCs w:val="22"/>
        </w:rPr>
      </w:pPr>
      <w:r w:rsidRPr="00850B41">
        <w:rPr>
          <w:rFonts w:ascii="Calibri" w:hAnsi="Calibri" w:cs="Calibri"/>
          <w:sz w:val="22"/>
          <w:szCs w:val="22"/>
        </w:rPr>
        <w:t xml:space="preserve">Outstanding knowledge in relational Data </w:t>
      </w:r>
      <w:r w:rsidR="00F13FEE" w:rsidRPr="00850B41">
        <w:rPr>
          <w:rFonts w:ascii="Calibri" w:hAnsi="Calibri" w:cs="Calibri"/>
          <w:sz w:val="22"/>
          <w:szCs w:val="22"/>
        </w:rPr>
        <w:t>modeling</w:t>
      </w:r>
      <w:r w:rsidRPr="00850B41">
        <w:rPr>
          <w:rFonts w:ascii="Calibri" w:hAnsi="Calibri" w:cs="Calibri"/>
          <w:sz w:val="22"/>
          <w:szCs w:val="22"/>
        </w:rPr>
        <w:t xml:space="preserve">, Dimensional data </w:t>
      </w:r>
      <w:r w:rsidR="00F13FEE" w:rsidRPr="00850B41">
        <w:rPr>
          <w:rFonts w:ascii="Calibri" w:hAnsi="Calibri" w:cs="Calibri"/>
          <w:sz w:val="22"/>
          <w:szCs w:val="22"/>
        </w:rPr>
        <w:t>model</w:t>
      </w:r>
      <w:r w:rsidR="001A2C1F" w:rsidRPr="00850B41">
        <w:rPr>
          <w:rFonts w:ascii="Calibri" w:hAnsi="Calibri" w:cs="Calibri"/>
          <w:sz w:val="22"/>
          <w:szCs w:val="22"/>
        </w:rPr>
        <w:t>ing</w:t>
      </w:r>
      <w:r w:rsidRPr="00850B41">
        <w:rPr>
          <w:rFonts w:ascii="Calibri" w:hAnsi="Calibri" w:cs="Calibri"/>
          <w:sz w:val="22"/>
          <w:szCs w:val="22"/>
        </w:rPr>
        <w:t>, logical/Physical Design, ER Diagrams, forward and reverse engineering, Publishing ERWIN diagram, analysing data sources, creating interface documents etc.</w:t>
      </w:r>
    </w:p>
    <w:p w:rsidR="00A62A99" w:rsidRPr="00850B41" w:rsidRDefault="00A62A99" w:rsidP="00A62A99">
      <w:pPr>
        <w:pStyle w:val="ListParagraph"/>
        <w:numPr>
          <w:ilvl w:val="0"/>
          <w:numId w:val="13"/>
        </w:numPr>
        <w:jc w:val="both"/>
        <w:rPr>
          <w:rFonts w:ascii="Calibri" w:hAnsi="Calibri" w:cs="Calibri"/>
          <w:sz w:val="22"/>
          <w:szCs w:val="22"/>
        </w:rPr>
      </w:pPr>
      <w:r w:rsidRPr="00850B41">
        <w:rPr>
          <w:rFonts w:ascii="Calibri" w:hAnsi="Calibri" w:cs="Calibri"/>
          <w:sz w:val="22"/>
          <w:szCs w:val="22"/>
        </w:rPr>
        <w:t xml:space="preserve">Strong understanding of the principles of Data warehousing using </w:t>
      </w:r>
      <w:r w:rsidRPr="00850B41">
        <w:rPr>
          <w:rFonts w:ascii="Calibri" w:hAnsi="Calibri" w:cs="Calibri"/>
          <w:b/>
          <w:sz w:val="22"/>
          <w:szCs w:val="22"/>
        </w:rPr>
        <w:t>Fact Tables, Dimension Tables, StarSchema</w:t>
      </w:r>
      <w:r w:rsidR="00850B41" w:rsidRPr="00850B41">
        <w:rPr>
          <w:rFonts w:ascii="Calibri" w:hAnsi="Calibri" w:cs="Calibri"/>
          <w:b/>
          <w:sz w:val="22"/>
          <w:szCs w:val="22"/>
        </w:rPr>
        <w:t xml:space="preserve"> </w:t>
      </w:r>
      <w:r w:rsidRPr="00850B41">
        <w:rPr>
          <w:rFonts w:ascii="Calibri" w:hAnsi="Calibri" w:cs="Calibri"/>
          <w:sz w:val="22"/>
          <w:szCs w:val="22"/>
        </w:rPr>
        <w:t xml:space="preserve">and </w:t>
      </w:r>
      <w:r w:rsidRPr="00850B41">
        <w:rPr>
          <w:rFonts w:ascii="Calibri" w:hAnsi="Calibri" w:cs="Calibri"/>
          <w:b/>
          <w:sz w:val="22"/>
          <w:szCs w:val="22"/>
        </w:rPr>
        <w:t>Snowflake Schema</w:t>
      </w:r>
      <w:r w:rsidR="00850B41" w:rsidRPr="00850B41">
        <w:rPr>
          <w:rFonts w:ascii="Calibri" w:hAnsi="Calibri" w:cs="Calibri"/>
          <w:b/>
          <w:sz w:val="22"/>
          <w:szCs w:val="22"/>
        </w:rPr>
        <w:t xml:space="preserve"> </w:t>
      </w:r>
      <w:r w:rsidR="00F13FEE" w:rsidRPr="00850B41">
        <w:rPr>
          <w:rFonts w:ascii="Calibri" w:hAnsi="Calibri" w:cs="Calibri"/>
          <w:sz w:val="22"/>
          <w:szCs w:val="22"/>
        </w:rPr>
        <w:t>modeling</w:t>
      </w:r>
      <w:r w:rsidRPr="00850B41">
        <w:rPr>
          <w:rFonts w:ascii="Calibri" w:hAnsi="Calibri" w:cs="Calibri"/>
          <w:sz w:val="22"/>
          <w:szCs w:val="22"/>
        </w:rPr>
        <w:t>.</w:t>
      </w:r>
    </w:p>
    <w:p w:rsidR="009A6BD4" w:rsidRPr="00850B41" w:rsidRDefault="009A6BD4" w:rsidP="009A6BD4">
      <w:pPr>
        <w:numPr>
          <w:ilvl w:val="0"/>
          <w:numId w:val="13"/>
        </w:numPr>
        <w:shd w:val="clear" w:color="auto" w:fill="FFFFFF"/>
        <w:spacing w:after="0" w:line="204" w:lineRule="atLeast"/>
        <w:jc w:val="both"/>
        <w:rPr>
          <w:rFonts w:ascii="Calibri" w:hAnsi="Calibri" w:cs="Calibri"/>
          <w:color w:val="000000" w:themeColor="text1"/>
          <w:sz w:val="22"/>
          <w:szCs w:val="22"/>
        </w:rPr>
      </w:pPr>
      <w:r w:rsidRPr="00850B41">
        <w:rPr>
          <w:rFonts w:ascii="Calibri" w:hAnsi="Calibri" w:cs="Calibri"/>
          <w:bCs/>
          <w:sz w:val="22"/>
          <w:szCs w:val="22"/>
        </w:rPr>
        <w:t xml:space="preserve">Expertise in </w:t>
      </w:r>
      <w:r w:rsidRPr="00850B41">
        <w:rPr>
          <w:rFonts w:ascii="Calibri" w:hAnsi="Calibri" w:cs="Calibri"/>
          <w:b/>
          <w:bCs/>
          <w:sz w:val="22"/>
          <w:szCs w:val="22"/>
        </w:rPr>
        <w:t>Teradata</w:t>
      </w:r>
      <w:r w:rsidRPr="00850B41">
        <w:rPr>
          <w:rFonts w:ascii="Calibri" w:hAnsi="Calibri" w:cs="Calibri"/>
          <w:bCs/>
          <w:sz w:val="22"/>
          <w:szCs w:val="22"/>
        </w:rPr>
        <w:t xml:space="preserve">, </w:t>
      </w:r>
      <w:r w:rsidRPr="00850B41">
        <w:rPr>
          <w:rFonts w:ascii="Calibri" w:hAnsi="Calibri" w:cs="Calibri"/>
          <w:b/>
          <w:bCs/>
          <w:sz w:val="22"/>
          <w:szCs w:val="22"/>
        </w:rPr>
        <w:t>Oracle</w:t>
      </w:r>
      <w:r w:rsidRPr="00850B41">
        <w:rPr>
          <w:rFonts w:ascii="Calibri" w:hAnsi="Calibri" w:cs="Calibri"/>
          <w:bCs/>
          <w:sz w:val="22"/>
          <w:szCs w:val="22"/>
        </w:rPr>
        <w:t xml:space="preserve">, </w:t>
      </w:r>
      <w:r w:rsidRPr="00850B41">
        <w:rPr>
          <w:rFonts w:ascii="Calibri" w:hAnsi="Calibri" w:cs="Calibri"/>
          <w:b/>
          <w:bCs/>
          <w:sz w:val="22"/>
          <w:szCs w:val="22"/>
        </w:rPr>
        <w:t>SQL Server</w:t>
      </w:r>
      <w:r w:rsidRPr="00850B41">
        <w:rPr>
          <w:rFonts w:ascii="Calibri" w:hAnsi="Calibri" w:cs="Calibri"/>
          <w:bCs/>
          <w:sz w:val="22"/>
          <w:szCs w:val="22"/>
        </w:rPr>
        <w:t xml:space="preserve">, </w:t>
      </w:r>
      <w:r w:rsidRPr="00850B41">
        <w:rPr>
          <w:rFonts w:ascii="Calibri" w:hAnsi="Calibri" w:cs="Calibri"/>
          <w:b/>
          <w:bCs/>
          <w:sz w:val="22"/>
          <w:szCs w:val="22"/>
        </w:rPr>
        <w:t xml:space="preserve">Informatica, SSIS, SSRS, </w:t>
      </w:r>
      <w:r w:rsidR="00EC563B" w:rsidRPr="00850B41">
        <w:rPr>
          <w:rFonts w:ascii="Calibri" w:hAnsi="Calibri" w:cs="Calibri"/>
          <w:b/>
          <w:bCs/>
          <w:sz w:val="22"/>
          <w:szCs w:val="22"/>
        </w:rPr>
        <w:t>T</w:t>
      </w:r>
      <w:r w:rsidRPr="00850B41">
        <w:rPr>
          <w:rFonts w:ascii="Calibri" w:hAnsi="Calibri" w:cs="Calibri"/>
          <w:b/>
          <w:bCs/>
          <w:sz w:val="22"/>
          <w:szCs w:val="22"/>
        </w:rPr>
        <w:t>oad</w:t>
      </w:r>
      <w:r w:rsidRPr="00850B41">
        <w:rPr>
          <w:rFonts w:ascii="Calibri" w:hAnsi="Calibri" w:cs="Calibri"/>
          <w:bCs/>
          <w:sz w:val="22"/>
          <w:szCs w:val="22"/>
        </w:rPr>
        <w:t xml:space="preserve">, </w:t>
      </w:r>
      <w:r w:rsidRPr="00850B41">
        <w:rPr>
          <w:rFonts w:ascii="Calibri" w:hAnsi="Calibri" w:cs="Calibri"/>
          <w:b/>
          <w:bCs/>
          <w:sz w:val="22"/>
          <w:szCs w:val="22"/>
        </w:rPr>
        <w:t>Microsoft Office Suite</w:t>
      </w:r>
      <w:r w:rsidRPr="00850B41">
        <w:rPr>
          <w:rFonts w:ascii="Calibri" w:hAnsi="Calibri" w:cs="Calibri"/>
          <w:bCs/>
          <w:sz w:val="22"/>
          <w:szCs w:val="22"/>
        </w:rPr>
        <w:t>.</w:t>
      </w:r>
    </w:p>
    <w:p w:rsidR="009A6BD4" w:rsidRPr="00850B41" w:rsidRDefault="009A6BD4" w:rsidP="009A6BD4">
      <w:pPr>
        <w:pStyle w:val="ListParagraph"/>
        <w:numPr>
          <w:ilvl w:val="0"/>
          <w:numId w:val="13"/>
        </w:numPr>
        <w:jc w:val="both"/>
        <w:rPr>
          <w:rFonts w:ascii="Calibri" w:hAnsi="Calibri" w:cs="Calibri"/>
          <w:sz w:val="22"/>
          <w:szCs w:val="22"/>
        </w:rPr>
      </w:pPr>
      <w:r w:rsidRPr="00850B41">
        <w:rPr>
          <w:rFonts w:ascii="Calibri" w:hAnsi="Calibri" w:cs="Calibri"/>
          <w:sz w:val="22"/>
          <w:szCs w:val="22"/>
        </w:rPr>
        <w:t xml:space="preserve">Outstanding knowledge in </w:t>
      </w:r>
      <w:r w:rsidRPr="00850B41">
        <w:rPr>
          <w:rFonts w:ascii="Calibri" w:eastAsia="MS Mincho" w:hAnsi="Calibri" w:cs="Calibri"/>
          <w:color w:val="000000"/>
          <w:sz w:val="22"/>
          <w:szCs w:val="22"/>
        </w:rPr>
        <w:t xml:space="preserve">writing complex </w:t>
      </w:r>
      <w:r w:rsidRPr="00850B41">
        <w:rPr>
          <w:rFonts w:ascii="Calibri" w:eastAsia="MS Mincho" w:hAnsi="Calibri" w:cs="Calibri"/>
          <w:b/>
          <w:color w:val="000000"/>
          <w:sz w:val="22"/>
          <w:szCs w:val="22"/>
        </w:rPr>
        <w:t>SQL</w:t>
      </w:r>
      <w:r w:rsidRPr="00850B41">
        <w:rPr>
          <w:rFonts w:ascii="Calibri" w:eastAsia="MS Mincho" w:hAnsi="Calibri" w:cs="Calibri"/>
          <w:color w:val="000000"/>
          <w:sz w:val="22"/>
          <w:szCs w:val="22"/>
        </w:rPr>
        <w:t xml:space="preserve"> queries, </w:t>
      </w:r>
      <w:r w:rsidRPr="00850B41">
        <w:rPr>
          <w:rFonts w:ascii="Calibri" w:eastAsia="MS Mincho" w:hAnsi="Calibri" w:cs="Calibri"/>
          <w:b/>
          <w:color w:val="000000"/>
          <w:sz w:val="22"/>
          <w:szCs w:val="22"/>
        </w:rPr>
        <w:t>Stored Procedures</w:t>
      </w:r>
      <w:r w:rsidRPr="00850B41">
        <w:rPr>
          <w:rFonts w:ascii="Calibri" w:eastAsia="MS Mincho" w:hAnsi="Calibri" w:cs="Calibri"/>
          <w:color w:val="000000"/>
          <w:sz w:val="22"/>
          <w:szCs w:val="22"/>
        </w:rPr>
        <w:t>, database tuning, query optimization and resolving key performance issues.</w:t>
      </w:r>
    </w:p>
    <w:p w:rsidR="009A6BD4" w:rsidRPr="00850B41" w:rsidRDefault="009A6BD4" w:rsidP="009A6BD4">
      <w:pPr>
        <w:numPr>
          <w:ilvl w:val="0"/>
          <w:numId w:val="13"/>
        </w:numPr>
        <w:shd w:val="clear" w:color="auto" w:fill="FFFFFF"/>
        <w:spacing w:after="0" w:line="204" w:lineRule="atLeast"/>
        <w:jc w:val="both"/>
        <w:rPr>
          <w:rFonts w:ascii="Calibri" w:hAnsi="Calibri" w:cs="Calibri"/>
          <w:color w:val="000000" w:themeColor="text1"/>
          <w:sz w:val="22"/>
          <w:szCs w:val="22"/>
        </w:rPr>
      </w:pPr>
      <w:r w:rsidRPr="00850B41">
        <w:rPr>
          <w:rFonts w:ascii="Calibri" w:hAnsi="Calibri" w:cs="Calibri"/>
          <w:sz w:val="22"/>
          <w:szCs w:val="22"/>
        </w:rPr>
        <w:lastRenderedPageBreak/>
        <w:t xml:space="preserve">Extensive experience in using </w:t>
      </w:r>
      <w:r w:rsidRPr="00850B41">
        <w:rPr>
          <w:rFonts w:ascii="Calibri" w:hAnsi="Calibri" w:cs="Calibri"/>
          <w:b/>
          <w:sz w:val="22"/>
          <w:szCs w:val="22"/>
        </w:rPr>
        <w:t>Tableau functionalities</w:t>
      </w:r>
      <w:r w:rsidRPr="00850B41">
        <w:rPr>
          <w:rFonts w:ascii="Calibri" w:hAnsi="Calibri" w:cs="Calibri"/>
          <w:sz w:val="22"/>
          <w:szCs w:val="22"/>
        </w:rPr>
        <w:t xml:space="preserve"> for creating different </w:t>
      </w:r>
      <w:r w:rsidRPr="00850B41">
        <w:rPr>
          <w:rFonts w:ascii="Calibri" w:hAnsi="Calibri" w:cs="Calibri"/>
          <w:b/>
          <w:sz w:val="22"/>
          <w:szCs w:val="22"/>
        </w:rPr>
        <w:t>Reports</w:t>
      </w:r>
      <w:r w:rsidRPr="00850B41">
        <w:rPr>
          <w:rFonts w:ascii="Calibri" w:hAnsi="Calibri" w:cs="Calibri"/>
          <w:sz w:val="22"/>
          <w:szCs w:val="22"/>
        </w:rPr>
        <w:t xml:space="preserve">, </w:t>
      </w:r>
      <w:r w:rsidRPr="00850B41">
        <w:rPr>
          <w:rFonts w:ascii="Calibri" w:hAnsi="Calibri" w:cs="Calibri"/>
          <w:b/>
          <w:sz w:val="22"/>
          <w:szCs w:val="22"/>
        </w:rPr>
        <w:t>Interactive Dashboards</w:t>
      </w:r>
      <w:r w:rsidRPr="00850B41">
        <w:rPr>
          <w:rFonts w:ascii="Calibri" w:hAnsi="Calibri" w:cs="Calibri"/>
          <w:sz w:val="22"/>
          <w:szCs w:val="22"/>
        </w:rPr>
        <w:t xml:space="preserve"> with page and dashboard Prompts.</w:t>
      </w:r>
    </w:p>
    <w:p w:rsidR="009A6BD4" w:rsidRPr="00850B41" w:rsidRDefault="009A6BD4" w:rsidP="009A6BD4">
      <w:pPr>
        <w:numPr>
          <w:ilvl w:val="0"/>
          <w:numId w:val="13"/>
        </w:numPr>
        <w:suppressAutoHyphens/>
        <w:spacing w:after="0" w:line="240" w:lineRule="auto"/>
        <w:jc w:val="both"/>
        <w:rPr>
          <w:rFonts w:ascii="Calibri" w:hAnsi="Calibri" w:cs="Calibri"/>
          <w:sz w:val="22"/>
          <w:szCs w:val="22"/>
        </w:rPr>
      </w:pPr>
      <w:r w:rsidRPr="00850B41">
        <w:rPr>
          <w:rFonts w:ascii="Calibri" w:hAnsi="Calibri" w:cs="Calibri"/>
          <w:sz w:val="22"/>
          <w:szCs w:val="22"/>
        </w:rPr>
        <w:t xml:space="preserve">Proficient in design and development of various dashboards, reports utilizing </w:t>
      </w:r>
      <w:r w:rsidRPr="00850B41">
        <w:rPr>
          <w:rFonts w:ascii="Calibri" w:hAnsi="Calibri" w:cs="Calibri"/>
          <w:b/>
          <w:sz w:val="22"/>
          <w:szCs w:val="22"/>
        </w:rPr>
        <w:t>Tableau Visualizations</w:t>
      </w:r>
      <w:r w:rsidRPr="00850B41">
        <w:rPr>
          <w:rFonts w:ascii="Calibri" w:hAnsi="Calibri" w:cs="Calibri"/>
          <w:sz w:val="22"/>
          <w:szCs w:val="22"/>
        </w:rPr>
        <w:t xml:space="preserve"> like </w:t>
      </w:r>
      <w:r w:rsidRPr="00850B41">
        <w:rPr>
          <w:rFonts w:ascii="Calibri" w:hAnsi="Calibri" w:cs="Calibri"/>
          <w:b/>
          <w:sz w:val="22"/>
          <w:szCs w:val="22"/>
        </w:rPr>
        <w:t>bar graphs</w:t>
      </w:r>
      <w:r w:rsidRPr="00850B41">
        <w:rPr>
          <w:rFonts w:ascii="Calibri" w:hAnsi="Calibri" w:cs="Calibri"/>
          <w:sz w:val="22"/>
          <w:szCs w:val="22"/>
        </w:rPr>
        <w:t>,</w:t>
      </w:r>
      <w:r w:rsidRPr="00850B41">
        <w:rPr>
          <w:rFonts w:ascii="Calibri" w:hAnsi="Calibri" w:cs="Calibri"/>
          <w:b/>
          <w:sz w:val="22"/>
          <w:szCs w:val="22"/>
        </w:rPr>
        <w:t xml:space="preserve"> scatter plots</w:t>
      </w:r>
      <w:r w:rsidRPr="00850B41">
        <w:rPr>
          <w:rFonts w:ascii="Calibri" w:hAnsi="Calibri" w:cs="Calibri"/>
          <w:sz w:val="22"/>
          <w:szCs w:val="22"/>
        </w:rPr>
        <w:t xml:space="preserve">, </w:t>
      </w:r>
      <w:r w:rsidRPr="00850B41">
        <w:rPr>
          <w:rFonts w:ascii="Calibri" w:hAnsi="Calibri" w:cs="Calibri"/>
          <w:b/>
          <w:sz w:val="22"/>
          <w:szCs w:val="22"/>
        </w:rPr>
        <w:t>pie-charts</w:t>
      </w:r>
      <w:r w:rsidRPr="00850B41">
        <w:rPr>
          <w:rFonts w:ascii="Calibri" w:hAnsi="Calibri" w:cs="Calibri"/>
          <w:sz w:val="22"/>
          <w:szCs w:val="22"/>
        </w:rPr>
        <w:t xml:space="preserve">, </w:t>
      </w:r>
      <w:r w:rsidRPr="00850B41">
        <w:rPr>
          <w:rFonts w:ascii="Calibri" w:hAnsi="Calibri" w:cs="Calibri"/>
          <w:b/>
          <w:sz w:val="22"/>
          <w:szCs w:val="22"/>
        </w:rPr>
        <w:t>geo</w:t>
      </w:r>
      <w:r w:rsidR="00EC563B" w:rsidRPr="00850B41">
        <w:rPr>
          <w:rFonts w:ascii="Calibri" w:hAnsi="Calibri" w:cs="Calibri"/>
          <w:b/>
          <w:sz w:val="22"/>
          <w:szCs w:val="22"/>
        </w:rPr>
        <w:t xml:space="preserve"> and custom geo maps</w:t>
      </w:r>
      <w:r w:rsidRPr="00850B41">
        <w:rPr>
          <w:rFonts w:ascii="Calibri" w:hAnsi="Calibri" w:cs="Calibri"/>
          <w:sz w:val="22"/>
          <w:szCs w:val="22"/>
        </w:rPr>
        <w:t xml:space="preserve"> and other making use of </w:t>
      </w:r>
      <w:r w:rsidRPr="00850B41">
        <w:rPr>
          <w:rFonts w:ascii="Calibri" w:hAnsi="Calibri" w:cs="Calibri"/>
          <w:b/>
          <w:sz w:val="22"/>
          <w:szCs w:val="22"/>
        </w:rPr>
        <w:t>actions,</w:t>
      </w:r>
      <w:r w:rsidR="00850B41" w:rsidRPr="00850B41">
        <w:rPr>
          <w:rFonts w:ascii="Calibri" w:hAnsi="Calibri" w:cs="Calibri"/>
          <w:b/>
          <w:sz w:val="22"/>
          <w:szCs w:val="22"/>
        </w:rPr>
        <w:t xml:space="preserve"> </w:t>
      </w:r>
      <w:r w:rsidRPr="00850B41">
        <w:rPr>
          <w:rFonts w:ascii="Calibri" w:hAnsi="Calibri" w:cs="Calibri"/>
          <w:b/>
          <w:sz w:val="22"/>
          <w:szCs w:val="22"/>
        </w:rPr>
        <w:t>local and global filters</w:t>
      </w:r>
      <w:r w:rsidR="00850B41" w:rsidRPr="00850B41">
        <w:rPr>
          <w:rFonts w:ascii="Calibri" w:hAnsi="Calibri" w:cs="Calibri"/>
          <w:b/>
          <w:sz w:val="22"/>
          <w:szCs w:val="22"/>
        </w:rPr>
        <w:t xml:space="preserve"> </w:t>
      </w:r>
      <w:r w:rsidR="00EC563B" w:rsidRPr="00850B41">
        <w:rPr>
          <w:rFonts w:ascii="Calibri" w:hAnsi="Calibri" w:cs="Calibri"/>
          <w:sz w:val="22"/>
          <w:szCs w:val="22"/>
        </w:rPr>
        <w:t>based</w:t>
      </w:r>
      <w:r w:rsidRPr="00850B41">
        <w:rPr>
          <w:rFonts w:ascii="Calibri" w:hAnsi="Calibri" w:cs="Calibri"/>
          <w:sz w:val="22"/>
          <w:szCs w:val="22"/>
        </w:rPr>
        <w:t xml:space="preserve"> to the end user requirement.</w:t>
      </w:r>
    </w:p>
    <w:p w:rsidR="009A6BD4" w:rsidRPr="00850B41" w:rsidRDefault="009A6BD4" w:rsidP="009A6BD4">
      <w:pPr>
        <w:numPr>
          <w:ilvl w:val="0"/>
          <w:numId w:val="13"/>
        </w:numPr>
        <w:suppressAutoHyphens/>
        <w:spacing w:after="0" w:line="240" w:lineRule="auto"/>
        <w:jc w:val="both"/>
        <w:rPr>
          <w:rFonts w:ascii="Calibri" w:hAnsi="Calibri" w:cs="Calibri"/>
          <w:b/>
          <w:color w:val="000000"/>
          <w:sz w:val="22"/>
          <w:szCs w:val="22"/>
        </w:rPr>
      </w:pPr>
      <w:r w:rsidRPr="00850B41">
        <w:rPr>
          <w:rFonts w:ascii="Calibri" w:hAnsi="Calibri" w:cs="Calibri"/>
          <w:bCs/>
          <w:sz w:val="22"/>
          <w:szCs w:val="22"/>
        </w:rPr>
        <w:t xml:space="preserve">Expertise in designing and creating various analytical reports and </w:t>
      </w:r>
      <w:r w:rsidRPr="00850B41">
        <w:rPr>
          <w:rFonts w:ascii="Calibri" w:hAnsi="Calibri" w:cs="Calibri"/>
          <w:b/>
          <w:bCs/>
          <w:sz w:val="22"/>
          <w:szCs w:val="22"/>
        </w:rPr>
        <w:t>Dashboards</w:t>
      </w:r>
      <w:r w:rsidRPr="00850B41">
        <w:rPr>
          <w:rFonts w:ascii="Calibri" w:hAnsi="Calibri" w:cs="Calibri"/>
          <w:bCs/>
          <w:sz w:val="22"/>
          <w:szCs w:val="22"/>
        </w:rPr>
        <w:t xml:space="preserve"> to help users to identify critical KPIs and facilitate strategic planning in the organization.</w:t>
      </w:r>
    </w:p>
    <w:p w:rsidR="009A6BD4" w:rsidRPr="00850B41" w:rsidRDefault="009A6BD4" w:rsidP="009A6BD4">
      <w:pPr>
        <w:pStyle w:val="ListParagraph"/>
        <w:numPr>
          <w:ilvl w:val="0"/>
          <w:numId w:val="13"/>
        </w:numPr>
        <w:jc w:val="both"/>
        <w:rPr>
          <w:rFonts w:ascii="Calibri" w:hAnsi="Calibri" w:cs="Calibri"/>
          <w:sz w:val="22"/>
          <w:szCs w:val="22"/>
        </w:rPr>
      </w:pPr>
      <w:r w:rsidRPr="00850B41">
        <w:rPr>
          <w:rFonts w:ascii="Calibri" w:hAnsi="Calibri" w:cs="Calibri"/>
          <w:color w:val="000000"/>
          <w:sz w:val="22"/>
          <w:szCs w:val="22"/>
        </w:rPr>
        <w:t xml:space="preserve">Expert in </w:t>
      </w:r>
      <w:r w:rsidR="009760A3" w:rsidRPr="00850B41">
        <w:rPr>
          <w:rFonts w:ascii="Calibri" w:hAnsi="Calibri" w:cs="Calibri"/>
          <w:b/>
          <w:color w:val="000000"/>
          <w:sz w:val="22"/>
          <w:szCs w:val="22"/>
        </w:rPr>
        <w:t>Unit, System</w:t>
      </w:r>
      <w:r w:rsidR="00850B41" w:rsidRPr="00850B41">
        <w:rPr>
          <w:rFonts w:ascii="Calibri" w:hAnsi="Calibri" w:cs="Calibri"/>
          <w:b/>
          <w:color w:val="000000"/>
          <w:sz w:val="22"/>
          <w:szCs w:val="22"/>
        </w:rPr>
        <w:t xml:space="preserve"> </w:t>
      </w:r>
      <w:r w:rsidRPr="00850B41">
        <w:rPr>
          <w:rFonts w:ascii="Calibri" w:hAnsi="Calibri" w:cs="Calibri"/>
          <w:color w:val="000000"/>
          <w:sz w:val="22"/>
          <w:szCs w:val="22"/>
        </w:rPr>
        <w:t xml:space="preserve">and </w:t>
      </w:r>
      <w:r w:rsidRPr="00850B41">
        <w:rPr>
          <w:rFonts w:ascii="Calibri" w:hAnsi="Calibri" w:cs="Calibri"/>
          <w:b/>
          <w:color w:val="000000"/>
          <w:sz w:val="22"/>
          <w:szCs w:val="22"/>
        </w:rPr>
        <w:t>User Acceptance Testing</w:t>
      </w:r>
      <w:r w:rsidRPr="00850B41">
        <w:rPr>
          <w:rFonts w:ascii="Calibri" w:hAnsi="Calibri" w:cs="Calibri"/>
          <w:color w:val="000000"/>
          <w:sz w:val="22"/>
          <w:szCs w:val="22"/>
        </w:rPr>
        <w:t xml:space="preserve"> and Performed </w:t>
      </w:r>
      <w:r w:rsidRPr="00850B41">
        <w:rPr>
          <w:rFonts w:ascii="Calibri" w:hAnsi="Calibri" w:cs="Calibri"/>
          <w:b/>
          <w:color w:val="000000"/>
          <w:sz w:val="22"/>
          <w:szCs w:val="22"/>
        </w:rPr>
        <w:t>Data Validation</w:t>
      </w:r>
      <w:r w:rsidRPr="00850B41">
        <w:rPr>
          <w:rFonts w:ascii="Calibri" w:hAnsi="Calibri" w:cs="Calibri"/>
          <w:color w:val="000000"/>
          <w:sz w:val="22"/>
          <w:szCs w:val="22"/>
        </w:rPr>
        <w:t xml:space="preserve"> for all the reports and dashboards generated from various database sources. </w:t>
      </w:r>
    </w:p>
    <w:p w:rsidR="00A62A99" w:rsidRPr="00850B41" w:rsidRDefault="00A62A99" w:rsidP="00A62A99">
      <w:pPr>
        <w:numPr>
          <w:ilvl w:val="0"/>
          <w:numId w:val="13"/>
        </w:numPr>
        <w:suppressAutoHyphens/>
        <w:spacing w:after="0" w:line="240" w:lineRule="auto"/>
        <w:jc w:val="both"/>
        <w:rPr>
          <w:rFonts w:ascii="Calibri" w:hAnsi="Calibri" w:cs="Calibri"/>
          <w:b/>
          <w:color w:val="000000"/>
          <w:sz w:val="22"/>
          <w:szCs w:val="22"/>
        </w:rPr>
      </w:pPr>
      <w:r w:rsidRPr="00850B41">
        <w:rPr>
          <w:rFonts w:ascii="Calibri" w:hAnsi="Calibri" w:cs="Calibri"/>
          <w:sz w:val="22"/>
          <w:szCs w:val="22"/>
        </w:rPr>
        <w:t>Outstanding Data analysis skills including</w:t>
      </w:r>
      <w:r w:rsidRPr="00850B41">
        <w:rPr>
          <w:rFonts w:ascii="Calibri" w:hAnsi="Calibri" w:cs="Calibri"/>
          <w:b/>
          <w:sz w:val="22"/>
          <w:szCs w:val="22"/>
        </w:rPr>
        <w:t xml:space="preserve"> Data mapping </w:t>
      </w:r>
      <w:r w:rsidRPr="00850B41">
        <w:rPr>
          <w:rFonts w:ascii="Calibri" w:hAnsi="Calibri" w:cs="Calibri"/>
          <w:sz w:val="22"/>
          <w:szCs w:val="22"/>
        </w:rPr>
        <w:t>from</w:t>
      </w:r>
      <w:r w:rsidRPr="00850B41">
        <w:rPr>
          <w:rFonts w:ascii="Calibri" w:hAnsi="Calibri" w:cs="Calibri"/>
          <w:b/>
          <w:sz w:val="22"/>
          <w:szCs w:val="22"/>
        </w:rPr>
        <w:t xml:space="preserve"> source to target </w:t>
      </w:r>
      <w:r w:rsidRPr="00850B41">
        <w:rPr>
          <w:rFonts w:ascii="Calibri" w:hAnsi="Calibri" w:cs="Calibri"/>
          <w:sz w:val="22"/>
          <w:szCs w:val="22"/>
        </w:rPr>
        <w:t xml:space="preserve">database schemas, </w:t>
      </w:r>
      <w:r w:rsidRPr="00850B41">
        <w:rPr>
          <w:rFonts w:ascii="Calibri" w:hAnsi="Calibri" w:cs="Calibri"/>
          <w:b/>
          <w:sz w:val="22"/>
          <w:szCs w:val="22"/>
        </w:rPr>
        <w:t xml:space="preserve">Data Cleansing </w:t>
      </w:r>
      <w:r w:rsidRPr="00850B41">
        <w:rPr>
          <w:rFonts w:ascii="Calibri" w:hAnsi="Calibri" w:cs="Calibri"/>
          <w:sz w:val="22"/>
          <w:szCs w:val="22"/>
        </w:rPr>
        <w:t>and processing, writing data extract scripts/programming of data conversion and researching complex data problems.</w:t>
      </w:r>
    </w:p>
    <w:p w:rsidR="00A62A99" w:rsidRPr="00850B41" w:rsidRDefault="00A62A99" w:rsidP="00A62A99">
      <w:pPr>
        <w:numPr>
          <w:ilvl w:val="0"/>
          <w:numId w:val="13"/>
        </w:numPr>
        <w:suppressAutoHyphens/>
        <w:spacing w:after="0" w:line="240" w:lineRule="auto"/>
        <w:jc w:val="both"/>
        <w:rPr>
          <w:rFonts w:ascii="Calibri" w:hAnsi="Calibri" w:cs="Calibri"/>
          <w:b/>
          <w:color w:val="000000"/>
          <w:sz w:val="22"/>
          <w:szCs w:val="22"/>
        </w:rPr>
      </w:pPr>
      <w:r w:rsidRPr="00850B41">
        <w:rPr>
          <w:rFonts w:ascii="Calibri" w:hAnsi="Calibri" w:cs="Calibri"/>
          <w:bCs/>
          <w:sz w:val="22"/>
          <w:szCs w:val="22"/>
        </w:rPr>
        <w:t>Good working knowledge of Meta-data management in consolidating metadata from disparate tools and sources including Data warehouse, ETL, Relational Databases and third-party metadata into a single repository to get information on data usage and end-to-end change impact analysis.</w:t>
      </w:r>
    </w:p>
    <w:p w:rsidR="00A62A99" w:rsidRPr="00850B41" w:rsidRDefault="00A62A99" w:rsidP="00A62A99">
      <w:pPr>
        <w:numPr>
          <w:ilvl w:val="0"/>
          <w:numId w:val="13"/>
        </w:numPr>
        <w:suppressAutoHyphens/>
        <w:spacing w:after="0" w:line="240" w:lineRule="auto"/>
        <w:jc w:val="both"/>
        <w:rPr>
          <w:rFonts w:ascii="Calibri" w:hAnsi="Calibri" w:cs="Calibri"/>
          <w:b/>
          <w:color w:val="000000"/>
          <w:sz w:val="22"/>
          <w:szCs w:val="22"/>
        </w:rPr>
      </w:pPr>
      <w:r w:rsidRPr="00850B41">
        <w:rPr>
          <w:rFonts w:ascii="Calibri" w:hAnsi="Calibri" w:cs="Calibri"/>
          <w:sz w:val="22"/>
          <w:szCs w:val="22"/>
        </w:rPr>
        <w:t xml:space="preserve">Experience in writing complex </w:t>
      </w:r>
      <w:r w:rsidRPr="00850B41">
        <w:rPr>
          <w:rFonts w:ascii="Calibri" w:hAnsi="Calibri" w:cs="Calibri"/>
          <w:b/>
          <w:sz w:val="22"/>
          <w:szCs w:val="22"/>
        </w:rPr>
        <w:t>SQL</w:t>
      </w:r>
      <w:r w:rsidRPr="00850B41">
        <w:rPr>
          <w:rFonts w:ascii="Calibri" w:hAnsi="Calibri" w:cs="Calibri"/>
          <w:sz w:val="22"/>
          <w:szCs w:val="22"/>
        </w:rPr>
        <w:t xml:space="preserve"> scripts/ queries to perform End-to-End ETL validations and support Ad-hoc business requests.</w:t>
      </w:r>
    </w:p>
    <w:p w:rsidR="00A62A99" w:rsidRPr="00850B41" w:rsidRDefault="00A62A99" w:rsidP="00A62A99">
      <w:pPr>
        <w:numPr>
          <w:ilvl w:val="0"/>
          <w:numId w:val="13"/>
        </w:numPr>
        <w:suppressAutoHyphens/>
        <w:spacing w:after="0" w:line="240" w:lineRule="auto"/>
        <w:jc w:val="both"/>
        <w:rPr>
          <w:rFonts w:ascii="Calibri" w:hAnsi="Calibri" w:cs="Calibri"/>
          <w:b/>
          <w:color w:val="000000"/>
          <w:sz w:val="22"/>
          <w:szCs w:val="22"/>
        </w:rPr>
      </w:pPr>
      <w:r w:rsidRPr="00850B41">
        <w:rPr>
          <w:rFonts w:ascii="Calibri" w:hAnsi="Calibri" w:cs="Calibri"/>
          <w:color w:val="000000"/>
          <w:sz w:val="22"/>
          <w:szCs w:val="22"/>
        </w:rPr>
        <w:t xml:space="preserve">Strong influence management skills, reporting and analytical/problem solving skills with attention to detail.  </w:t>
      </w:r>
    </w:p>
    <w:p w:rsidR="00A62A99" w:rsidRPr="00850B41" w:rsidRDefault="00A62A99" w:rsidP="00A62A99">
      <w:pPr>
        <w:numPr>
          <w:ilvl w:val="0"/>
          <w:numId w:val="13"/>
        </w:numPr>
        <w:suppressAutoHyphens/>
        <w:spacing w:after="0" w:line="240" w:lineRule="auto"/>
        <w:jc w:val="both"/>
        <w:rPr>
          <w:rFonts w:ascii="Calibri" w:hAnsi="Calibri" w:cs="Calibri"/>
          <w:sz w:val="22"/>
          <w:szCs w:val="22"/>
        </w:rPr>
      </w:pPr>
      <w:r w:rsidRPr="00850B41">
        <w:rPr>
          <w:rFonts w:ascii="Calibri" w:hAnsi="Calibri" w:cs="Calibri"/>
          <w:snapToGrid w:val="0"/>
          <w:sz w:val="22"/>
          <w:szCs w:val="22"/>
        </w:rPr>
        <w:t>Highly motivated team player with e</w:t>
      </w:r>
      <w:r w:rsidRPr="00850B41">
        <w:rPr>
          <w:rFonts w:ascii="Calibri" w:hAnsi="Calibri" w:cs="Calibri"/>
          <w:sz w:val="22"/>
          <w:szCs w:val="22"/>
        </w:rPr>
        <w:t xml:space="preserve">xcellent Interpersonal and Customer Relational Skills, Proven Communication, </w:t>
      </w:r>
      <w:r w:rsidRPr="00850B41">
        <w:rPr>
          <w:rFonts w:ascii="Calibri" w:hAnsi="Calibri" w:cs="Calibri"/>
          <w:snapToGrid w:val="0"/>
          <w:sz w:val="22"/>
          <w:szCs w:val="22"/>
        </w:rPr>
        <w:t>Organizational, Analytical,</w:t>
      </w:r>
      <w:r w:rsidRPr="00850B41">
        <w:rPr>
          <w:rFonts w:ascii="Calibri" w:hAnsi="Calibri" w:cs="Calibri"/>
          <w:sz w:val="22"/>
          <w:szCs w:val="22"/>
        </w:rPr>
        <w:t xml:space="preserve"> Presentation Skills</w:t>
      </w:r>
      <w:r w:rsidRPr="00850B41">
        <w:rPr>
          <w:rFonts w:ascii="Calibri" w:hAnsi="Calibri" w:cs="Calibri"/>
          <w:snapToGrid w:val="0"/>
          <w:sz w:val="22"/>
          <w:szCs w:val="22"/>
        </w:rPr>
        <w:t xml:space="preserve">, </w:t>
      </w:r>
      <w:r w:rsidRPr="00850B41">
        <w:rPr>
          <w:rFonts w:ascii="Calibri" w:hAnsi="Calibri" w:cs="Calibri"/>
          <w:sz w:val="22"/>
          <w:szCs w:val="22"/>
        </w:rPr>
        <w:t>and Leadership Qualities.</w:t>
      </w:r>
    </w:p>
    <w:p w:rsidR="004C19EF" w:rsidRPr="00850B41" w:rsidRDefault="004C19EF" w:rsidP="00A62A99">
      <w:pPr>
        <w:numPr>
          <w:ilvl w:val="0"/>
          <w:numId w:val="13"/>
        </w:numPr>
        <w:suppressAutoHyphens/>
        <w:spacing w:after="0" w:line="240" w:lineRule="auto"/>
        <w:jc w:val="both"/>
        <w:rPr>
          <w:rFonts w:ascii="Calibri" w:hAnsi="Calibri" w:cs="Calibri"/>
          <w:sz w:val="22"/>
          <w:szCs w:val="22"/>
        </w:rPr>
      </w:pPr>
      <w:r w:rsidRPr="00850B41">
        <w:rPr>
          <w:rFonts w:ascii="Calibri" w:hAnsi="Calibri" w:cs="Calibri"/>
          <w:sz w:val="22"/>
          <w:szCs w:val="22"/>
        </w:rPr>
        <w:t xml:space="preserve">Involved in Tableau 10 Beta testing. </w:t>
      </w:r>
    </w:p>
    <w:p w:rsidR="004C19EF" w:rsidRPr="00850B41" w:rsidRDefault="004C19EF" w:rsidP="00A62A99">
      <w:pPr>
        <w:numPr>
          <w:ilvl w:val="0"/>
          <w:numId w:val="13"/>
        </w:numPr>
        <w:suppressAutoHyphens/>
        <w:spacing w:after="0" w:line="240" w:lineRule="auto"/>
        <w:jc w:val="both"/>
        <w:rPr>
          <w:rFonts w:ascii="Calibri" w:hAnsi="Calibri" w:cs="Calibri"/>
          <w:sz w:val="22"/>
          <w:szCs w:val="22"/>
        </w:rPr>
      </w:pPr>
      <w:r w:rsidRPr="00850B41">
        <w:rPr>
          <w:rFonts w:ascii="Calibri" w:hAnsi="Calibri" w:cs="Calibri"/>
          <w:sz w:val="22"/>
          <w:szCs w:val="22"/>
        </w:rPr>
        <w:t>Used data blending to achieve custom geo coding using excel.</w:t>
      </w:r>
    </w:p>
    <w:p w:rsidR="00FB19AB" w:rsidRPr="00850B41" w:rsidRDefault="004C19EF" w:rsidP="007C1C2A">
      <w:pPr>
        <w:numPr>
          <w:ilvl w:val="0"/>
          <w:numId w:val="13"/>
        </w:numPr>
        <w:suppressAutoHyphens/>
        <w:spacing w:after="0" w:line="240" w:lineRule="auto"/>
        <w:jc w:val="both"/>
        <w:rPr>
          <w:rFonts w:ascii="Calibri" w:hAnsi="Calibri" w:cs="Calibri"/>
          <w:sz w:val="22"/>
          <w:szCs w:val="22"/>
        </w:rPr>
      </w:pPr>
      <w:r w:rsidRPr="00850B41">
        <w:rPr>
          <w:rFonts w:ascii="Calibri" w:hAnsi="Calibri" w:cs="Calibri"/>
          <w:sz w:val="22"/>
          <w:szCs w:val="22"/>
        </w:rPr>
        <w:t>Created Extracts, used scheduling, maintenance of subscriptions, creation of groups / users for accesses appropriately.</w:t>
      </w:r>
    </w:p>
    <w:p w:rsidR="00B41F06" w:rsidRPr="00850B41" w:rsidRDefault="00B41F06" w:rsidP="00FB19AB">
      <w:pPr>
        <w:suppressAutoHyphens/>
        <w:spacing w:after="0" w:line="240" w:lineRule="auto"/>
        <w:jc w:val="both"/>
        <w:rPr>
          <w:rStyle w:val="apple-converted-space"/>
          <w:rFonts w:ascii="Calibri" w:hAnsi="Calibri" w:cs="Calibri"/>
          <w:b/>
          <w:sz w:val="22"/>
          <w:szCs w:val="22"/>
          <w:u w:val="single"/>
        </w:rPr>
      </w:pPr>
    </w:p>
    <w:p w:rsidR="00666EDC" w:rsidRPr="00850B41" w:rsidRDefault="00666EDC" w:rsidP="00FB19AB">
      <w:pPr>
        <w:suppressAutoHyphens/>
        <w:spacing w:after="0" w:line="240" w:lineRule="auto"/>
        <w:jc w:val="both"/>
        <w:rPr>
          <w:rStyle w:val="apple-converted-space"/>
          <w:rFonts w:ascii="Calibri" w:hAnsi="Calibri" w:cs="Calibri"/>
          <w:sz w:val="22"/>
          <w:szCs w:val="22"/>
        </w:rPr>
      </w:pPr>
      <w:r w:rsidRPr="00850B41">
        <w:rPr>
          <w:rStyle w:val="apple-converted-space"/>
          <w:rFonts w:ascii="Calibri" w:hAnsi="Calibri" w:cs="Calibri"/>
          <w:b/>
          <w:sz w:val="22"/>
          <w:szCs w:val="22"/>
          <w:u w:val="single"/>
        </w:rPr>
        <w:t>Technical Skills:</w:t>
      </w:r>
    </w:p>
    <w:p w:rsidR="00452A8F" w:rsidRPr="00850B41" w:rsidRDefault="00452A8F" w:rsidP="00452A8F">
      <w:pPr>
        <w:spacing w:after="0" w:line="240" w:lineRule="auto"/>
        <w:rPr>
          <w:rStyle w:val="apple-converted-space"/>
          <w:rFonts w:ascii="Calibri" w:hAnsi="Calibri" w:cs="Calibri"/>
          <w:b/>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6480"/>
      </w:tblGrid>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eastAsia="Times New Roman" w:hAnsi="Calibri" w:cs="Calibri"/>
                <w:sz w:val="22"/>
                <w:szCs w:val="22"/>
              </w:rPr>
            </w:pPr>
            <w:r w:rsidRPr="00850B41">
              <w:rPr>
                <w:rFonts w:ascii="Calibri" w:hAnsi="Calibri" w:cs="Calibri"/>
                <w:b/>
                <w:bCs/>
                <w:sz w:val="22"/>
                <w:szCs w:val="22"/>
              </w:rPr>
              <w:t>Reporting Tools</w:t>
            </w:r>
          </w:p>
        </w:tc>
        <w:tc>
          <w:tcPr>
            <w:tcW w:w="6480" w:type="dxa"/>
            <w:tcBorders>
              <w:top w:val="single" w:sz="4" w:space="0" w:color="auto"/>
              <w:left w:val="single" w:sz="4" w:space="0" w:color="auto"/>
              <w:bottom w:val="single" w:sz="4" w:space="0" w:color="auto"/>
              <w:right w:val="single" w:sz="4" w:space="0" w:color="auto"/>
            </w:tcBorders>
            <w:hideMark/>
          </w:tcPr>
          <w:p w:rsidR="00B500B5" w:rsidRPr="00850B41" w:rsidRDefault="00AF6DB5" w:rsidP="00EC563B">
            <w:pPr>
              <w:spacing w:after="0" w:line="240" w:lineRule="auto"/>
              <w:jc w:val="both"/>
              <w:rPr>
                <w:rFonts w:ascii="Calibri" w:hAnsi="Calibri" w:cs="Calibri"/>
                <w:sz w:val="22"/>
                <w:szCs w:val="22"/>
              </w:rPr>
            </w:pPr>
            <w:r w:rsidRPr="00850B41">
              <w:rPr>
                <w:rFonts w:ascii="Calibri" w:hAnsi="Calibri" w:cs="Calibri"/>
                <w:sz w:val="22"/>
                <w:szCs w:val="22"/>
              </w:rPr>
              <w:t>Tableau</w:t>
            </w:r>
            <w:r w:rsidR="00EC563B" w:rsidRPr="00850B41">
              <w:rPr>
                <w:rFonts w:ascii="Calibri" w:hAnsi="Calibri" w:cs="Calibri"/>
                <w:sz w:val="22"/>
                <w:szCs w:val="22"/>
              </w:rPr>
              <w:t xml:space="preserve"> 9.3,9.2, 8.x</w:t>
            </w:r>
            <w:r w:rsidR="00281D48" w:rsidRPr="00850B41">
              <w:rPr>
                <w:rFonts w:ascii="Calibri" w:hAnsi="Calibri" w:cs="Calibri"/>
                <w:sz w:val="22"/>
                <w:szCs w:val="22"/>
              </w:rPr>
              <w:t>, 7,6</w:t>
            </w:r>
            <w:r w:rsidR="00EC563B" w:rsidRPr="00850B41">
              <w:rPr>
                <w:rFonts w:ascii="Calibri" w:hAnsi="Calibri" w:cs="Calibri"/>
                <w:sz w:val="22"/>
                <w:szCs w:val="22"/>
              </w:rPr>
              <w:t>,</w:t>
            </w:r>
            <w:r w:rsidRPr="00850B41">
              <w:rPr>
                <w:rFonts w:ascii="Calibri" w:hAnsi="Calibri" w:cs="Calibri"/>
                <w:sz w:val="22"/>
                <w:szCs w:val="22"/>
              </w:rPr>
              <w:t xml:space="preserve"> Business Objects 5.x/4.1, </w:t>
            </w:r>
            <w:r w:rsidR="00EC563B" w:rsidRPr="00850B41">
              <w:rPr>
                <w:rFonts w:ascii="Calibri" w:hAnsi="Calibri" w:cs="Calibri"/>
                <w:sz w:val="22"/>
                <w:szCs w:val="22"/>
              </w:rPr>
              <w:t>SSRS</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b/>
                <w:bCs/>
                <w:sz w:val="22"/>
                <w:szCs w:val="22"/>
              </w:rPr>
            </w:pPr>
            <w:r w:rsidRPr="00850B41">
              <w:rPr>
                <w:rFonts w:ascii="Calibri" w:hAnsi="Calibri" w:cs="Calibri"/>
                <w:b/>
                <w:bCs/>
                <w:sz w:val="22"/>
                <w:szCs w:val="22"/>
              </w:rPr>
              <w:t>ETL Tools</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62A99" w:rsidP="00452A8F">
            <w:pPr>
              <w:spacing w:after="0" w:line="240" w:lineRule="auto"/>
              <w:jc w:val="both"/>
              <w:rPr>
                <w:rFonts w:ascii="Calibri" w:hAnsi="Calibri" w:cs="Calibri"/>
                <w:sz w:val="22"/>
                <w:szCs w:val="22"/>
              </w:rPr>
            </w:pPr>
            <w:r w:rsidRPr="00850B41">
              <w:rPr>
                <w:rFonts w:ascii="Calibri" w:hAnsi="Calibri" w:cs="Calibri"/>
                <w:sz w:val="22"/>
                <w:szCs w:val="22"/>
              </w:rPr>
              <w:t xml:space="preserve">Informatica, </w:t>
            </w:r>
            <w:r w:rsidR="00AF6DB5" w:rsidRPr="00850B41">
              <w:rPr>
                <w:rFonts w:ascii="Calibri" w:hAnsi="Calibri" w:cs="Calibri"/>
                <w:sz w:val="22"/>
                <w:szCs w:val="22"/>
              </w:rPr>
              <w:t>Microsoft SQL Server Integrated Services</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b/>
                <w:bCs/>
                <w:sz w:val="22"/>
                <w:szCs w:val="22"/>
              </w:rPr>
              <w:t>Databases</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EC563B">
            <w:pPr>
              <w:spacing w:after="0" w:line="240" w:lineRule="auto"/>
              <w:jc w:val="both"/>
              <w:rPr>
                <w:rFonts w:ascii="Calibri" w:hAnsi="Calibri" w:cs="Calibri"/>
                <w:sz w:val="22"/>
                <w:szCs w:val="22"/>
              </w:rPr>
            </w:pPr>
            <w:r w:rsidRPr="00850B41">
              <w:rPr>
                <w:rFonts w:ascii="Calibri" w:hAnsi="Calibri" w:cs="Calibri"/>
                <w:sz w:val="22"/>
                <w:szCs w:val="22"/>
              </w:rPr>
              <w:t>Teradata, Oracle 11</w:t>
            </w:r>
            <w:r w:rsidR="00EC563B" w:rsidRPr="00850B41">
              <w:rPr>
                <w:rFonts w:ascii="Calibri" w:hAnsi="Calibri" w:cs="Calibri"/>
                <w:sz w:val="22"/>
                <w:szCs w:val="22"/>
              </w:rPr>
              <w:t>g</w:t>
            </w:r>
            <w:r w:rsidRPr="00850B41">
              <w:rPr>
                <w:rFonts w:ascii="Calibri" w:hAnsi="Calibri" w:cs="Calibri"/>
                <w:sz w:val="22"/>
                <w:szCs w:val="22"/>
              </w:rPr>
              <w:t>, DB2, MSSQL Server, Sybase</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b/>
                <w:bCs/>
                <w:sz w:val="22"/>
                <w:szCs w:val="22"/>
              </w:rPr>
            </w:pPr>
            <w:r w:rsidRPr="00850B41">
              <w:rPr>
                <w:rFonts w:ascii="Calibri" w:hAnsi="Calibri" w:cs="Calibri"/>
                <w:b/>
                <w:bCs/>
                <w:sz w:val="22"/>
                <w:szCs w:val="22"/>
              </w:rPr>
              <w:t>Requirements Management</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sz w:val="22"/>
                <w:szCs w:val="22"/>
              </w:rPr>
              <w:t>Requisite Pro, Microsoft Office (</w:t>
            </w:r>
            <w:r w:rsidR="00974692" w:rsidRPr="00850B41">
              <w:rPr>
                <w:rFonts w:ascii="Calibri" w:hAnsi="Calibri" w:cs="Calibri"/>
                <w:sz w:val="22"/>
                <w:szCs w:val="22"/>
              </w:rPr>
              <w:t>Word,</w:t>
            </w:r>
            <w:r w:rsidRPr="00850B41">
              <w:rPr>
                <w:rFonts w:ascii="Calibri" w:hAnsi="Calibri" w:cs="Calibri"/>
                <w:sz w:val="22"/>
                <w:szCs w:val="22"/>
              </w:rPr>
              <w:t xml:space="preserve"> PowerPoint   Excel)</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b/>
                <w:bCs/>
                <w:sz w:val="22"/>
                <w:szCs w:val="22"/>
              </w:rPr>
            </w:pPr>
            <w:r w:rsidRPr="00850B41">
              <w:rPr>
                <w:rFonts w:ascii="Calibri" w:hAnsi="Calibri" w:cs="Calibri"/>
                <w:b/>
                <w:bCs/>
                <w:sz w:val="22"/>
                <w:szCs w:val="22"/>
              </w:rPr>
              <w:t>Front End Tools</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sz w:val="22"/>
                <w:szCs w:val="22"/>
              </w:rPr>
              <w:t>Microsoft Project, Microsoft Office, Visible Analyst, Lotus Notes</w:t>
            </w:r>
          </w:p>
        </w:tc>
      </w:tr>
      <w:tr w:rsidR="00AF6DB5" w:rsidRPr="00850B41" w:rsidTr="00AF6DB5">
        <w:trPr>
          <w:trHeight w:val="287"/>
        </w:trPr>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b/>
                <w:bCs/>
                <w:sz w:val="22"/>
                <w:szCs w:val="22"/>
              </w:rPr>
            </w:pPr>
            <w:r w:rsidRPr="00850B41">
              <w:rPr>
                <w:rFonts w:ascii="Calibri" w:hAnsi="Calibri" w:cs="Calibri"/>
                <w:b/>
                <w:bCs/>
                <w:sz w:val="22"/>
                <w:szCs w:val="22"/>
              </w:rPr>
              <w:t>Document Management</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sz w:val="22"/>
                <w:szCs w:val="22"/>
              </w:rPr>
              <w:t>Documentum</w:t>
            </w:r>
            <w:r w:rsidR="00974692" w:rsidRPr="00850B41">
              <w:rPr>
                <w:rFonts w:ascii="Calibri" w:hAnsi="Calibri" w:cs="Calibri"/>
                <w:sz w:val="22"/>
                <w:szCs w:val="22"/>
              </w:rPr>
              <w:t>, Visual</w:t>
            </w:r>
            <w:r w:rsidRPr="00850B41">
              <w:rPr>
                <w:rFonts w:ascii="Calibri" w:hAnsi="Calibri" w:cs="Calibri"/>
                <w:sz w:val="22"/>
                <w:szCs w:val="22"/>
              </w:rPr>
              <w:t xml:space="preserve"> Source Safe 6.0, Share point, Ultra Edit</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b/>
                <w:bCs/>
                <w:sz w:val="22"/>
                <w:szCs w:val="22"/>
              </w:rPr>
              <w:t>Defect Management tool</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sz w:val="22"/>
                <w:szCs w:val="22"/>
              </w:rPr>
              <w:t>HP Quality Center</w:t>
            </w:r>
            <w:r w:rsidR="00EC563B" w:rsidRPr="00850B41">
              <w:rPr>
                <w:rFonts w:ascii="Calibri" w:hAnsi="Calibri" w:cs="Calibri"/>
                <w:sz w:val="22"/>
                <w:szCs w:val="22"/>
              </w:rPr>
              <w:t xml:space="preserve">, </w:t>
            </w:r>
            <w:r w:rsidR="00281D48" w:rsidRPr="00850B41">
              <w:rPr>
                <w:rFonts w:ascii="Calibri" w:hAnsi="Calibri" w:cs="Calibri"/>
                <w:sz w:val="22"/>
                <w:szCs w:val="22"/>
              </w:rPr>
              <w:t>SharePoint</w:t>
            </w:r>
            <w:r w:rsidR="00EC563B" w:rsidRPr="00850B41">
              <w:rPr>
                <w:rFonts w:ascii="Calibri" w:hAnsi="Calibri" w:cs="Calibri"/>
                <w:sz w:val="22"/>
                <w:szCs w:val="22"/>
              </w:rPr>
              <w:t>, JIRA</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b/>
                <w:bCs/>
                <w:sz w:val="22"/>
                <w:szCs w:val="22"/>
              </w:rPr>
            </w:pPr>
            <w:r w:rsidRPr="00850B41">
              <w:rPr>
                <w:rFonts w:ascii="Calibri" w:hAnsi="Calibri" w:cs="Calibri"/>
                <w:b/>
                <w:bCs/>
                <w:sz w:val="22"/>
                <w:szCs w:val="22"/>
              </w:rPr>
              <w:t xml:space="preserve">Methodologies   </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sz w:val="22"/>
                <w:szCs w:val="22"/>
              </w:rPr>
              <w:t xml:space="preserve">Data Modeling – Logical/Physical/Dimensional, Star/Snow flake Schema, ETL, OLAP, Complete Software Development Lifecycle, CMMI Compliance, Waterfall, </w:t>
            </w:r>
            <w:r w:rsidRPr="00850B41">
              <w:rPr>
                <w:rFonts w:ascii="Calibri" w:hAnsi="Calibri" w:cs="Calibri"/>
                <w:sz w:val="22"/>
                <w:szCs w:val="22"/>
              </w:rPr>
              <w:tab/>
            </w:r>
            <w:r w:rsidRPr="00850B41">
              <w:rPr>
                <w:rFonts w:ascii="Calibri" w:hAnsi="Calibri" w:cs="Calibri"/>
                <w:sz w:val="22"/>
                <w:szCs w:val="22"/>
              </w:rPr>
              <w:tab/>
            </w:r>
            <w:r w:rsidRPr="00850B41">
              <w:rPr>
                <w:rFonts w:ascii="Calibri" w:hAnsi="Calibri" w:cs="Calibri"/>
                <w:sz w:val="22"/>
                <w:szCs w:val="22"/>
              </w:rPr>
              <w:tab/>
            </w:r>
            <w:r w:rsidRPr="00850B41">
              <w:rPr>
                <w:rFonts w:ascii="Calibri" w:hAnsi="Calibri" w:cs="Calibri"/>
                <w:sz w:val="22"/>
                <w:szCs w:val="22"/>
              </w:rPr>
              <w:tab/>
            </w:r>
            <w:r w:rsidRPr="00850B41">
              <w:rPr>
                <w:rFonts w:ascii="Calibri" w:hAnsi="Calibri" w:cs="Calibri"/>
                <w:sz w:val="22"/>
                <w:szCs w:val="22"/>
              </w:rPr>
              <w:tab/>
              <w:t xml:space="preserve">      Agile, Iterative</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b/>
                <w:bCs/>
                <w:sz w:val="22"/>
                <w:szCs w:val="22"/>
              </w:rPr>
            </w:pPr>
            <w:r w:rsidRPr="00850B41">
              <w:rPr>
                <w:rFonts w:ascii="Calibri" w:hAnsi="Calibri" w:cs="Calibri"/>
                <w:b/>
                <w:bCs/>
                <w:sz w:val="22"/>
                <w:szCs w:val="22"/>
              </w:rPr>
              <w:t>Data Modeling Tools</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EC563B">
            <w:pPr>
              <w:spacing w:after="0" w:line="240" w:lineRule="auto"/>
              <w:jc w:val="both"/>
              <w:rPr>
                <w:rFonts w:ascii="Calibri" w:hAnsi="Calibri" w:cs="Calibri"/>
                <w:sz w:val="22"/>
                <w:szCs w:val="22"/>
              </w:rPr>
            </w:pPr>
            <w:r w:rsidRPr="00850B41">
              <w:rPr>
                <w:rFonts w:ascii="Calibri" w:hAnsi="Calibri" w:cs="Calibri"/>
                <w:sz w:val="22"/>
                <w:szCs w:val="22"/>
              </w:rPr>
              <w:t>ERwin, ER Studio</w:t>
            </w:r>
          </w:p>
        </w:tc>
      </w:tr>
      <w:tr w:rsidR="00AF6DB5" w:rsidRPr="00850B41" w:rsidTr="00AF6DB5">
        <w:trPr>
          <w:trHeight w:val="58"/>
        </w:trPr>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b/>
                <w:bCs/>
                <w:sz w:val="22"/>
                <w:szCs w:val="22"/>
              </w:rPr>
              <w:t>Languages</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EC563B">
            <w:pPr>
              <w:spacing w:after="0" w:line="240" w:lineRule="auto"/>
              <w:jc w:val="both"/>
              <w:rPr>
                <w:rFonts w:ascii="Calibri" w:hAnsi="Calibri" w:cs="Calibri"/>
                <w:sz w:val="22"/>
                <w:szCs w:val="22"/>
              </w:rPr>
            </w:pPr>
            <w:r w:rsidRPr="00850B41">
              <w:rPr>
                <w:rFonts w:ascii="Calibri" w:hAnsi="Calibri" w:cs="Calibri"/>
                <w:sz w:val="22"/>
                <w:szCs w:val="22"/>
              </w:rPr>
              <w:t>C</w:t>
            </w:r>
            <w:r w:rsidR="00EC563B" w:rsidRPr="00850B41">
              <w:rPr>
                <w:rFonts w:ascii="Calibri" w:hAnsi="Calibri" w:cs="Calibri"/>
                <w:sz w:val="22"/>
                <w:szCs w:val="22"/>
              </w:rPr>
              <w:t xml:space="preserve">, </w:t>
            </w:r>
            <w:r w:rsidRPr="00850B41">
              <w:rPr>
                <w:rFonts w:ascii="Calibri" w:hAnsi="Calibri" w:cs="Calibri"/>
                <w:sz w:val="22"/>
                <w:szCs w:val="22"/>
              </w:rPr>
              <w:t>SQL, PL/SQL and Java</w:t>
            </w:r>
            <w:r w:rsidR="00EC563B" w:rsidRPr="00850B41">
              <w:rPr>
                <w:rFonts w:ascii="Calibri" w:hAnsi="Calibri" w:cs="Calibri"/>
                <w:sz w:val="22"/>
                <w:szCs w:val="22"/>
              </w:rPr>
              <w:t>script</w:t>
            </w:r>
          </w:p>
        </w:tc>
      </w:tr>
      <w:tr w:rsidR="00AF6DB5" w:rsidRPr="00850B41" w:rsidTr="00AF6DB5">
        <w:tc>
          <w:tcPr>
            <w:tcW w:w="28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EC563B">
            <w:pPr>
              <w:spacing w:after="0" w:line="240" w:lineRule="auto"/>
              <w:jc w:val="both"/>
              <w:rPr>
                <w:rFonts w:ascii="Calibri" w:hAnsi="Calibri" w:cs="Calibri"/>
                <w:sz w:val="22"/>
                <w:szCs w:val="22"/>
              </w:rPr>
            </w:pPr>
            <w:r w:rsidRPr="00850B41">
              <w:rPr>
                <w:rFonts w:ascii="Calibri" w:hAnsi="Calibri" w:cs="Calibri"/>
                <w:b/>
                <w:bCs/>
                <w:sz w:val="22"/>
                <w:szCs w:val="22"/>
              </w:rPr>
              <w:t>Web Applications</w:t>
            </w:r>
          </w:p>
        </w:tc>
        <w:tc>
          <w:tcPr>
            <w:tcW w:w="6480" w:type="dxa"/>
            <w:tcBorders>
              <w:top w:val="single" w:sz="4" w:space="0" w:color="auto"/>
              <w:left w:val="single" w:sz="4" w:space="0" w:color="auto"/>
              <w:bottom w:val="single" w:sz="4" w:space="0" w:color="auto"/>
              <w:right w:val="single" w:sz="4" w:space="0" w:color="auto"/>
            </w:tcBorders>
            <w:hideMark/>
          </w:tcPr>
          <w:p w:rsidR="00AF6DB5" w:rsidRPr="00850B41" w:rsidRDefault="00AF6DB5" w:rsidP="00452A8F">
            <w:pPr>
              <w:spacing w:after="0" w:line="240" w:lineRule="auto"/>
              <w:jc w:val="both"/>
              <w:rPr>
                <w:rFonts w:ascii="Calibri" w:hAnsi="Calibri" w:cs="Calibri"/>
                <w:sz w:val="22"/>
                <w:szCs w:val="22"/>
              </w:rPr>
            </w:pPr>
            <w:r w:rsidRPr="00850B41">
              <w:rPr>
                <w:rFonts w:ascii="Calibri" w:hAnsi="Calibri" w:cs="Calibri"/>
                <w:sz w:val="22"/>
                <w:szCs w:val="22"/>
              </w:rPr>
              <w:t xml:space="preserve">HTML, </w:t>
            </w:r>
            <w:r w:rsidR="00F00A80" w:rsidRPr="00850B41">
              <w:rPr>
                <w:rFonts w:ascii="Calibri" w:hAnsi="Calibri" w:cs="Calibri"/>
                <w:sz w:val="22"/>
                <w:szCs w:val="22"/>
              </w:rPr>
              <w:t xml:space="preserve">Java, JSP, Python, HTML, CSS, </w:t>
            </w:r>
            <w:r w:rsidRPr="00850B41">
              <w:rPr>
                <w:rFonts w:ascii="Calibri" w:hAnsi="Calibri" w:cs="Calibri"/>
                <w:sz w:val="22"/>
                <w:szCs w:val="22"/>
              </w:rPr>
              <w:t>Perl, XML and JavaScript</w:t>
            </w:r>
          </w:p>
        </w:tc>
      </w:tr>
    </w:tbl>
    <w:p w:rsidR="009A6BD4" w:rsidRPr="00850B41" w:rsidRDefault="009A6BD4" w:rsidP="00452A8F">
      <w:pPr>
        <w:tabs>
          <w:tab w:val="left" w:pos="360"/>
        </w:tabs>
        <w:spacing w:after="0" w:line="240" w:lineRule="auto"/>
        <w:jc w:val="both"/>
        <w:rPr>
          <w:rStyle w:val="Strong"/>
          <w:rFonts w:ascii="Calibri" w:hAnsi="Calibri" w:cs="Calibri"/>
          <w:sz w:val="22"/>
          <w:szCs w:val="22"/>
          <w:u w:val="single"/>
        </w:rPr>
      </w:pPr>
    </w:p>
    <w:p w:rsidR="00666EDC" w:rsidRPr="00850B41" w:rsidRDefault="00666EDC" w:rsidP="00452A8F">
      <w:pPr>
        <w:tabs>
          <w:tab w:val="left" w:pos="360"/>
        </w:tabs>
        <w:spacing w:after="0" w:line="240" w:lineRule="auto"/>
        <w:jc w:val="both"/>
        <w:rPr>
          <w:rStyle w:val="Strong"/>
          <w:rFonts w:ascii="Calibri" w:hAnsi="Calibri" w:cs="Calibri"/>
          <w:sz w:val="22"/>
          <w:szCs w:val="22"/>
          <w:u w:val="single"/>
        </w:rPr>
      </w:pPr>
      <w:r w:rsidRPr="00850B41">
        <w:rPr>
          <w:rStyle w:val="Strong"/>
          <w:rFonts w:ascii="Calibri" w:hAnsi="Calibri" w:cs="Calibri"/>
          <w:sz w:val="22"/>
          <w:szCs w:val="22"/>
          <w:u w:val="single"/>
        </w:rPr>
        <w:t>Professional Experience:</w:t>
      </w:r>
    </w:p>
    <w:p w:rsidR="00666EDC" w:rsidRPr="00850B41" w:rsidRDefault="00666EDC" w:rsidP="00452A8F">
      <w:pPr>
        <w:tabs>
          <w:tab w:val="left" w:pos="360"/>
        </w:tabs>
        <w:spacing w:after="0" w:line="240" w:lineRule="auto"/>
        <w:jc w:val="both"/>
        <w:rPr>
          <w:rFonts w:ascii="Calibri" w:hAnsi="Calibri" w:cs="Calibri"/>
          <w:b/>
          <w:bCs/>
          <w:sz w:val="22"/>
          <w:szCs w:val="22"/>
        </w:rPr>
      </w:pPr>
    </w:p>
    <w:p w:rsidR="00387A5E" w:rsidRPr="00850B41" w:rsidRDefault="00387A5E" w:rsidP="00387A5E">
      <w:pPr>
        <w:tabs>
          <w:tab w:val="left" w:pos="360"/>
        </w:tabs>
        <w:spacing w:after="0" w:line="240" w:lineRule="auto"/>
        <w:jc w:val="both"/>
        <w:rPr>
          <w:rFonts w:ascii="Calibri" w:hAnsi="Calibri" w:cs="Calibri"/>
          <w:b/>
          <w:sz w:val="22"/>
          <w:szCs w:val="22"/>
        </w:rPr>
      </w:pPr>
      <w:r w:rsidRPr="00850B41">
        <w:rPr>
          <w:rFonts w:ascii="Calibri" w:hAnsi="Calibri" w:cs="Calibri"/>
          <w:b/>
          <w:sz w:val="22"/>
          <w:szCs w:val="22"/>
        </w:rPr>
        <w:t xml:space="preserve">BCBS, Detroit, Michigan                                                   </w:t>
      </w:r>
      <w:r w:rsidRPr="00850B41">
        <w:rPr>
          <w:rFonts w:ascii="Calibri" w:hAnsi="Calibri" w:cs="Calibri"/>
          <w:b/>
          <w:sz w:val="22"/>
          <w:szCs w:val="22"/>
        </w:rPr>
        <w:tab/>
      </w:r>
      <w:r w:rsidRPr="00850B41">
        <w:rPr>
          <w:rFonts w:ascii="Calibri" w:hAnsi="Calibri" w:cs="Calibri"/>
          <w:b/>
          <w:bCs/>
          <w:sz w:val="22"/>
          <w:szCs w:val="22"/>
        </w:rPr>
        <w:t>December’16 – Present</w:t>
      </w:r>
    </w:p>
    <w:p w:rsidR="00387A5E" w:rsidRPr="00850B41" w:rsidRDefault="00387A5E" w:rsidP="00387A5E">
      <w:pPr>
        <w:tabs>
          <w:tab w:val="left" w:pos="360"/>
        </w:tabs>
        <w:spacing w:after="0" w:line="240" w:lineRule="auto"/>
        <w:jc w:val="both"/>
        <w:rPr>
          <w:rFonts w:ascii="Calibri" w:hAnsi="Calibri" w:cs="Calibri"/>
          <w:b/>
          <w:sz w:val="22"/>
          <w:szCs w:val="22"/>
        </w:rPr>
      </w:pPr>
      <w:r w:rsidRPr="00850B41">
        <w:rPr>
          <w:rFonts w:ascii="Calibri" w:hAnsi="Calibri" w:cs="Calibri"/>
          <w:b/>
          <w:sz w:val="22"/>
          <w:szCs w:val="22"/>
        </w:rPr>
        <w:lastRenderedPageBreak/>
        <w:t>Role: Sr. Tableau Developer</w:t>
      </w:r>
    </w:p>
    <w:p w:rsidR="00387A5E" w:rsidRPr="00850B41" w:rsidRDefault="00387A5E" w:rsidP="00387A5E">
      <w:pPr>
        <w:tabs>
          <w:tab w:val="left" w:pos="360"/>
        </w:tabs>
        <w:spacing w:after="0" w:line="240" w:lineRule="auto"/>
        <w:jc w:val="both"/>
        <w:rPr>
          <w:rFonts w:ascii="Calibri" w:hAnsi="Calibri" w:cs="Calibri"/>
          <w:b/>
          <w:sz w:val="22"/>
          <w:szCs w:val="22"/>
        </w:rPr>
      </w:pPr>
    </w:p>
    <w:p w:rsidR="00EE2BFF" w:rsidRPr="00850B41" w:rsidRDefault="00E2214C" w:rsidP="00EE2BFF">
      <w:pPr>
        <w:tabs>
          <w:tab w:val="left" w:pos="360"/>
        </w:tabs>
        <w:spacing w:after="0" w:line="240" w:lineRule="auto"/>
        <w:jc w:val="both"/>
        <w:rPr>
          <w:rFonts w:ascii="Calibri" w:hAnsi="Calibri" w:cs="Calibri"/>
          <w:b/>
          <w:bCs/>
          <w:sz w:val="22"/>
          <w:szCs w:val="22"/>
        </w:rPr>
      </w:pPr>
      <w:r w:rsidRPr="00850B41">
        <w:rPr>
          <w:rFonts w:ascii="Calibri" w:hAnsi="Calibri" w:cs="Calibri"/>
          <w:b/>
          <w:bCs/>
          <w:sz w:val="22"/>
          <w:szCs w:val="22"/>
        </w:rPr>
        <w:t>Responsibilities</w:t>
      </w:r>
      <w:r w:rsidR="001D579E" w:rsidRPr="00850B41">
        <w:rPr>
          <w:rFonts w:ascii="Calibri" w:hAnsi="Calibri" w:cs="Calibri"/>
          <w:b/>
          <w:bCs/>
          <w:sz w:val="22"/>
          <w:szCs w:val="22"/>
        </w:rPr>
        <w:t>:</w:t>
      </w:r>
    </w:p>
    <w:p w:rsidR="00EE2BFF" w:rsidRPr="00850B41" w:rsidRDefault="001D579E"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Responsible in identifying</w:t>
      </w:r>
      <w:r w:rsidR="00EE2BFF" w:rsidRPr="00850B41">
        <w:rPr>
          <w:rFonts w:ascii="Calibri" w:hAnsi="Calibri" w:cs="Calibri"/>
          <w:bCs/>
          <w:sz w:val="22"/>
          <w:szCs w:val="22"/>
        </w:rPr>
        <w:t xml:space="preserve"> analytics approaches and develop supporting data sets.</w:t>
      </w:r>
    </w:p>
    <w:p w:rsidR="00EE2BFF" w:rsidRPr="00850B41" w:rsidRDefault="001D579E"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Played crucial role in a</w:t>
      </w:r>
      <w:r w:rsidR="00EE2BFF" w:rsidRPr="00850B41">
        <w:rPr>
          <w:rFonts w:ascii="Calibri" w:hAnsi="Calibri" w:cs="Calibri"/>
          <w:bCs/>
          <w:sz w:val="22"/>
          <w:szCs w:val="22"/>
        </w:rPr>
        <w:t>pply</w:t>
      </w:r>
      <w:r w:rsidRPr="00850B41">
        <w:rPr>
          <w:rFonts w:ascii="Calibri" w:hAnsi="Calibri" w:cs="Calibri"/>
          <w:bCs/>
          <w:sz w:val="22"/>
          <w:szCs w:val="22"/>
        </w:rPr>
        <w:t>ing</w:t>
      </w:r>
      <w:r w:rsidR="00EE2BFF" w:rsidRPr="00850B41">
        <w:rPr>
          <w:rFonts w:ascii="Calibri" w:hAnsi="Calibri" w:cs="Calibri"/>
          <w:bCs/>
          <w:sz w:val="22"/>
          <w:szCs w:val="22"/>
        </w:rPr>
        <w:t xml:space="preserve"> predictive and prescriptive analytics to solve business problems.</w:t>
      </w:r>
    </w:p>
    <w:p w:rsidR="00CC6687"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Worked on Tableau visualization tool to create graphic rich dashboards for both Mobile and Desktop.</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Designed and developed various analytical Dashboards from multiple data sources by blending data on a single worksheet in Tableau Desktop. </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Designed and Developed reports for various business functionalities like Credit card, Merchant, Loans, and Asset etc. </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Created Prompts, Parameters, customized Calculations, Conditions, Groups, Sets, Bins, Context filters and LODs for various analytical reports and Dashboards. </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Created Custom Hierarchies to meet the Business requirement in Tableau </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Developed Tableau Dashboards based on KPI (Key Performance Indicators) for the top management. </w:t>
      </w:r>
    </w:p>
    <w:p w:rsidR="00850B41" w:rsidRPr="00850B41" w:rsidRDefault="00850B41" w:rsidP="00850B41">
      <w:pPr>
        <w:numPr>
          <w:ilvl w:val="0"/>
          <w:numId w:val="33"/>
        </w:numPr>
        <w:spacing w:after="0" w:line="240" w:lineRule="auto"/>
        <w:jc w:val="both"/>
        <w:rPr>
          <w:rFonts w:ascii="Calibri" w:hAnsi="Calibri" w:cs="Calibri"/>
          <w:sz w:val="22"/>
          <w:szCs w:val="22"/>
        </w:rPr>
      </w:pPr>
      <w:r w:rsidRPr="00850B41">
        <w:rPr>
          <w:rFonts w:ascii="Calibri" w:hAnsi="Calibri" w:cs="Calibri"/>
          <w:sz w:val="22"/>
          <w:szCs w:val="22"/>
        </w:rPr>
        <w:t>Performed source data quality assessments and created source to target mapping documentation defining source rules, target rules, and data transformations for various ETL mappings in Informatica.</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Experience in creating different visualizations using charts like Bars, Lines and Pies, Maps, Scatter plots, Gantts, Bubbles. </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Developed Tableau workbooks to perform year over year, quarter over quarter, YTD, QTD and MTD type of analysis </w:t>
      </w:r>
    </w:p>
    <w:p w:rsidR="002C5ACB" w:rsidRPr="00850B41" w:rsidRDefault="002C5ACB"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Implemented sets to display Top N/Bottom N projects based on business defined conditions in a portfolio. </w:t>
      </w:r>
    </w:p>
    <w:p w:rsidR="0039580C" w:rsidRPr="00850B41" w:rsidRDefault="0039580C" w:rsidP="0039580C">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Liaised with business stakeholders to conduct effective discussions on project/reporting needs, data specifications, priority and timeline to ensure timely and accurate deliveries. </w:t>
      </w:r>
    </w:p>
    <w:p w:rsidR="0039580C" w:rsidRPr="00850B41" w:rsidRDefault="0039580C" w:rsidP="0039580C">
      <w:pPr>
        <w:pStyle w:val="ListParagraph"/>
        <w:numPr>
          <w:ilvl w:val="1"/>
          <w:numId w:val="34"/>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Responsible for assessment for new reports, changes to existing reports and reports transitioned from various business areas so that they can be addressed in new or existing reporting packages and prevent duplicate/redundant reporting </w:t>
      </w:r>
    </w:p>
    <w:p w:rsidR="0039580C" w:rsidRPr="00850B41" w:rsidRDefault="0039580C" w:rsidP="0039580C">
      <w:pPr>
        <w:pStyle w:val="ListParagraph"/>
        <w:numPr>
          <w:ilvl w:val="1"/>
          <w:numId w:val="34"/>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Ensured maintenance of necessary documentation for key BI &amp; Reporting processes and deliverables. </w:t>
      </w:r>
    </w:p>
    <w:p w:rsidR="0039580C" w:rsidRPr="00850B41" w:rsidRDefault="0039580C" w:rsidP="0039580C">
      <w:pPr>
        <w:pStyle w:val="ListParagraph"/>
        <w:numPr>
          <w:ilvl w:val="1"/>
          <w:numId w:val="34"/>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Designed and developed Tableau Reports, Dashboards and Stories using visual design best practices.</w:t>
      </w:r>
    </w:p>
    <w:p w:rsidR="0039580C" w:rsidRPr="00850B41" w:rsidRDefault="002C5ACB" w:rsidP="0039580C">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Defined best practices for Tableau report development. </w:t>
      </w:r>
    </w:p>
    <w:p w:rsidR="002C5ACB" w:rsidRPr="00850B41" w:rsidRDefault="002C5ACB" w:rsidP="0039580C">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Mastered the ability to design and deploy rich Graphic visualizations with Drill Down and Drop down menu option.</w:t>
      </w:r>
    </w:p>
    <w:p w:rsidR="00CC6687"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Worked with structured and unstructured data sources using Big Data technologies (Hadoop, Spark, etc.) across the solution lifecycle.</w:t>
      </w:r>
    </w:p>
    <w:p w:rsidR="00CC6687"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Experience with analytics using statistical methodologies and tools (R, Python, SAS, SPSS, etc.).</w:t>
      </w:r>
    </w:p>
    <w:p w:rsidR="00EE2BFF" w:rsidRPr="00850B41" w:rsidRDefault="00EE2BFF"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Design</w:t>
      </w:r>
      <w:r w:rsidR="001D579E" w:rsidRPr="00850B41">
        <w:rPr>
          <w:rFonts w:ascii="Calibri" w:hAnsi="Calibri" w:cs="Calibri"/>
          <w:bCs/>
          <w:sz w:val="22"/>
          <w:szCs w:val="22"/>
        </w:rPr>
        <w:t>ed</w:t>
      </w:r>
      <w:r w:rsidRPr="00850B41">
        <w:rPr>
          <w:rFonts w:ascii="Calibri" w:hAnsi="Calibri" w:cs="Calibri"/>
          <w:bCs/>
          <w:sz w:val="22"/>
          <w:szCs w:val="22"/>
        </w:rPr>
        <w:t xml:space="preserve"> and develop</w:t>
      </w:r>
      <w:r w:rsidR="001D579E" w:rsidRPr="00850B41">
        <w:rPr>
          <w:rFonts w:ascii="Calibri" w:hAnsi="Calibri" w:cs="Calibri"/>
          <w:bCs/>
          <w:sz w:val="22"/>
          <w:szCs w:val="22"/>
        </w:rPr>
        <w:t>ed</w:t>
      </w:r>
      <w:r w:rsidRPr="00850B41">
        <w:rPr>
          <w:rFonts w:ascii="Calibri" w:hAnsi="Calibri" w:cs="Calibri"/>
          <w:bCs/>
          <w:sz w:val="22"/>
          <w:szCs w:val="22"/>
        </w:rPr>
        <w:t xml:space="preserve"> data ingestion processes for structured and unstructured dataincluding parsing routines and scripts to automate.</w:t>
      </w:r>
    </w:p>
    <w:p w:rsidR="00EE2BFF"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I</w:t>
      </w:r>
      <w:r w:rsidR="00EE2BFF" w:rsidRPr="00850B41">
        <w:rPr>
          <w:rFonts w:ascii="Calibri" w:hAnsi="Calibri" w:cs="Calibri"/>
          <w:bCs/>
          <w:sz w:val="22"/>
          <w:szCs w:val="22"/>
        </w:rPr>
        <w:t>mplement</w:t>
      </w:r>
      <w:r w:rsidRPr="00850B41">
        <w:rPr>
          <w:rFonts w:ascii="Calibri" w:hAnsi="Calibri" w:cs="Calibri"/>
          <w:bCs/>
          <w:sz w:val="22"/>
          <w:szCs w:val="22"/>
        </w:rPr>
        <w:t>ed</w:t>
      </w:r>
      <w:r w:rsidR="00EE2BFF" w:rsidRPr="00850B41">
        <w:rPr>
          <w:rFonts w:ascii="Calibri" w:hAnsi="Calibri" w:cs="Calibri"/>
          <w:bCs/>
          <w:sz w:val="22"/>
          <w:szCs w:val="22"/>
        </w:rPr>
        <w:t xml:space="preserve"> data integration acros</w:t>
      </w:r>
      <w:r w:rsidRPr="00850B41">
        <w:rPr>
          <w:rFonts w:ascii="Calibri" w:hAnsi="Calibri" w:cs="Calibri"/>
          <w:bCs/>
          <w:sz w:val="22"/>
          <w:szCs w:val="22"/>
        </w:rPr>
        <w:t>s the analytics infrastructure.</w:t>
      </w:r>
    </w:p>
    <w:p w:rsidR="00EE2BFF" w:rsidRPr="00850B41" w:rsidRDefault="00EE2BFF"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Technical contributor for project planning process as a</w:t>
      </w:r>
      <w:r w:rsidR="001D579E" w:rsidRPr="00850B41">
        <w:rPr>
          <w:rFonts w:ascii="Calibri" w:hAnsi="Calibri" w:cs="Calibri"/>
          <w:bCs/>
          <w:sz w:val="22"/>
          <w:szCs w:val="22"/>
        </w:rPr>
        <w:t xml:space="preserve"> project lead or subject matter </w:t>
      </w:r>
      <w:r w:rsidR="00CC6687" w:rsidRPr="00850B41">
        <w:rPr>
          <w:rFonts w:ascii="Calibri" w:hAnsi="Calibri" w:cs="Calibri"/>
          <w:bCs/>
          <w:sz w:val="22"/>
          <w:szCs w:val="22"/>
        </w:rPr>
        <w:t>expert.</w:t>
      </w:r>
    </w:p>
    <w:p w:rsidR="00CC6687"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Implemented</w:t>
      </w:r>
      <w:r w:rsidR="00EE2BFF" w:rsidRPr="00850B41">
        <w:rPr>
          <w:rFonts w:ascii="Calibri" w:hAnsi="Calibri" w:cs="Calibri"/>
          <w:bCs/>
          <w:sz w:val="22"/>
          <w:szCs w:val="22"/>
        </w:rPr>
        <w:t xml:space="preserve"> large scale analytics infrastru</w:t>
      </w:r>
      <w:r w:rsidRPr="00850B41">
        <w:rPr>
          <w:rFonts w:ascii="Calibri" w:hAnsi="Calibri" w:cs="Calibri"/>
          <w:bCs/>
          <w:sz w:val="22"/>
          <w:szCs w:val="22"/>
        </w:rPr>
        <w:t>cture in the cloud (AWS, Azure,</w:t>
      </w:r>
      <w:r w:rsidR="00EE2BFF" w:rsidRPr="00850B41">
        <w:rPr>
          <w:rFonts w:ascii="Calibri" w:hAnsi="Calibri" w:cs="Calibri"/>
          <w:bCs/>
          <w:sz w:val="22"/>
          <w:szCs w:val="22"/>
        </w:rPr>
        <w:t>etc.).</w:t>
      </w:r>
    </w:p>
    <w:p w:rsidR="00CC6687"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 xml:space="preserve">Possess experience in </w:t>
      </w:r>
      <w:r w:rsidR="00EE2BFF" w:rsidRPr="00850B41">
        <w:rPr>
          <w:rFonts w:ascii="Calibri" w:hAnsi="Calibri" w:cs="Calibri"/>
          <w:bCs/>
          <w:sz w:val="22"/>
          <w:szCs w:val="22"/>
        </w:rPr>
        <w:t>databas</w:t>
      </w:r>
      <w:r w:rsidRPr="00850B41">
        <w:rPr>
          <w:rFonts w:ascii="Calibri" w:hAnsi="Calibri" w:cs="Calibri"/>
          <w:bCs/>
          <w:sz w:val="22"/>
          <w:szCs w:val="22"/>
        </w:rPr>
        <w:t xml:space="preserve">e technologies, ETL tools and </w:t>
      </w:r>
      <w:r w:rsidR="00EE2BFF" w:rsidRPr="00850B41">
        <w:rPr>
          <w:rFonts w:ascii="Calibri" w:hAnsi="Calibri" w:cs="Calibri"/>
          <w:bCs/>
          <w:sz w:val="22"/>
          <w:szCs w:val="22"/>
        </w:rPr>
        <w:t>L skills for querying andmanipulating datasets.</w:t>
      </w:r>
    </w:p>
    <w:p w:rsidR="00CC6687"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Good Understanding on</w:t>
      </w:r>
      <w:r w:rsidR="00EE2BFF" w:rsidRPr="00850B41">
        <w:rPr>
          <w:rFonts w:ascii="Calibri" w:hAnsi="Calibri" w:cs="Calibri"/>
          <w:bCs/>
          <w:sz w:val="22"/>
          <w:szCs w:val="22"/>
        </w:rPr>
        <w:t xml:space="preserve"> data warehousing concepts including data integration for data warehouse objects.</w:t>
      </w:r>
    </w:p>
    <w:p w:rsidR="00CC6687" w:rsidRPr="00850B41" w:rsidRDefault="00EE2BFF"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lastRenderedPageBreak/>
        <w:t>Demonstrated skill</w:t>
      </w:r>
      <w:r w:rsidR="00CC6687" w:rsidRPr="00850B41">
        <w:rPr>
          <w:rFonts w:ascii="Calibri" w:hAnsi="Calibri" w:cs="Calibri"/>
          <w:bCs/>
          <w:sz w:val="22"/>
          <w:szCs w:val="22"/>
        </w:rPr>
        <w:t>s</w:t>
      </w:r>
      <w:r w:rsidRPr="00850B41">
        <w:rPr>
          <w:rFonts w:ascii="Calibri" w:hAnsi="Calibri" w:cs="Calibri"/>
          <w:bCs/>
          <w:sz w:val="22"/>
          <w:szCs w:val="22"/>
        </w:rPr>
        <w:t xml:space="preserve"> in project planning and collaborating with groups.</w:t>
      </w:r>
    </w:p>
    <w:p w:rsidR="00EE2BFF" w:rsidRPr="00850B41" w:rsidRDefault="00CC6687" w:rsidP="002C5ACB">
      <w:pPr>
        <w:pStyle w:val="ListParagraph"/>
        <w:numPr>
          <w:ilvl w:val="0"/>
          <w:numId w:val="33"/>
        </w:numPr>
        <w:tabs>
          <w:tab w:val="left" w:pos="360"/>
        </w:tabs>
        <w:spacing w:after="0" w:line="240" w:lineRule="auto"/>
        <w:jc w:val="both"/>
        <w:rPr>
          <w:rFonts w:ascii="Calibri" w:hAnsi="Calibri" w:cs="Calibri"/>
          <w:bCs/>
          <w:sz w:val="22"/>
          <w:szCs w:val="22"/>
        </w:rPr>
      </w:pPr>
      <w:r w:rsidRPr="00850B41">
        <w:rPr>
          <w:rFonts w:ascii="Calibri" w:hAnsi="Calibri" w:cs="Calibri"/>
          <w:bCs/>
          <w:sz w:val="22"/>
          <w:szCs w:val="22"/>
        </w:rPr>
        <w:t>A</w:t>
      </w:r>
      <w:r w:rsidR="00EE2BFF" w:rsidRPr="00850B41">
        <w:rPr>
          <w:rFonts w:ascii="Calibri" w:hAnsi="Calibri" w:cs="Calibri"/>
          <w:bCs/>
          <w:sz w:val="22"/>
          <w:szCs w:val="22"/>
        </w:rPr>
        <w:t>bility to describe challenges and solutions in both technical and business terms.</w:t>
      </w:r>
    </w:p>
    <w:p w:rsidR="00EE2BFF" w:rsidRPr="00850B41" w:rsidRDefault="00EE2BFF" w:rsidP="00452A8F">
      <w:pPr>
        <w:tabs>
          <w:tab w:val="left" w:pos="360"/>
        </w:tabs>
        <w:spacing w:after="0" w:line="240" w:lineRule="auto"/>
        <w:jc w:val="both"/>
        <w:rPr>
          <w:rFonts w:ascii="Calibri" w:hAnsi="Calibri" w:cs="Calibri"/>
          <w:bCs/>
          <w:sz w:val="22"/>
          <w:szCs w:val="22"/>
        </w:rPr>
      </w:pPr>
    </w:p>
    <w:p w:rsidR="00EE2BFF" w:rsidRPr="00850B41" w:rsidRDefault="0039580C" w:rsidP="00452A8F">
      <w:pPr>
        <w:tabs>
          <w:tab w:val="left" w:pos="360"/>
        </w:tabs>
        <w:spacing w:after="0" w:line="240" w:lineRule="auto"/>
        <w:jc w:val="both"/>
        <w:rPr>
          <w:rFonts w:ascii="Calibri" w:hAnsi="Calibri" w:cs="Calibri"/>
          <w:b/>
          <w:bCs/>
          <w:sz w:val="22"/>
          <w:szCs w:val="22"/>
        </w:rPr>
      </w:pPr>
      <w:r w:rsidRPr="00850B41">
        <w:rPr>
          <w:rFonts w:ascii="Calibri" w:hAnsi="Calibri" w:cs="Calibri"/>
          <w:b/>
          <w:bCs/>
          <w:sz w:val="22"/>
          <w:szCs w:val="22"/>
        </w:rPr>
        <w:t xml:space="preserve">Environment: Tableau Desktop,10.3 Tableau server, Oracle, </w:t>
      </w:r>
      <w:r w:rsidR="00850B41" w:rsidRPr="00850B41">
        <w:rPr>
          <w:rFonts w:ascii="Calibri" w:hAnsi="Calibri" w:cs="Calibri"/>
          <w:b/>
          <w:bCs/>
          <w:sz w:val="22"/>
          <w:szCs w:val="22"/>
        </w:rPr>
        <w:t xml:space="preserve">Informatica, </w:t>
      </w:r>
      <w:r w:rsidRPr="00850B41">
        <w:rPr>
          <w:rFonts w:ascii="Calibri" w:hAnsi="Calibri" w:cs="Calibri"/>
          <w:b/>
          <w:bCs/>
          <w:sz w:val="22"/>
          <w:szCs w:val="22"/>
        </w:rPr>
        <w:t>Access, MS SQL Server, Excel, HP ALM</w:t>
      </w:r>
    </w:p>
    <w:p w:rsidR="00EE2BFF" w:rsidRPr="00850B41" w:rsidRDefault="00EE2BFF" w:rsidP="00452A8F">
      <w:pPr>
        <w:tabs>
          <w:tab w:val="left" w:pos="360"/>
        </w:tabs>
        <w:spacing w:after="0" w:line="240" w:lineRule="auto"/>
        <w:jc w:val="both"/>
        <w:rPr>
          <w:rFonts w:ascii="Calibri" w:hAnsi="Calibri" w:cs="Calibri"/>
          <w:b/>
          <w:bCs/>
          <w:sz w:val="22"/>
          <w:szCs w:val="22"/>
        </w:rPr>
      </w:pPr>
    </w:p>
    <w:p w:rsidR="007F3ED0" w:rsidRPr="00850B41" w:rsidRDefault="00297364" w:rsidP="00452A8F">
      <w:pPr>
        <w:tabs>
          <w:tab w:val="left" w:pos="360"/>
        </w:tabs>
        <w:spacing w:after="0" w:line="240" w:lineRule="auto"/>
        <w:jc w:val="both"/>
        <w:rPr>
          <w:rFonts w:ascii="Calibri" w:hAnsi="Calibri" w:cs="Calibri"/>
          <w:b/>
          <w:bCs/>
          <w:sz w:val="22"/>
          <w:szCs w:val="22"/>
        </w:rPr>
      </w:pPr>
      <w:r w:rsidRPr="00850B41">
        <w:rPr>
          <w:rFonts w:ascii="Calibri" w:hAnsi="Calibri" w:cs="Calibri"/>
          <w:b/>
          <w:bCs/>
          <w:sz w:val="22"/>
          <w:szCs w:val="22"/>
        </w:rPr>
        <w:t>United Health Group – Eden Prairie,</w:t>
      </w:r>
      <w:r w:rsidR="00850B41" w:rsidRPr="00850B41">
        <w:rPr>
          <w:rFonts w:ascii="Calibri" w:hAnsi="Calibri" w:cs="Calibri"/>
          <w:b/>
          <w:bCs/>
          <w:sz w:val="22"/>
          <w:szCs w:val="22"/>
        </w:rPr>
        <w:t xml:space="preserve"> </w:t>
      </w:r>
      <w:r w:rsidRPr="00850B41">
        <w:rPr>
          <w:rFonts w:ascii="Calibri" w:hAnsi="Calibri" w:cs="Calibri"/>
          <w:b/>
          <w:bCs/>
          <w:sz w:val="22"/>
          <w:szCs w:val="22"/>
        </w:rPr>
        <w:t>MN</w:t>
      </w:r>
      <w:r w:rsidR="00996207" w:rsidRPr="00850B41">
        <w:rPr>
          <w:rFonts w:ascii="Calibri" w:hAnsi="Calibri" w:cs="Calibri"/>
          <w:b/>
          <w:bCs/>
          <w:sz w:val="22"/>
          <w:szCs w:val="22"/>
        </w:rPr>
        <w:tab/>
      </w:r>
      <w:r w:rsidR="00996207" w:rsidRPr="00850B41">
        <w:rPr>
          <w:rFonts w:ascii="Calibri" w:hAnsi="Calibri" w:cs="Calibri"/>
          <w:b/>
          <w:bCs/>
          <w:sz w:val="22"/>
          <w:szCs w:val="22"/>
        </w:rPr>
        <w:tab/>
      </w:r>
      <w:r w:rsidR="00996207" w:rsidRPr="00850B41">
        <w:rPr>
          <w:rFonts w:ascii="Calibri" w:hAnsi="Calibri" w:cs="Calibri"/>
          <w:b/>
          <w:bCs/>
          <w:sz w:val="22"/>
          <w:szCs w:val="22"/>
        </w:rPr>
        <w:tab/>
      </w:r>
      <w:r w:rsidR="00996207" w:rsidRPr="00850B41">
        <w:rPr>
          <w:rFonts w:ascii="Calibri" w:hAnsi="Calibri" w:cs="Calibri"/>
          <w:b/>
          <w:bCs/>
          <w:sz w:val="22"/>
          <w:szCs w:val="22"/>
        </w:rPr>
        <w:tab/>
      </w:r>
      <w:r w:rsidR="007F3ED0" w:rsidRPr="00850B41">
        <w:rPr>
          <w:rFonts w:ascii="Calibri" w:hAnsi="Calibri" w:cs="Calibri"/>
          <w:b/>
          <w:bCs/>
          <w:sz w:val="22"/>
          <w:szCs w:val="22"/>
        </w:rPr>
        <w:t>November</w:t>
      </w:r>
      <w:r w:rsidR="007F3ED0" w:rsidRPr="00850B41">
        <w:rPr>
          <w:rStyle w:val="apple-converted-space"/>
          <w:rFonts w:ascii="Calibri" w:hAnsi="Calibri" w:cs="Calibri"/>
          <w:b/>
          <w:sz w:val="22"/>
          <w:szCs w:val="22"/>
          <w:shd w:val="clear" w:color="auto" w:fill="FFFFFF"/>
        </w:rPr>
        <w:t xml:space="preserve"> ’</w:t>
      </w:r>
      <w:r w:rsidR="00996207" w:rsidRPr="00850B41">
        <w:rPr>
          <w:rFonts w:ascii="Calibri" w:hAnsi="Calibri" w:cs="Calibri"/>
          <w:b/>
          <w:bCs/>
          <w:sz w:val="22"/>
          <w:szCs w:val="22"/>
        </w:rPr>
        <w:t>15–</w:t>
      </w:r>
      <w:r w:rsidR="00EE2BFF" w:rsidRPr="00850B41">
        <w:rPr>
          <w:rFonts w:ascii="Calibri" w:hAnsi="Calibri" w:cs="Calibri"/>
          <w:b/>
          <w:bCs/>
          <w:sz w:val="22"/>
          <w:szCs w:val="22"/>
        </w:rPr>
        <w:t xml:space="preserve"> October </w:t>
      </w:r>
      <w:r w:rsidR="00996207" w:rsidRPr="00850B41">
        <w:rPr>
          <w:rFonts w:ascii="Calibri" w:hAnsi="Calibri" w:cs="Calibri"/>
          <w:b/>
          <w:bCs/>
          <w:sz w:val="22"/>
          <w:szCs w:val="22"/>
        </w:rPr>
        <w:t>‘16</w:t>
      </w:r>
    </w:p>
    <w:p w:rsidR="007F3ED0" w:rsidRPr="00850B41" w:rsidRDefault="007F3ED0" w:rsidP="00452A8F">
      <w:pPr>
        <w:tabs>
          <w:tab w:val="left" w:pos="360"/>
        </w:tabs>
        <w:spacing w:after="0" w:line="240" w:lineRule="auto"/>
        <w:jc w:val="both"/>
        <w:rPr>
          <w:rFonts w:ascii="Calibri" w:hAnsi="Calibri" w:cs="Calibri"/>
          <w:b/>
          <w:sz w:val="22"/>
          <w:szCs w:val="22"/>
        </w:rPr>
      </w:pPr>
      <w:r w:rsidRPr="00850B41">
        <w:rPr>
          <w:rFonts w:ascii="Calibri" w:hAnsi="Calibri" w:cs="Calibri"/>
          <w:b/>
          <w:sz w:val="22"/>
          <w:szCs w:val="22"/>
        </w:rPr>
        <w:t>Sr. Tableau Developer</w:t>
      </w:r>
    </w:p>
    <w:p w:rsidR="00297364" w:rsidRPr="00850B41" w:rsidRDefault="00297364" w:rsidP="00452A8F">
      <w:pPr>
        <w:tabs>
          <w:tab w:val="left" w:pos="360"/>
        </w:tabs>
        <w:spacing w:after="0" w:line="240" w:lineRule="auto"/>
        <w:jc w:val="both"/>
        <w:rPr>
          <w:rFonts w:ascii="Calibri" w:hAnsi="Calibri" w:cs="Calibri"/>
          <w:sz w:val="22"/>
          <w:szCs w:val="22"/>
        </w:rPr>
      </w:pPr>
    </w:p>
    <w:p w:rsidR="00DC1AD6" w:rsidRPr="00850B41" w:rsidRDefault="00297364" w:rsidP="00452A8F">
      <w:pPr>
        <w:tabs>
          <w:tab w:val="left" w:pos="360"/>
        </w:tabs>
        <w:spacing w:after="0" w:line="240" w:lineRule="auto"/>
        <w:jc w:val="both"/>
        <w:rPr>
          <w:rFonts w:ascii="Calibri" w:hAnsi="Calibri" w:cs="Calibri"/>
          <w:sz w:val="22"/>
          <w:szCs w:val="22"/>
        </w:rPr>
      </w:pPr>
      <w:r w:rsidRPr="00850B41">
        <w:rPr>
          <w:rFonts w:ascii="Calibri" w:hAnsi="Calibri" w:cs="Calibri"/>
          <w:b/>
          <w:sz w:val="22"/>
          <w:szCs w:val="22"/>
        </w:rPr>
        <w:t>Description:</w:t>
      </w:r>
      <w:r w:rsidRPr="00850B41">
        <w:rPr>
          <w:rFonts w:ascii="Calibri" w:hAnsi="Calibri" w:cs="Calibri"/>
          <w:sz w:val="22"/>
          <w:szCs w:val="22"/>
        </w:rPr>
        <w:t xml:space="preserve"> United Health Group is the most diversified health care company in the United States and a leader worldwide in helping people live healthier lives and helping to make the health system work better for everyone. Currently working on Quality Management project and our team mainly focuses on working on Hedis reporting and stars module.</w:t>
      </w:r>
    </w:p>
    <w:p w:rsidR="00297364" w:rsidRPr="00850B41" w:rsidRDefault="00297364" w:rsidP="007F3ED0">
      <w:pPr>
        <w:spacing w:after="0" w:line="240" w:lineRule="auto"/>
        <w:rPr>
          <w:rFonts w:ascii="Calibri" w:hAnsi="Calibri" w:cs="Calibri"/>
          <w:b/>
          <w:sz w:val="22"/>
          <w:szCs w:val="22"/>
          <w:u w:val="single"/>
        </w:rPr>
      </w:pPr>
    </w:p>
    <w:p w:rsidR="007F3ED0" w:rsidRPr="00850B41" w:rsidRDefault="007F3ED0" w:rsidP="007F3ED0">
      <w:pPr>
        <w:spacing w:after="0" w:line="240" w:lineRule="auto"/>
        <w:rPr>
          <w:rFonts w:ascii="Calibri" w:hAnsi="Calibri" w:cs="Calibri"/>
          <w:b/>
          <w:sz w:val="22"/>
          <w:szCs w:val="22"/>
          <w:u w:val="single"/>
        </w:rPr>
      </w:pPr>
      <w:r w:rsidRPr="00850B41">
        <w:rPr>
          <w:rFonts w:ascii="Calibri" w:hAnsi="Calibri" w:cs="Calibri"/>
          <w:b/>
          <w:sz w:val="22"/>
          <w:szCs w:val="22"/>
          <w:u w:val="single"/>
        </w:rPr>
        <w:t>Responsibilities:</w:t>
      </w:r>
    </w:p>
    <w:p w:rsidR="00DC1AD6" w:rsidRPr="00850B41" w:rsidRDefault="00DC1AD6" w:rsidP="00DC1AD6">
      <w:pPr>
        <w:tabs>
          <w:tab w:val="left" w:pos="360"/>
        </w:tabs>
        <w:jc w:val="both"/>
        <w:rPr>
          <w:rFonts w:ascii="Calibri" w:hAnsi="Calibri" w:cs="Calibri"/>
          <w:color w:val="000000"/>
          <w:spacing w:val="-1"/>
          <w:sz w:val="22"/>
          <w:szCs w:val="22"/>
        </w:rPr>
      </w:pP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Lead a team of 4 in complete end-end Tableau Implementation from Gathering requirements, Design, Development and implementation of Tableau and OBIEE applications.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Hands-on development assisting users in creating and modifying worksheets and data visualization dashboards.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Designed dashboard templates as per the requirement and dashboard content which includes complex tabular reports.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Utilized capabilities of Tableau such as Data extracts, Data blending, Forecasting, Dashboard actions and Table calculations.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Involved in creating a dual-axis bar charts with multiple measures, box plots, heat maps and background maps and trend lines statistics.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Worked with the advanced Tableau features including calculated fields, parameters, table calculations, joins and dashboard actions.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Worked on creating various dashboards in Tableau Desktop by querying various ODBC connections such as Teradata, Oracle SQL Developer, and SQL Server.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Created SQL scripts for testing and validating data on various reports and dashboards and handled performance issues effectively in Tableau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Restricted data for users using Row Level Security and user Filters.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Involved in creating data blending in case of merging different data sources.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Was a SME for designing graphs and tables to make them visually exciting, and aesthetically pleasing, while at the same time maintaining the accuracy of the core information content that is being communicated.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Extensively Involved in Optimizing DB2 and Oracle SQL Views for the Data load and Dimensions Build.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Created Custom complex SQL Queries to generate the data from data base and use it for making Innovate Dashboards for easy Data Visualization and Forecasting in Tableau.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Performed extensive GAP analysis in the project as there were numerous 'As-Is' and 'To-Be' conditions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Involved in installation and maintenance of Tableau Server and administering users, user groups, projects and scheduling instances for dashboards in Tableau.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lastRenderedPageBreak/>
        <w:t xml:space="preserve">Involved in creation of workbooks and the appropriate permission sets for Tableau server logons and security check.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Designed and developed various applications artifacts including dimensions, data forms, business rules, reports, books, workflow, security etc.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Extensively used Tabadmin and Tabcmd commands in creating backups and restoring backups of Tableau repository. </w:t>
      </w:r>
    </w:p>
    <w:p w:rsidR="00297364" w:rsidRPr="00850B41" w:rsidRDefault="00297364" w:rsidP="00297364">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Experience in Data Warehouse development working with Data migration, Data conversion and Extraction/transformation/Loading using Informatica power centre with Oracle, SQL server, DB2 and Teradata. </w:t>
      </w:r>
    </w:p>
    <w:p w:rsidR="00297364" w:rsidRPr="00850B41" w:rsidRDefault="00297364" w:rsidP="00297364">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 Applied slowly changing dimensions like type 1 and type 2 effectively to handle the delta loads. </w:t>
      </w:r>
    </w:p>
    <w:p w:rsidR="00297364" w:rsidRPr="00850B41" w:rsidRDefault="00297364" w:rsidP="00297364">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 Developed mapping parameters and variables as per the requirement </w:t>
      </w:r>
    </w:p>
    <w:p w:rsidR="00297364" w:rsidRPr="00850B41" w:rsidRDefault="00297364" w:rsidP="00297364">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 Used Debugger to test the data flow and fix the mappings. </w:t>
      </w:r>
    </w:p>
    <w:p w:rsidR="00DC1AD6" w:rsidRPr="00850B41" w:rsidRDefault="00297364" w:rsidP="00297364">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 Developed the ETL mechanisms to load the data incrementally from the source database into the staging area and from there to feed the satellite applications in the form of flat files, XML files and relational tables. Most of the extract process was incremental, while others were full loads and snapshots. </w:t>
      </w:r>
      <w:r w:rsidR="00DC1AD6" w:rsidRPr="00850B41">
        <w:rPr>
          <w:rFonts w:ascii="Calibri" w:hAnsi="Calibri" w:cs="Calibri"/>
          <w:color w:val="000000"/>
          <w:spacing w:val="-1"/>
          <w:sz w:val="22"/>
          <w:szCs w:val="22"/>
        </w:rPr>
        <w:t xml:space="preserve">Wrote PL/SQL Stored Procedures, Functions and Packages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Involved in some DBA Activities like creating Tables and Indexes to Improve the Retrieval Performance of the Data views in DB2 and Oracle databases </w:t>
      </w:r>
    </w:p>
    <w:p w:rsidR="00DC1AD6" w:rsidRPr="00850B41" w:rsidRDefault="00DC1AD6" w:rsidP="00DC1AD6">
      <w:pPr>
        <w:pStyle w:val="ListParagraph"/>
        <w:numPr>
          <w:ilvl w:val="0"/>
          <w:numId w:val="30"/>
        </w:numPr>
        <w:tabs>
          <w:tab w:val="left" w:pos="360"/>
        </w:tabs>
        <w:jc w:val="both"/>
        <w:rPr>
          <w:rFonts w:ascii="Calibri" w:hAnsi="Calibri" w:cs="Calibri"/>
          <w:color w:val="000000"/>
          <w:spacing w:val="-1"/>
          <w:sz w:val="22"/>
          <w:szCs w:val="22"/>
        </w:rPr>
      </w:pPr>
      <w:r w:rsidRPr="00850B41">
        <w:rPr>
          <w:rFonts w:ascii="Calibri" w:hAnsi="Calibri" w:cs="Calibri"/>
          <w:color w:val="000000"/>
          <w:spacing w:val="-1"/>
          <w:sz w:val="22"/>
          <w:szCs w:val="22"/>
        </w:rPr>
        <w:t xml:space="preserve">Responsible for migrating the web catalog and RPD from DEV, UAT and Production environments. </w:t>
      </w:r>
    </w:p>
    <w:p w:rsidR="00DC1AD6" w:rsidRPr="00850B41" w:rsidRDefault="00DC1AD6" w:rsidP="00DC1AD6">
      <w:pPr>
        <w:pStyle w:val="ListParagraph"/>
        <w:tabs>
          <w:tab w:val="left" w:pos="360"/>
        </w:tabs>
        <w:ind w:left="360"/>
        <w:jc w:val="both"/>
        <w:rPr>
          <w:rFonts w:ascii="Calibri" w:hAnsi="Calibri" w:cs="Calibri"/>
          <w:color w:val="000000"/>
          <w:spacing w:val="-1"/>
          <w:sz w:val="22"/>
          <w:szCs w:val="22"/>
        </w:rPr>
      </w:pPr>
    </w:p>
    <w:p w:rsidR="008C4E70" w:rsidRPr="00850B41" w:rsidRDefault="00DC1AD6" w:rsidP="00FE14E5">
      <w:pPr>
        <w:tabs>
          <w:tab w:val="left" w:pos="360"/>
        </w:tabs>
        <w:jc w:val="both"/>
        <w:rPr>
          <w:rFonts w:ascii="Calibri" w:hAnsi="Calibri" w:cs="Calibri"/>
          <w:color w:val="000000"/>
          <w:spacing w:val="-1"/>
          <w:sz w:val="22"/>
          <w:szCs w:val="22"/>
        </w:rPr>
      </w:pPr>
      <w:r w:rsidRPr="00850B41">
        <w:rPr>
          <w:rFonts w:ascii="Calibri" w:hAnsi="Calibri" w:cs="Calibri"/>
          <w:b/>
          <w:color w:val="000000"/>
          <w:spacing w:val="-1"/>
          <w:sz w:val="22"/>
          <w:szCs w:val="22"/>
        </w:rPr>
        <w:t>Environment:</w:t>
      </w:r>
      <w:r w:rsidRPr="00850B41">
        <w:rPr>
          <w:rFonts w:ascii="Calibri" w:hAnsi="Calibri" w:cs="Calibri"/>
          <w:color w:val="000000"/>
          <w:spacing w:val="-1"/>
          <w:sz w:val="22"/>
          <w:szCs w:val="22"/>
        </w:rPr>
        <w:t xml:space="preserve"> Tableau Desktop 9.x, Tableau server, </w:t>
      </w:r>
      <w:r w:rsidR="00850B41" w:rsidRPr="00850B41">
        <w:rPr>
          <w:rFonts w:ascii="Calibri" w:hAnsi="Calibri" w:cs="Calibri"/>
          <w:color w:val="000000"/>
          <w:spacing w:val="-1"/>
          <w:sz w:val="22"/>
          <w:szCs w:val="22"/>
        </w:rPr>
        <w:t xml:space="preserve">Informatica, </w:t>
      </w:r>
      <w:r w:rsidRPr="00850B41">
        <w:rPr>
          <w:rFonts w:ascii="Calibri" w:hAnsi="Calibri" w:cs="Calibri"/>
          <w:color w:val="000000"/>
          <w:spacing w:val="-1"/>
          <w:sz w:val="22"/>
          <w:szCs w:val="22"/>
        </w:rPr>
        <w:t>OBIEE 11g, Oracle SQL developer, SQL Server, Oracle 10g, PL/SQL, T-SQL, MS Access, Windows server, Teradata, MS Office.</w:t>
      </w:r>
    </w:p>
    <w:p w:rsidR="008C4E70" w:rsidRPr="00850B41" w:rsidRDefault="008C4E70" w:rsidP="008C4E70">
      <w:pPr>
        <w:tabs>
          <w:tab w:val="left" w:pos="360"/>
        </w:tabs>
        <w:jc w:val="both"/>
        <w:rPr>
          <w:rFonts w:ascii="Calibri" w:hAnsi="Calibri" w:cs="Calibri"/>
          <w:b/>
          <w:bCs/>
          <w:sz w:val="22"/>
          <w:szCs w:val="22"/>
        </w:rPr>
      </w:pPr>
      <w:r w:rsidRPr="00850B41">
        <w:rPr>
          <w:rFonts w:ascii="Calibri" w:hAnsi="Calibri" w:cs="Calibri"/>
          <w:b/>
          <w:bCs/>
          <w:sz w:val="22"/>
          <w:szCs w:val="22"/>
        </w:rPr>
        <w:t xml:space="preserve">Shelby County, Memphis, TN </w:t>
      </w:r>
      <w:r w:rsidRPr="00850B41">
        <w:rPr>
          <w:rFonts w:ascii="Calibri" w:hAnsi="Calibri" w:cs="Calibri"/>
          <w:b/>
          <w:bCs/>
          <w:sz w:val="22"/>
          <w:szCs w:val="22"/>
        </w:rPr>
        <w:tab/>
      </w:r>
      <w:r w:rsidRPr="00850B41">
        <w:rPr>
          <w:rFonts w:ascii="Calibri" w:hAnsi="Calibri" w:cs="Calibri"/>
          <w:b/>
          <w:bCs/>
          <w:sz w:val="22"/>
          <w:szCs w:val="22"/>
        </w:rPr>
        <w:tab/>
      </w:r>
      <w:r w:rsidRPr="00850B41">
        <w:rPr>
          <w:rFonts w:ascii="Calibri" w:hAnsi="Calibri" w:cs="Calibri"/>
          <w:b/>
          <w:bCs/>
          <w:sz w:val="22"/>
          <w:szCs w:val="22"/>
        </w:rPr>
        <w:tab/>
      </w:r>
      <w:r w:rsidRPr="00850B41">
        <w:rPr>
          <w:rFonts w:ascii="Calibri" w:hAnsi="Calibri" w:cs="Calibri"/>
          <w:b/>
          <w:bCs/>
          <w:sz w:val="22"/>
          <w:szCs w:val="22"/>
        </w:rPr>
        <w:tab/>
      </w:r>
      <w:r w:rsidRPr="00850B41">
        <w:rPr>
          <w:rFonts w:ascii="Calibri" w:hAnsi="Calibri" w:cs="Calibri"/>
          <w:b/>
          <w:bCs/>
          <w:sz w:val="22"/>
          <w:szCs w:val="22"/>
        </w:rPr>
        <w:tab/>
        <w:t>November</w:t>
      </w:r>
      <w:r w:rsidRPr="00850B41">
        <w:rPr>
          <w:rStyle w:val="apple-converted-space"/>
          <w:rFonts w:ascii="Calibri" w:hAnsi="Calibri" w:cs="Calibri"/>
          <w:b/>
          <w:sz w:val="22"/>
          <w:szCs w:val="22"/>
          <w:shd w:val="clear" w:color="auto" w:fill="FFFFFF"/>
        </w:rPr>
        <w:t xml:space="preserve"> ’</w:t>
      </w:r>
      <w:r w:rsidR="00EE2BFF" w:rsidRPr="00850B41">
        <w:rPr>
          <w:rFonts w:ascii="Calibri" w:hAnsi="Calibri" w:cs="Calibri"/>
          <w:b/>
          <w:bCs/>
          <w:sz w:val="22"/>
          <w:szCs w:val="22"/>
        </w:rPr>
        <w:t>14 – October ‘15</w:t>
      </w:r>
    </w:p>
    <w:p w:rsidR="008C4E70" w:rsidRPr="00850B41" w:rsidRDefault="008C4E70" w:rsidP="008C4E70">
      <w:pPr>
        <w:tabs>
          <w:tab w:val="left" w:pos="360"/>
        </w:tabs>
        <w:jc w:val="both"/>
        <w:rPr>
          <w:rFonts w:ascii="Calibri" w:hAnsi="Calibri" w:cs="Calibri"/>
          <w:b/>
          <w:bCs/>
          <w:sz w:val="22"/>
          <w:szCs w:val="22"/>
        </w:rPr>
      </w:pPr>
      <w:r w:rsidRPr="00850B41">
        <w:rPr>
          <w:rFonts w:ascii="Calibri" w:hAnsi="Calibri" w:cs="Calibri"/>
          <w:b/>
          <w:bCs/>
          <w:sz w:val="22"/>
          <w:szCs w:val="22"/>
        </w:rPr>
        <w:t xml:space="preserve">Tableau Report Developer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Actively involved in gathering requirements from end users, involved in modifying various technical &amp; functional specifications.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Experience with the design and development of Tableau visualization solutions.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Involved in creating dashboards and reports in Tableau. Created report schedules on Tableau server.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Analyzed requirements for various reports, dashboards, scorecards and created proof of concept / prototype the same using Tableau desktop.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Mentored business power users to create reports/dashboards using Tableau desktop.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Extensively used advance chart visualizations in Tableau like Dual Axis, Box Plots, Bullet Graphs, Tree maps, Bubble Charts, Water Fall charts, funnel charts etc., to assist business users in solving complex problems. </w:t>
      </w:r>
    </w:p>
    <w:p w:rsidR="00850B41" w:rsidRPr="00850B41" w:rsidRDefault="00850B41" w:rsidP="00850B41">
      <w:pPr>
        <w:numPr>
          <w:ilvl w:val="0"/>
          <w:numId w:val="29"/>
        </w:numPr>
        <w:shd w:val="clear" w:color="auto" w:fill="FFFFFF"/>
        <w:spacing w:after="0" w:line="240" w:lineRule="auto"/>
        <w:contextualSpacing/>
        <w:jc w:val="both"/>
        <w:rPr>
          <w:rFonts w:ascii="Calibri" w:eastAsia="MS Mincho" w:hAnsi="Calibri" w:cs="Calibri"/>
          <w:bCs/>
          <w:sz w:val="22"/>
          <w:szCs w:val="22"/>
        </w:rPr>
      </w:pPr>
      <w:r w:rsidRPr="00850B41">
        <w:rPr>
          <w:rFonts w:ascii="Calibri" w:eastAsia="MS Mincho" w:hAnsi="Calibri" w:cs="Calibri"/>
          <w:bCs/>
          <w:sz w:val="22"/>
          <w:szCs w:val="22"/>
        </w:rPr>
        <w:t>Responsible for the design, development, testing and implementation of systems to load source data into Target databases using Informatica.</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Developed of key indicators and the appropriate tracking reports with graphical and written summations using summary and Annotations to assist in the quality improvement initiatives.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Created quick Filters, customized Calculations, Conditional formatting for various analytical reports and dashboards.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Worked on data blending and linking in case of merging different sources.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lastRenderedPageBreak/>
        <w:t xml:space="preserve">Created a dual-axis chart with multiple measures and Synchronize the scale as per the need.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Performed Tableau type conversion functions when connected to relational data sources.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Created incremental refreshes for data sources on Tableau server.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Created Global Prompts, Narrative Views, Charts, Pivot Tables, Compound layouts to design the dashboards.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Publish the developed dashboard, reports on the Tableau Server so that the end users having access to the server can view the data.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Scheduled frequency and time to refresh data for the when sources are publishing or extracted to server.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Use MS Excel, Word, Access, and Power Point to process data, create reports, analyze metrics, implement verification procedures, and fulfill client requests for information.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Involved in testing the database using complex SQL scripts and handled the performance issues effectively. </w:t>
      </w:r>
    </w:p>
    <w:p w:rsidR="008C4E70" w:rsidRPr="00850B41" w:rsidRDefault="008C4E70" w:rsidP="00385187">
      <w:pPr>
        <w:pStyle w:val="ListParagraph"/>
        <w:numPr>
          <w:ilvl w:val="0"/>
          <w:numId w:val="29"/>
        </w:numPr>
        <w:tabs>
          <w:tab w:val="left" w:pos="360"/>
        </w:tabs>
        <w:spacing w:after="0"/>
        <w:jc w:val="both"/>
        <w:rPr>
          <w:rFonts w:ascii="Calibri" w:hAnsi="Calibri" w:cs="Calibri"/>
          <w:bCs/>
          <w:sz w:val="22"/>
          <w:szCs w:val="22"/>
        </w:rPr>
      </w:pPr>
      <w:r w:rsidRPr="00850B41">
        <w:rPr>
          <w:rFonts w:ascii="Calibri" w:hAnsi="Calibri" w:cs="Calibri"/>
          <w:bCs/>
          <w:sz w:val="22"/>
          <w:szCs w:val="22"/>
        </w:rPr>
        <w:t xml:space="preserve">Involved in Onsite &amp; Offshore coordination to ensure the completeness of Deliverables. </w:t>
      </w:r>
    </w:p>
    <w:p w:rsidR="00385187" w:rsidRPr="00850B41" w:rsidRDefault="00385187" w:rsidP="008C4E70">
      <w:pPr>
        <w:tabs>
          <w:tab w:val="left" w:pos="360"/>
        </w:tabs>
        <w:spacing w:after="0"/>
        <w:jc w:val="both"/>
        <w:rPr>
          <w:rFonts w:ascii="Calibri" w:hAnsi="Calibri" w:cs="Calibri"/>
          <w:bCs/>
          <w:sz w:val="22"/>
          <w:szCs w:val="22"/>
        </w:rPr>
      </w:pPr>
    </w:p>
    <w:p w:rsidR="008C4E70" w:rsidRPr="00850B41" w:rsidRDefault="008C4E70" w:rsidP="008C4E70">
      <w:pPr>
        <w:tabs>
          <w:tab w:val="left" w:pos="360"/>
        </w:tabs>
        <w:spacing w:after="0"/>
        <w:jc w:val="both"/>
        <w:rPr>
          <w:rFonts w:ascii="Calibri" w:hAnsi="Calibri" w:cs="Calibri"/>
          <w:bCs/>
          <w:sz w:val="22"/>
          <w:szCs w:val="22"/>
        </w:rPr>
      </w:pPr>
      <w:r w:rsidRPr="00850B41">
        <w:rPr>
          <w:rFonts w:ascii="Calibri" w:hAnsi="Calibri" w:cs="Calibri"/>
          <w:b/>
          <w:bCs/>
          <w:sz w:val="22"/>
          <w:szCs w:val="22"/>
        </w:rPr>
        <w:t>Environment:</w:t>
      </w:r>
      <w:r w:rsidRPr="00850B41">
        <w:rPr>
          <w:rFonts w:ascii="Calibri" w:hAnsi="Calibri" w:cs="Calibri"/>
          <w:bCs/>
          <w:sz w:val="22"/>
          <w:szCs w:val="22"/>
        </w:rPr>
        <w:t xml:space="preserve"> Tableau Server 8.x, 9.x, Tableau Desktop 8.x, 9.1, Teradata 12, SQL Server 2008, PL/SQL, SQL Developer, Informatica Power Center, SQL Server 2008, Control-M</w:t>
      </w:r>
    </w:p>
    <w:p w:rsidR="00EE2BFF" w:rsidRPr="00850B41" w:rsidRDefault="00EE2BFF" w:rsidP="00452A8F">
      <w:pPr>
        <w:spacing w:after="0" w:line="240" w:lineRule="auto"/>
        <w:rPr>
          <w:rFonts w:ascii="Calibri" w:hAnsi="Calibri" w:cs="Calibri"/>
          <w:b/>
          <w:bCs/>
          <w:sz w:val="22"/>
          <w:szCs w:val="22"/>
        </w:rPr>
      </w:pPr>
    </w:p>
    <w:p w:rsidR="00FB0BD2" w:rsidRPr="00850B41" w:rsidRDefault="008E7CF9" w:rsidP="00FB0BD2">
      <w:pPr>
        <w:spacing w:after="0" w:line="240" w:lineRule="auto"/>
        <w:rPr>
          <w:rStyle w:val="apple-converted-space"/>
          <w:rFonts w:ascii="Calibri" w:hAnsi="Calibri" w:cs="Calibri"/>
          <w:b/>
          <w:sz w:val="22"/>
          <w:szCs w:val="22"/>
          <w:shd w:val="clear" w:color="auto" w:fill="FFFFFF"/>
        </w:rPr>
      </w:pPr>
      <w:r w:rsidRPr="00850B41">
        <w:rPr>
          <w:rFonts w:ascii="Calibri" w:eastAsia="Times New Roman" w:hAnsi="Calibri" w:cs="Calibri"/>
          <w:b/>
          <w:sz w:val="22"/>
          <w:szCs w:val="22"/>
        </w:rPr>
        <w:t>TMG Health</w:t>
      </w:r>
      <w:r w:rsidR="00F46197" w:rsidRPr="00850B41">
        <w:rPr>
          <w:rFonts w:ascii="Calibri" w:eastAsia="Times New Roman" w:hAnsi="Calibri" w:cs="Calibri"/>
          <w:b/>
          <w:sz w:val="22"/>
          <w:szCs w:val="22"/>
        </w:rPr>
        <w:t xml:space="preserve">, </w:t>
      </w:r>
      <w:r w:rsidRPr="00850B41">
        <w:rPr>
          <w:rStyle w:val="Strong"/>
          <w:rFonts w:ascii="Calibri" w:hAnsi="Calibri" w:cs="Calibri"/>
          <w:sz w:val="22"/>
          <w:szCs w:val="22"/>
        </w:rPr>
        <w:t>Conshohocken, PA</w:t>
      </w:r>
      <w:r w:rsidR="00666EDC" w:rsidRPr="00850B41">
        <w:rPr>
          <w:rFonts w:ascii="Calibri" w:eastAsia="Times New Roman" w:hAnsi="Calibri" w:cs="Calibri"/>
          <w:b/>
          <w:sz w:val="22"/>
          <w:szCs w:val="22"/>
        </w:rPr>
        <w:tab/>
      </w:r>
      <w:r w:rsidR="00666EDC" w:rsidRPr="00850B41">
        <w:rPr>
          <w:rFonts w:ascii="Calibri" w:eastAsia="Times New Roman" w:hAnsi="Calibri" w:cs="Calibri"/>
          <w:b/>
          <w:sz w:val="22"/>
          <w:szCs w:val="22"/>
        </w:rPr>
        <w:tab/>
      </w:r>
      <w:r w:rsidR="00666EDC" w:rsidRPr="00850B41">
        <w:rPr>
          <w:rFonts w:ascii="Calibri" w:eastAsia="Times New Roman" w:hAnsi="Calibri" w:cs="Calibri"/>
          <w:b/>
          <w:sz w:val="22"/>
          <w:szCs w:val="22"/>
        </w:rPr>
        <w:tab/>
      </w:r>
      <w:r w:rsidR="00666EDC" w:rsidRPr="00850B41">
        <w:rPr>
          <w:rFonts w:ascii="Calibri" w:eastAsia="Times New Roman" w:hAnsi="Calibri" w:cs="Calibri"/>
          <w:b/>
          <w:sz w:val="22"/>
          <w:szCs w:val="22"/>
        </w:rPr>
        <w:tab/>
      </w:r>
      <w:r w:rsidR="00666EDC" w:rsidRPr="00850B41">
        <w:rPr>
          <w:rFonts w:ascii="Calibri" w:eastAsia="Times New Roman" w:hAnsi="Calibri" w:cs="Calibri"/>
          <w:b/>
          <w:sz w:val="22"/>
          <w:szCs w:val="22"/>
        </w:rPr>
        <w:tab/>
      </w:r>
      <w:r w:rsidR="00FB0BD2" w:rsidRPr="00850B41">
        <w:rPr>
          <w:rStyle w:val="apple-converted-space"/>
          <w:rFonts w:ascii="Calibri" w:hAnsi="Calibri" w:cs="Calibri"/>
          <w:b/>
          <w:sz w:val="22"/>
          <w:szCs w:val="22"/>
          <w:shd w:val="clear" w:color="auto" w:fill="FFFFFF"/>
        </w:rPr>
        <w:t>July ’13 – November ’14</w:t>
      </w:r>
    </w:p>
    <w:p w:rsidR="00666EDC" w:rsidRPr="00850B41" w:rsidRDefault="00666EDC" w:rsidP="00452A8F">
      <w:pPr>
        <w:spacing w:after="0" w:line="240" w:lineRule="auto"/>
        <w:rPr>
          <w:rFonts w:ascii="Calibri" w:eastAsia="Times New Roman" w:hAnsi="Calibri" w:cs="Calibri"/>
          <w:b/>
          <w:sz w:val="22"/>
          <w:szCs w:val="22"/>
        </w:rPr>
      </w:pPr>
      <w:r w:rsidRPr="00850B41">
        <w:rPr>
          <w:rFonts w:ascii="Calibri" w:hAnsi="Calibri" w:cs="Calibri"/>
          <w:sz w:val="22"/>
          <w:szCs w:val="22"/>
          <w:shd w:val="clear" w:color="auto" w:fill="FFFFFF"/>
        </w:rPr>
        <w:br/>
      </w:r>
      <w:r w:rsidR="00793571" w:rsidRPr="00850B41">
        <w:rPr>
          <w:rFonts w:ascii="Calibri" w:eastAsia="Times New Roman" w:hAnsi="Calibri" w:cs="Calibri"/>
          <w:b/>
          <w:sz w:val="22"/>
          <w:szCs w:val="22"/>
        </w:rPr>
        <w:t>Tableau</w:t>
      </w:r>
      <w:r w:rsidRPr="00850B41">
        <w:rPr>
          <w:rFonts w:ascii="Calibri" w:eastAsia="Times New Roman" w:hAnsi="Calibri" w:cs="Calibri"/>
          <w:b/>
          <w:sz w:val="22"/>
          <w:szCs w:val="22"/>
        </w:rPr>
        <w:t>Developer</w:t>
      </w:r>
      <w:r w:rsidR="00A725EB" w:rsidRPr="00850B41">
        <w:rPr>
          <w:rFonts w:ascii="Calibri" w:eastAsia="Times New Roman" w:hAnsi="Calibri" w:cs="Calibri"/>
          <w:b/>
          <w:sz w:val="22"/>
          <w:szCs w:val="22"/>
        </w:rPr>
        <w:t>/ Data Analyst</w:t>
      </w:r>
    </w:p>
    <w:p w:rsidR="00E32149" w:rsidRPr="00850B41" w:rsidRDefault="00B0604E" w:rsidP="00452A8F">
      <w:pPr>
        <w:spacing w:after="0" w:line="240" w:lineRule="auto"/>
        <w:rPr>
          <w:rFonts w:ascii="Calibri" w:hAnsi="Calibri" w:cs="Calibri"/>
          <w:sz w:val="22"/>
          <w:szCs w:val="22"/>
          <w:shd w:val="clear" w:color="auto" w:fill="FFFFFF"/>
        </w:rPr>
      </w:pPr>
      <w:r w:rsidRPr="00850B41">
        <w:rPr>
          <w:rFonts w:ascii="Calibri" w:hAnsi="Calibri" w:cs="Calibri"/>
          <w:sz w:val="22"/>
          <w:szCs w:val="22"/>
          <w:shd w:val="clear" w:color="auto" w:fill="FFFFFF"/>
        </w:rPr>
        <w:t xml:space="preserve">TMG Health, Conshohocken </w:t>
      </w:r>
      <w:r w:rsidR="00E32149" w:rsidRPr="00850B41">
        <w:rPr>
          <w:rFonts w:ascii="Calibri" w:hAnsi="Calibri" w:cs="Calibri"/>
          <w:sz w:val="22"/>
          <w:szCs w:val="22"/>
          <w:shd w:val="clear" w:color="auto" w:fill="FFFFFF"/>
        </w:rPr>
        <w:t xml:space="preserve">is </w:t>
      </w:r>
      <w:r w:rsidRPr="00850B41">
        <w:rPr>
          <w:rFonts w:ascii="Calibri" w:hAnsi="Calibri" w:cs="Calibri"/>
          <w:sz w:val="22"/>
          <w:szCs w:val="22"/>
        </w:rPr>
        <w:t>a leading national provider of expert solutions for Medicare Advantage, Medicare Part D and Managed Medicaid plans</w:t>
      </w:r>
      <w:r w:rsidRPr="00850B41">
        <w:rPr>
          <w:rFonts w:ascii="Calibri" w:hAnsi="Calibri" w:cs="Calibri"/>
          <w:sz w:val="22"/>
          <w:szCs w:val="22"/>
          <w:shd w:val="clear" w:color="auto" w:fill="FFFFFF"/>
        </w:rPr>
        <w:t>with</w:t>
      </w:r>
      <w:r w:rsidR="00E32149" w:rsidRPr="00850B41">
        <w:rPr>
          <w:rFonts w:ascii="Calibri" w:hAnsi="Calibri" w:cs="Calibri"/>
          <w:sz w:val="22"/>
          <w:szCs w:val="22"/>
          <w:shd w:val="clear" w:color="auto" w:fill="FFFFFF"/>
        </w:rPr>
        <w:t xml:space="preserve"> a network of hospitals, outpatient centers and primary care physicians. University Hospitals Case Medical Center is home to world-class clinical and research centers, including cancer, pediatrics, women's health, orthopedics, spine, radiology, radiation oncology, neurosurgery neuroscience, cardiology, cardiovascular surgery, organ transplantation, and human genetics. Implemented Tableau Desktop and </w:t>
      </w:r>
      <w:r w:rsidR="00281D48" w:rsidRPr="00850B41">
        <w:rPr>
          <w:rFonts w:ascii="Calibri" w:hAnsi="Calibri" w:cs="Calibri"/>
          <w:sz w:val="22"/>
          <w:szCs w:val="22"/>
          <w:shd w:val="clear" w:color="auto" w:fill="FFFFFF"/>
        </w:rPr>
        <w:t>server</w:t>
      </w:r>
      <w:r w:rsidR="00E32149" w:rsidRPr="00850B41">
        <w:rPr>
          <w:rFonts w:ascii="Calibri" w:hAnsi="Calibri" w:cs="Calibri"/>
          <w:sz w:val="22"/>
          <w:szCs w:val="22"/>
          <w:shd w:val="clear" w:color="auto" w:fill="FFFFFF"/>
        </w:rPr>
        <w:t xml:space="preserve"> created Dashboards for various departments so that they can delve in to larger datasets and resolve the problems quickly.</w:t>
      </w:r>
    </w:p>
    <w:p w:rsidR="00E32149" w:rsidRPr="00850B41" w:rsidRDefault="00E32149" w:rsidP="00452A8F">
      <w:pPr>
        <w:spacing w:after="0" w:line="240" w:lineRule="auto"/>
        <w:rPr>
          <w:rFonts w:ascii="Calibri" w:hAnsi="Calibri" w:cs="Calibri"/>
          <w:sz w:val="22"/>
          <w:szCs w:val="22"/>
          <w:shd w:val="clear" w:color="auto" w:fill="FFFFFF"/>
        </w:rPr>
      </w:pPr>
    </w:p>
    <w:p w:rsidR="00666EDC" w:rsidRPr="00850B41" w:rsidRDefault="00666EDC" w:rsidP="00452A8F">
      <w:pPr>
        <w:spacing w:after="0" w:line="240" w:lineRule="auto"/>
        <w:rPr>
          <w:rFonts w:ascii="Calibri" w:eastAsia="Times New Roman" w:hAnsi="Calibri" w:cs="Calibri"/>
          <w:b/>
          <w:sz w:val="22"/>
          <w:szCs w:val="22"/>
          <w:u w:val="single"/>
        </w:rPr>
      </w:pPr>
      <w:r w:rsidRPr="00850B41">
        <w:rPr>
          <w:rFonts w:ascii="Calibri" w:eastAsia="Times New Roman" w:hAnsi="Calibri" w:cs="Calibri"/>
          <w:b/>
          <w:sz w:val="22"/>
          <w:szCs w:val="22"/>
          <w:u w:val="single"/>
        </w:rPr>
        <w:t>Responsibilities:</w:t>
      </w:r>
    </w:p>
    <w:p w:rsidR="00A725EB" w:rsidRPr="00850B41" w:rsidRDefault="00A725EB" w:rsidP="00A62A99">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 xml:space="preserve">Interacted with </w:t>
      </w:r>
      <w:r w:rsidR="00A62A99" w:rsidRPr="00850B41">
        <w:rPr>
          <w:rFonts w:ascii="Calibri" w:hAnsi="Calibri" w:cs="Calibri"/>
          <w:color w:val="000000"/>
          <w:sz w:val="22"/>
          <w:szCs w:val="22"/>
        </w:rPr>
        <w:t>business user g</w:t>
      </w:r>
      <w:r w:rsidRPr="00850B41">
        <w:rPr>
          <w:rFonts w:ascii="Calibri" w:hAnsi="Calibri" w:cs="Calibri"/>
          <w:color w:val="000000"/>
          <w:sz w:val="22"/>
          <w:szCs w:val="22"/>
        </w:rPr>
        <w:t>roup for domain requirements gathering.</w:t>
      </w:r>
    </w:p>
    <w:p w:rsidR="00A725EB" w:rsidRPr="00850B41" w:rsidRDefault="00A725EB" w:rsidP="00A62A99">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Extensively used Visio to create Use Cases Diagrams, Activity Diagrams.</w:t>
      </w:r>
    </w:p>
    <w:p w:rsidR="00A725EB" w:rsidRPr="00850B41" w:rsidRDefault="00A725EB" w:rsidP="00A62A99">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 xml:space="preserve">Involved in defining the whole project life cycle, following agile methodology. </w:t>
      </w:r>
      <w:r w:rsidR="00850652" w:rsidRPr="00850B41">
        <w:rPr>
          <w:rFonts w:ascii="Calibri" w:hAnsi="Calibri" w:cs="Calibri"/>
          <w:color w:val="000000"/>
          <w:sz w:val="22"/>
          <w:szCs w:val="22"/>
        </w:rPr>
        <w:t>Analyse</w:t>
      </w:r>
      <w:r w:rsidRPr="00850B41">
        <w:rPr>
          <w:rFonts w:ascii="Calibri" w:hAnsi="Calibri" w:cs="Calibri"/>
          <w:color w:val="000000"/>
          <w:sz w:val="22"/>
          <w:szCs w:val="22"/>
        </w:rPr>
        <w:t xml:space="preserve"> business requirements and segregated them into high level and low level</w:t>
      </w:r>
    </w:p>
    <w:p w:rsidR="00666EDC" w:rsidRPr="00850B41" w:rsidRDefault="00666EDC" w:rsidP="00452A8F">
      <w:pPr>
        <w:pStyle w:val="ListParagraph"/>
        <w:numPr>
          <w:ilvl w:val="0"/>
          <w:numId w:val="7"/>
        </w:numPr>
        <w:rPr>
          <w:rFonts w:ascii="Calibri" w:eastAsia="Calibri" w:hAnsi="Calibri" w:cs="Calibri"/>
          <w:sz w:val="22"/>
          <w:szCs w:val="22"/>
        </w:rPr>
      </w:pPr>
      <w:r w:rsidRPr="00850B41">
        <w:rPr>
          <w:rFonts w:ascii="Calibri" w:eastAsia="Calibri" w:hAnsi="Calibri" w:cs="Calibri"/>
          <w:sz w:val="22"/>
          <w:szCs w:val="22"/>
        </w:rPr>
        <w:t>Develop, Organize, manage and maintain graphs, tables, slides and document templates for the efficient creation of reports.</w:t>
      </w:r>
    </w:p>
    <w:p w:rsidR="00666EDC" w:rsidRPr="00850B41" w:rsidRDefault="00666EDC" w:rsidP="00452A8F">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Interact professionally with diverse group of professionals in the organization including managers and executives.</w:t>
      </w:r>
    </w:p>
    <w:p w:rsidR="00666EDC" w:rsidRPr="00850B41" w:rsidRDefault="00666EDC" w:rsidP="00452A8F">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Developed Standard Operating Procedures (SOP) for Monitoring.</w:t>
      </w:r>
    </w:p>
    <w:p w:rsidR="00666EDC" w:rsidRPr="00850B41" w:rsidRDefault="00666EDC" w:rsidP="00452A8F">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Extensively used data blending, embed functionalities in Tableau.</w:t>
      </w:r>
    </w:p>
    <w:p w:rsidR="00666EDC" w:rsidRPr="00850B41" w:rsidRDefault="00666EDC" w:rsidP="00452A8F">
      <w:pPr>
        <w:pStyle w:val="ListParagraph"/>
        <w:widowControl w:val="0"/>
        <w:numPr>
          <w:ilvl w:val="0"/>
          <w:numId w:val="7"/>
        </w:numPr>
        <w:adjustRightInd w:val="0"/>
        <w:jc w:val="both"/>
        <w:textAlignment w:val="baseline"/>
        <w:rPr>
          <w:rFonts w:ascii="Calibri" w:hAnsi="Calibri" w:cs="Calibri"/>
          <w:color w:val="000000"/>
          <w:sz w:val="22"/>
          <w:szCs w:val="22"/>
        </w:rPr>
      </w:pPr>
      <w:r w:rsidRPr="00850B41">
        <w:rPr>
          <w:rFonts w:ascii="Calibri" w:hAnsi="Calibri" w:cs="Calibri"/>
          <w:color w:val="000000"/>
          <w:sz w:val="22"/>
          <w:szCs w:val="22"/>
        </w:rPr>
        <w:t>Deployed Tableau Server in clustered environment by mapping server nodes to primary machine.</w:t>
      </w:r>
    </w:p>
    <w:p w:rsidR="00666EDC" w:rsidRPr="00850B41" w:rsidRDefault="00666EDC" w:rsidP="00452A8F">
      <w:pPr>
        <w:pStyle w:val="ListParagraph"/>
        <w:numPr>
          <w:ilvl w:val="0"/>
          <w:numId w:val="7"/>
        </w:numPr>
        <w:rPr>
          <w:rFonts w:ascii="Calibri" w:hAnsi="Calibri" w:cs="Calibri"/>
          <w:sz w:val="22"/>
          <w:szCs w:val="22"/>
        </w:rPr>
      </w:pPr>
      <w:r w:rsidRPr="00850B41">
        <w:rPr>
          <w:rFonts w:ascii="Calibri" w:hAnsi="Calibri" w:cs="Calibri"/>
          <w:sz w:val="22"/>
          <w:szCs w:val="22"/>
        </w:rPr>
        <w:t>Building, publishing customized interactive reports and dashboards, report scheduling using Tableau server. Creating New Schedule's and checking the task's daily on the server.</w:t>
      </w:r>
    </w:p>
    <w:p w:rsidR="00666EDC" w:rsidRPr="00850B41" w:rsidRDefault="00666EDC" w:rsidP="00452A8F">
      <w:pPr>
        <w:pStyle w:val="ListParagraph"/>
        <w:numPr>
          <w:ilvl w:val="0"/>
          <w:numId w:val="7"/>
        </w:numPr>
        <w:rPr>
          <w:rFonts w:ascii="Calibri" w:hAnsi="Calibri" w:cs="Calibri"/>
          <w:sz w:val="22"/>
          <w:szCs w:val="22"/>
        </w:rPr>
      </w:pPr>
      <w:r w:rsidRPr="00850B41">
        <w:rPr>
          <w:rFonts w:ascii="Calibri" w:hAnsi="Calibri" w:cs="Calibri"/>
          <w:sz w:val="22"/>
          <w:szCs w:val="22"/>
        </w:rPr>
        <w:lastRenderedPageBreak/>
        <w:t>Created Tableau scorecards, dashboards using stack bars, bar graphs, scattered plots, geographical maps, Gantt charts using show me functionality.</w:t>
      </w:r>
    </w:p>
    <w:p w:rsidR="00666EDC" w:rsidRPr="00850B41" w:rsidRDefault="00666EDC" w:rsidP="00452A8F">
      <w:pPr>
        <w:pStyle w:val="ListParagraph"/>
        <w:numPr>
          <w:ilvl w:val="0"/>
          <w:numId w:val="7"/>
        </w:numPr>
        <w:rPr>
          <w:rFonts w:ascii="Calibri" w:hAnsi="Calibri" w:cs="Calibri"/>
          <w:sz w:val="22"/>
          <w:szCs w:val="22"/>
        </w:rPr>
      </w:pPr>
      <w:r w:rsidRPr="00850B41">
        <w:rPr>
          <w:rFonts w:ascii="Calibri" w:hAnsi="Calibri" w:cs="Calibri"/>
          <w:sz w:val="22"/>
          <w:szCs w:val="22"/>
        </w:rPr>
        <w:t xml:space="preserve">Gathered user requirements, </w:t>
      </w:r>
      <w:r w:rsidR="00A725EB" w:rsidRPr="00850B41">
        <w:rPr>
          <w:rFonts w:ascii="Calibri" w:hAnsi="Calibri" w:cs="Calibri"/>
          <w:sz w:val="22"/>
          <w:szCs w:val="22"/>
        </w:rPr>
        <w:t>analysed</w:t>
      </w:r>
      <w:r w:rsidRPr="00850B41">
        <w:rPr>
          <w:rFonts w:ascii="Calibri" w:hAnsi="Calibri" w:cs="Calibri"/>
          <w:sz w:val="22"/>
          <w:szCs w:val="22"/>
        </w:rPr>
        <w:t xml:space="preserve"> and designed software solution based on the requirements. </w:t>
      </w:r>
    </w:p>
    <w:p w:rsidR="00666EDC" w:rsidRPr="00850B41" w:rsidRDefault="00666EDC" w:rsidP="00452A8F">
      <w:pPr>
        <w:pStyle w:val="ListParagraph"/>
        <w:numPr>
          <w:ilvl w:val="0"/>
          <w:numId w:val="7"/>
        </w:numPr>
        <w:rPr>
          <w:rFonts w:ascii="Calibri" w:hAnsi="Calibri" w:cs="Calibri"/>
          <w:sz w:val="22"/>
          <w:szCs w:val="22"/>
        </w:rPr>
      </w:pPr>
      <w:r w:rsidRPr="00850B41">
        <w:rPr>
          <w:rFonts w:ascii="Calibri" w:hAnsi="Calibri" w:cs="Calibri"/>
          <w:sz w:val="22"/>
          <w:szCs w:val="22"/>
        </w:rPr>
        <w:t xml:space="preserve">Interacted with Business Analysts and Data </w:t>
      </w:r>
      <w:r w:rsidR="00A62A99" w:rsidRPr="00850B41">
        <w:rPr>
          <w:rFonts w:ascii="Calibri" w:hAnsi="Calibri" w:cs="Calibri"/>
          <w:sz w:val="22"/>
          <w:szCs w:val="22"/>
        </w:rPr>
        <w:t>Model</w:t>
      </w:r>
      <w:r w:rsidR="00A725EB" w:rsidRPr="00850B41">
        <w:rPr>
          <w:rFonts w:ascii="Calibri" w:hAnsi="Calibri" w:cs="Calibri"/>
          <w:sz w:val="22"/>
          <w:szCs w:val="22"/>
        </w:rPr>
        <w:t>ers</w:t>
      </w:r>
      <w:r w:rsidRPr="00850B41">
        <w:rPr>
          <w:rFonts w:ascii="Calibri" w:hAnsi="Calibri" w:cs="Calibri"/>
          <w:sz w:val="22"/>
          <w:szCs w:val="22"/>
        </w:rPr>
        <w:t xml:space="preserve"> and defined Mapping documents and Design process for various Sources and Targets.</w:t>
      </w:r>
    </w:p>
    <w:p w:rsidR="00666EDC" w:rsidRPr="00850B41" w:rsidRDefault="00666EDC" w:rsidP="00452A8F">
      <w:pPr>
        <w:pStyle w:val="ListParagraph"/>
        <w:numPr>
          <w:ilvl w:val="0"/>
          <w:numId w:val="7"/>
        </w:numPr>
        <w:rPr>
          <w:rFonts w:ascii="Calibri" w:hAnsi="Calibri" w:cs="Calibri"/>
          <w:sz w:val="22"/>
          <w:szCs w:val="22"/>
        </w:rPr>
      </w:pPr>
      <w:r w:rsidRPr="00850B41">
        <w:rPr>
          <w:rFonts w:ascii="Calibri" w:hAnsi="Calibri" w:cs="Calibri"/>
          <w:sz w:val="22"/>
          <w:szCs w:val="22"/>
        </w:rPr>
        <w:t>Defined best practices for Tableau report development and effectively used data blending feature in tableau.</w:t>
      </w:r>
    </w:p>
    <w:p w:rsidR="00666EDC" w:rsidRPr="00850B41" w:rsidRDefault="00666EDC" w:rsidP="00452A8F">
      <w:pPr>
        <w:pStyle w:val="ListParagraph"/>
        <w:numPr>
          <w:ilvl w:val="0"/>
          <w:numId w:val="7"/>
        </w:numPr>
        <w:shd w:val="clear" w:color="auto" w:fill="FFFFFF"/>
        <w:rPr>
          <w:rFonts w:ascii="Calibri" w:hAnsi="Calibri" w:cs="Calibri"/>
          <w:sz w:val="22"/>
          <w:szCs w:val="22"/>
        </w:rPr>
      </w:pPr>
      <w:r w:rsidRPr="00850B41">
        <w:rPr>
          <w:rFonts w:ascii="Calibri" w:hAnsi="Calibri" w:cs="Calibri"/>
          <w:sz w:val="22"/>
          <w:szCs w:val="22"/>
        </w:rPr>
        <w:t>Create, customize &amp; share interactive web dashboards in minutes with simple drag &amp; drop method and access dashboards from any browser or tablet.</w:t>
      </w:r>
    </w:p>
    <w:p w:rsidR="00666EDC" w:rsidRPr="00850B41" w:rsidRDefault="00666EDC" w:rsidP="00452A8F">
      <w:pPr>
        <w:pStyle w:val="ListParagraph"/>
        <w:numPr>
          <w:ilvl w:val="0"/>
          <w:numId w:val="7"/>
        </w:numPr>
        <w:shd w:val="clear" w:color="auto" w:fill="FFFFFF"/>
        <w:rPr>
          <w:rFonts w:ascii="Calibri" w:hAnsi="Calibri" w:cs="Calibri"/>
          <w:sz w:val="22"/>
          <w:szCs w:val="22"/>
        </w:rPr>
      </w:pPr>
      <w:r w:rsidRPr="00850B41">
        <w:rPr>
          <w:rStyle w:val="apple-converted-space"/>
          <w:rFonts w:ascii="Calibri" w:hAnsi="Calibri" w:cs="Calibri"/>
          <w:sz w:val="22"/>
          <w:szCs w:val="22"/>
        </w:rPr>
        <w:t>C</w:t>
      </w:r>
      <w:r w:rsidRPr="00850B41">
        <w:rPr>
          <w:rFonts w:ascii="Calibri" w:hAnsi="Calibri" w:cs="Calibri"/>
          <w:sz w:val="22"/>
          <w:szCs w:val="22"/>
        </w:rPr>
        <w:t>onnect to Oracle directly, created the dimensions, hierarchies, and levels on Tableau desktop.</w:t>
      </w:r>
    </w:p>
    <w:p w:rsidR="00666EDC" w:rsidRPr="00850B41" w:rsidRDefault="00666EDC" w:rsidP="00452A8F">
      <w:pPr>
        <w:pStyle w:val="ListParagraph"/>
        <w:numPr>
          <w:ilvl w:val="0"/>
          <w:numId w:val="7"/>
        </w:numPr>
        <w:shd w:val="clear" w:color="auto" w:fill="FFFFFF"/>
        <w:rPr>
          <w:rFonts w:ascii="Calibri" w:hAnsi="Calibri" w:cs="Calibri"/>
          <w:sz w:val="22"/>
          <w:szCs w:val="22"/>
        </w:rPr>
      </w:pPr>
      <w:r w:rsidRPr="00850B41">
        <w:rPr>
          <w:rFonts w:ascii="Calibri" w:hAnsi="Calibri" w:cs="Calibri"/>
          <w:sz w:val="22"/>
          <w:szCs w:val="22"/>
        </w:rPr>
        <w:t xml:space="preserve">Creating users, groups, projects, Data connections, </w:t>
      </w:r>
      <w:r w:rsidR="009760A3" w:rsidRPr="00850B41">
        <w:rPr>
          <w:rFonts w:ascii="Calibri" w:hAnsi="Calibri" w:cs="Calibri"/>
          <w:sz w:val="22"/>
          <w:szCs w:val="22"/>
        </w:rPr>
        <w:t>and settings</w:t>
      </w:r>
      <w:r w:rsidRPr="00850B41">
        <w:rPr>
          <w:rFonts w:ascii="Calibri" w:hAnsi="Calibri" w:cs="Calibri"/>
          <w:sz w:val="22"/>
          <w:szCs w:val="22"/>
        </w:rPr>
        <w:t xml:space="preserve"> as a tableau administrator.</w:t>
      </w:r>
    </w:p>
    <w:p w:rsidR="00666EDC" w:rsidRPr="00850B41" w:rsidRDefault="00666EDC" w:rsidP="00452A8F">
      <w:pPr>
        <w:pStyle w:val="ListParagraph"/>
        <w:numPr>
          <w:ilvl w:val="0"/>
          <w:numId w:val="7"/>
        </w:numPr>
        <w:shd w:val="clear" w:color="auto" w:fill="FFFFFF"/>
        <w:rPr>
          <w:rFonts w:ascii="Calibri" w:hAnsi="Calibri" w:cs="Calibri"/>
          <w:sz w:val="22"/>
          <w:szCs w:val="22"/>
        </w:rPr>
      </w:pPr>
      <w:r w:rsidRPr="00850B41">
        <w:rPr>
          <w:rFonts w:ascii="Calibri" w:hAnsi="Calibri" w:cs="Calibri"/>
          <w:sz w:val="22"/>
          <w:szCs w:val="22"/>
        </w:rPr>
        <w:t xml:space="preserve">Involved in creating dashboards and reports in Tableau and Maintaining server activities, user activity, and customized views on Server Analysis. </w:t>
      </w:r>
    </w:p>
    <w:p w:rsidR="00666EDC" w:rsidRPr="00850B41" w:rsidRDefault="00666EDC" w:rsidP="00452A8F">
      <w:pPr>
        <w:pStyle w:val="ListParagraph"/>
        <w:numPr>
          <w:ilvl w:val="0"/>
          <w:numId w:val="7"/>
        </w:numPr>
        <w:rPr>
          <w:rFonts w:ascii="Calibri" w:hAnsi="Calibri" w:cs="Calibri"/>
          <w:sz w:val="22"/>
          <w:szCs w:val="22"/>
        </w:rPr>
      </w:pPr>
      <w:r w:rsidRPr="00850B41">
        <w:rPr>
          <w:rFonts w:ascii="Calibri" w:hAnsi="Calibri" w:cs="Calibri"/>
          <w:sz w:val="22"/>
          <w:szCs w:val="22"/>
        </w:rPr>
        <w:t xml:space="preserve">Involved in creating database objects like tables, views, procedures, triggers, </w:t>
      </w:r>
      <w:r w:rsidR="009760A3" w:rsidRPr="00850B41">
        <w:rPr>
          <w:rFonts w:ascii="Calibri" w:hAnsi="Calibri" w:cs="Calibri"/>
          <w:sz w:val="22"/>
          <w:szCs w:val="22"/>
        </w:rPr>
        <w:t>and functions</w:t>
      </w:r>
      <w:r w:rsidRPr="00850B41">
        <w:rPr>
          <w:rFonts w:ascii="Calibri" w:hAnsi="Calibri" w:cs="Calibri"/>
          <w:sz w:val="22"/>
          <w:szCs w:val="22"/>
        </w:rPr>
        <w:t xml:space="preserve"> using T-SQL to provide definition, structure and to maintain data efficiently.</w:t>
      </w:r>
    </w:p>
    <w:p w:rsidR="00666EDC" w:rsidRPr="00850B41" w:rsidRDefault="00666EDC" w:rsidP="00452A8F">
      <w:pPr>
        <w:numPr>
          <w:ilvl w:val="0"/>
          <w:numId w:val="6"/>
        </w:numPr>
        <w:spacing w:after="0" w:line="240" w:lineRule="auto"/>
        <w:rPr>
          <w:rFonts w:ascii="Calibri" w:hAnsi="Calibri" w:cs="Calibri"/>
          <w:sz w:val="22"/>
          <w:szCs w:val="22"/>
        </w:rPr>
      </w:pPr>
      <w:r w:rsidRPr="00850B41">
        <w:rPr>
          <w:rFonts w:ascii="Calibri" w:hAnsi="Calibri" w:cs="Calibri"/>
          <w:sz w:val="22"/>
          <w:szCs w:val="22"/>
        </w:rPr>
        <w:t>Good SQL reporting skills with the ability to create SQL views and write SQL queries highly recommended.</w:t>
      </w:r>
    </w:p>
    <w:p w:rsidR="00D548B0" w:rsidRPr="00850B41" w:rsidRDefault="00D548B0" w:rsidP="00452A8F">
      <w:pPr>
        <w:spacing w:after="0" w:line="240" w:lineRule="auto"/>
        <w:rPr>
          <w:rFonts w:ascii="Calibri" w:hAnsi="Calibri" w:cs="Calibri"/>
          <w:b/>
          <w:sz w:val="22"/>
          <w:szCs w:val="22"/>
        </w:rPr>
      </w:pPr>
    </w:p>
    <w:p w:rsidR="004C19EF" w:rsidRPr="00850B41" w:rsidRDefault="00666EDC" w:rsidP="00452A8F">
      <w:pPr>
        <w:spacing w:after="0" w:line="240" w:lineRule="auto"/>
        <w:rPr>
          <w:rStyle w:val="normalchar"/>
          <w:rFonts w:ascii="Calibri" w:hAnsi="Calibri" w:cs="Calibri"/>
          <w:sz w:val="22"/>
          <w:szCs w:val="22"/>
          <w:shd w:val="clear" w:color="auto" w:fill="FFFFFF"/>
        </w:rPr>
      </w:pPr>
      <w:r w:rsidRPr="00850B41">
        <w:rPr>
          <w:rFonts w:ascii="Calibri" w:hAnsi="Calibri" w:cs="Calibri"/>
          <w:b/>
          <w:sz w:val="22"/>
          <w:szCs w:val="22"/>
          <w:u w:val="single"/>
        </w:rPr>
        <w:t>Environment:</w:t>
      </w:r>
      <w:r w:rsidR="00A62A99" w:rsidRPr="00850B41">
        <w:rPr>
          <w:rFonts w:ascii="Calibri" w:hAnsi="Calibri" w:cs="Calibri"/>
          <w:sz w:val="22"/>
          <w:szCs w:val="22"/>
        </w:rPr>
        <w:t xml:space="preserve"> Tableau Desktop/Server</w:t>
      </w:r>
      <w:r w:rsidR="0089372A" w:rsidRPr="00850B41">
        <w:rPr>
          <w:rFonts w:ascii="Calibri" w:hAnsi="Calibri" w:cs="Calibri"/>
          <w:sz w:val="22"/>
          <w:szCs w:val="22"/>
        </w:rPr>
        <w:t xml:space="preserve"> 6</w:t>
      </w:r>
      <w:r w:rsidR="00D613C4" w:rsidRPr="00850B41">
        <w:rPr>
          <w:rFonts w:ascii="Calibri" w:hAnsi="Calibri" w:cs="Calibri"/>
          <w:sz w:val="22"/>
          <w:szCs w:val="22"/>
        </w:rPr>
        <w:t>.x</w:t>
      </w:r>
      <w:r w:rsidR="0089372A" w:rsidRPr="00850B41">
        <w:rPr>
          <w:rFonts w:ascii="Calibri" w:hAnsi="Calibri" w:cs="Calibri"/>
          <w:sz w:val="22"/>
          <w:szCs w:val="22"/>
        </w:rPr>
        <w:t>-7</w:t>
      </w:r>
      <w:r w:rsidR="00D613C4" w:rsidRPr="00850B41">
        <w:rPr>
          <w:rFonts w:ascii="Calibri" w:hAnsi="Calibri" w:cs="Calibri"/>
          <w:sz w:val="22"/>
          <w:szCs w:val="22"/>
        </w:rPr>
        <w:t>.x</w:t>
      </w:r>
      <w:r w:rsidRPr="00850B41">
        <w:rPr>
          <w:rFonts w:ascii="Calibri" w:hAnsi="Calibri" w:cs="Calibri"/>
          <w:sz w:val="22"/>
          <w:szCs w:val="22"/>
        </w:rPr>
        <w:t xml:space="preserve">, </w:t>
      </w:r>
      <w:r w:rsidR="00A62A99" w:rsidRPr="00850B41">
        <w:rPr>
          <w:rFonts w:ascii="Calibri" w:hAnsi="Calibri" w:cs="Calibri"/>
          <w:sz w:val="22"/>
          <w:szCs w:val="22"/>
        </w:rPr>
        <w:t>SQL Server</w:t>
      </w:r>
      <w:r w:rsidR="00D613C4" w:rsidRPr="00850B41">
        <w:rPr>
          <w:rFonts w:ascii="Calibri" w:hAnsi="Calibri" w:cs="Calibri"/>
          <w:sz w:val="22"/>
          <w:szCs w:val="22"/>
        </w:rPr>
        <w:t xml:space="preserve"> 2008</w:t>
      </w:r>
      <w:r w:rsidRPr="00850B41">
        <w:rPr>
          <w:rFonts w:ascii="Calibri" w:hAnsi="Calibri" w:cs="Calibri"/>
          <w:sz w:val="22"/>
          <w:szCs w:val="22"/>
        </w:rPr>
        <w:t xml:space="preserve">, HPQC, Oracle 11g, </w:t>
      </w:r>
      <w:r w:rsidRPr="00850B41">
        <w:rPr>
          <w:rStyle w:val="normalchar"/>
          <w:rFonts w:ascii="Calibri" w:hAnsi="Calibri" w:cs="Calibri"/>
          <w:sz w:val="22"/>
          <w:szCs w:val="22"/>
          <w:shd w:val="clear" w:color="auto" w:fill="FFFFFF"/>
        </w:rPr>
        <w:t xml:space="preserve">Business objects, </w:t>
      </w:r>
      <w:r w:rsidR="00A62A99" w:rsidRPr="00850B41">
        <w:rPr>
          <w:rFonts w:ascii="Calibri" w:hAnsi="Calibri" w:cs="Calibri"/>
          <w:sz w:val="22"/>
          <w:szCs w:val="22"/>
        </w:rPr>
        <w:t xml:space="preserve">SQL, PL/SQL, T-SQL, </w:t>
      </w:r>
      <w:r w:rsidR="000F34E2" w:rsidRPr="00850B41">
        <w:rPr>
          <w:rStyle w:val="normalchar"/>
          <w:rFonts w:ascii="Calibri" w:hAnsi="Calibri" w:cs="Calibri"/>
          <w:sz w:val="22"/>
          <w:szCs w:val="22"/>
          <w:shd w:val="clear" w:color="auto" w:fill="FFFFFF"/>
        </w:rPr>
        <w:t>Microsoft office 2007</w:t>
      </w:r>
    </w:p>
    <w:p w:rsidR="006D556F" w:rsidRPr="00850B41" w:rsidRDefault="006D556F" w:rsidP="00452A8F">
      <w:pPr>
        <w:spacing w:after="0" w:line="240" w:lineRule="auto"/>
        <w:rPr>
          <w:rFonts w:ascii="Calibri" w:hAnsi="Calibri" w:cs="Calibri"/>
          <w:sz w:val="22"/>
          <w:szCs w:val="22"/>
        </w:rPr>
      </w:pPr>
    </w:p>
    <w:p w:rsidR="00FB0BD2" w:rsidRPr="00850B41" w:rsidRDefault="00FB0BD2" w:rsidP="00FB0BD2">
      <w:pPr>
        <w:spacing w:after="0" w:line="240" w:lineRule="auto"/>
        <w:rPr>
          <w:rFonts w:ascii="Calibri" w:eastAsia="Times New Roman" w:hAnsi="Calibri" w:cs="Calibri"/>
          <w:b/>
          <w:sz w:val="22"/>
          <w:szCs w:val="22"/>
        </w:rPr>
      </w:pPr>
      <w:r w:rsidRPr="00850B41">
        <w:rPr>
          <w:rFonts w:ascii="Calibri" w:hAnsi="Calibri" w:cs="Calibri"/>
          <w:b/>
          <w:sz w:val="22"/>
          <w:szCs w:val="22"/>
        </w:rPr>
        <w:t>Capital Research and Management Co., Atlanta, GA</w:t>
      </w:r>
      <w:r w:rsidRPr="00850B41">
        <w:rPr>
          <w:rFonts w:ascii="Calibri" w:hAnsi="Calibri" w:cs="Calibri"/>
          <w:b/>
          <w:sz w:val="22"/>
          <w:szCs w:val="22"/>
        </w:rPr>
        <w:tab/>
      </w:r>
      <w:r w:rsidRPr="00850B41">
        <w:rPr>
          <w:rFonts w:ascii="Calibri" w:hAnsi="Calibri" w:cs="Calibri"/>
          <w:b/>
          <w:sz w:val="22"/>
          <w:szCs w:val="22"/>
        </w:rPr>
        <w:tab/>
      </w:r>
      <w:r w:rsidRPr="00850B41">
        <w:rPr>
          <w:rFonts w:ascii="Calibri" w:hAnsi="Calibri" w:cs="Calibri"/>
          <w:b/>
          <w:sz w:val="22"/>
          <w:szCs w:val="22"/>
        </w:rPr>
        <w:tab/>
      </w:r>
      <w:r w:rsidRPr="00850B41">
        <w:rPr>
          <w:rFonts w:ascii="Calibri" w:eastAsia="Times New Roman" w:hAnsi="Calibri" w:cs="Calibri"/>
          <w:b/>
          <w:sz w:val="22"/>
          <w:szCs w:val="22"/>
        </w:rPr>
        <w:t>March’ 12 – June ’13</w:t>
      </w:r>
    </w:p>
    <w:p w:rsidR="00FB0BD2" w:rsidRPr="00850B41" w:rsidRDefault="00FB0BD2" w:rsidP="00FB0BD2">
      <w:pPr>
        <w:spacing w:after="0" w:line="240" w:lineRule="auto"/>
        <w:rPr>
          <w:rFonts w:ascii="Calibri" w:hAnsi="Calibri" w:cs="Calibri"/>
          <w:b/>
          <w:sz w:val="22"/>
          <w:szCs w:val="22"/>
        </w:rPr>
      </w:pPr>
      <w:r w:rsidRPr="00850B41">
        <w:rPr>
          <w:rFonts w:ascii="Calibri" w:hAnsi="Calibri" w:cs="Calibri"/>
          <w:b/>
          <w:sz w:val="22"/>
          <w:szCs w:val="22"/>
        </w:rPr>
        <w:t>Sr. Tableau Developer</w:t>
      </w:r>
      <w:r w:rsidRPr="00850B41">
        <w:rPr>
          <w:rFonts w:ascii="Calibri" w:hAnsi="Calibri" w:cs="Calibri"/>
          <w:b/>
          <w:sz w:val="22"/>
          <w:szCs w:val="22"/>
        </w:rPr>
        <w:tab/>
      </w:r>
    </w:p>
    <w:p w:rsidR="00FB0BD2" w:rsidRPr="00850B41" w:rsidRDefault="00FB0BD2" w:rsidP="00FB0BD2">
      <w:pPr>
        <w:spacing w:after="0" w:line="240" w:lineRule="auto"/>
        <w:rPr>
          <w:rFonts w:ascii="Calibri" w:hAnsi="Calibri" w:cs="Calibri"/>
          <w:sz w:val="22"/>
          <w:szCs w:val="22"/>
        </w:rPr>
      </w:pPr>
      <w:r w:rsidRPr="00850B41">
        <w:rPr>
          <w:rFonts w:ascii="Calibri" w:hAnsi="Calibri" w:cs="Calibri"/>
          <w:sz w:val="22"/>
          <w:szCs w:val="22"/>
        </w:rPr>
        <w:t>Capital Research and Management Co. is a private investment management company has been singularly focused onserving individual investors, financial intermediaries and institutions around the world through a broad range of products and services that include American Funds, one of the largest mutual fund families in the U.S. by assets under management., which acts as investment advisors for clients from more than 50 countries around the world. Created Reports and Dashboards for Liquidity Coverage Ratio and Risk-Weighted Assets using Tableau.</w:t>
      </w:r>
    </w:p>
    <w:p w:rsidR="00FB0BD2" w:rsidRPr="00850B41" w:rsidRDefault="00FB0BD2" w:rsidP="00FB0BD2">
      <w:pPr>
        <w:spacing w:after="0" w:line="240" w:lineRule="auto"/>
        <w:rPr>
          <w:rFonts w:ascii="Calibri" w:hAnsi="Calibri" w:cs="Calibri"/>
          <w:sz w:val="22"/>
          <w:szCs w:val="22"/>
        </w:rPr>
      </w:pPr>
      <w:r w:rsidRPr="00850B41">
        <w:rPr>
          <w:rFonts w:ascii="Calibri" w:hAnsi="Calibri" w:cs="Calibri"/>
          <w:sz w:val="22"/>
          <w:szCs w:val="22"/>
        </w:rPr>
        <w:tab/>
      </w:r>
      <w:r w:rsidRPr="00850B41">
        <w:rPr>
          <w:rFonts w:ascii="Calibri" w:hAnsi="Calibri" w:cs="Calibri"/>
          <w:sz w:val="22"/>
          <w:szCs w:val="22"/>
        </w:rPr>
        <w:tab/>
      </w:r>
      <w:r w:rsidRPr="00850B41">
        <w:rPr>
          <w:rFonts w:ascii="Calibri" w:hAnsi="Calibri" w:cs="Calibri"/>
          <w:sz w:val="22"/>
          <w:szCs w:val="22"/>
        </w:rPr>
        <w:tab/>
      </w:r>
      <w:r w:rsidRPr="00850B41">
        <w:rPr>
          <w:rFonts w:ascii="Calibri" w:hAnsi="Calibri" w:cs="Calibri"/>
          <w:sz w:val="22"/>
          <w:szCs w:val="22"/>
        </w:rPr>
        <w:tab/>
      </w:r>
    </w:p>
    <w:p w:rsidR="00FB0BD2" w:rsidRPr="00850B41" w:rsidRDefault="00FB0BD2" w:rsidP="00FB0BD2">
      <w:pPr>
        <w:spacing w:after="0" w:line="240" w:lineRule="auto"/>
        <w:rPr>
          <w:rFonts w:ascii="Calibri" w:hAnsi="Calibri" w:cs="Calibri"/>
          <w:b/>
          <w:sz w:val="22"/>
          <w:szCs w:val="22"/>
          <w:u w:val="single"/>
        </w:rPr>
      </w:pPr>
      <w:r w:rsidRPr="00850B41">
        <w:rPr>
          <w:rFonts w:ascii="Calibri" w:hAnsi="Calibri" w:cs="Calibri"/>
          <w:b/>
          <w:sz w:val="22"/>
          <w:szCs w:val="22"/>
          <w:u w:val="single"/>
        </w:rPr>
        <w:t>Responsibilities:</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Gathered requirements from end users, involved in modifying various technical &amp; functional specifications</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Designed and Developed various analytical reports from multiple data sources by blending data on a single worksheet in Tableau Desktop</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Utilized advance features of Tableau software like to link data from different connections together on one dashboard and to filter data in multiple views at once.</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Involved in new KPI generation for Scorecards.</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Installed and upgraded of Tableau server and server performance tuning for optimization.</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 xml:space="preserve">Administered user, user groups, and scheduled instances for reports in Tableau. </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Hands-on development assisting users in creating and modifying worksheets and data visualization dashboards.</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 xml:space="preserve">Defined best practices for report development. </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lastRenderedPageBreak/>
        <w:t>Experience with creation of users, groups, projects, workbooks and the appropriate permission sets for Tableau server logons and security checks.</w:t>
      </w:r>
    </w:p>
    <w:p w:rsidR="00FB0BD2" w:rsidRPr="00850B41" w:rsidRDefault="00FB0BD2" w:rsidP="00FB0BD2">
      <w:pPr>
        <w:numPr>
          <w:ilvl w:val="0"/>
          <w:numId w:val="1"/>
        </w:numPr>
        <w:autoSpaceDE w:val="0"/>
        <w:autoSpaceDN w:val="0"/>
        <w:spacing w:after="0" w:line="240" w:lineRule="auto"/>
        <w:jc w:val="both"/>
        <w:rPr>
          <w:rFonts w:ascii="Calibri" w:hAnsi="Calibri" w:cs="Calibri"/>
          <w:sz w:val="22"/>
          <w:szCs w:val="22"/>
        </w:rPr>
      </w:pPr>
      <w:r w:rsidRPr="00850B41">
        <w:rPr>
          <w:rFonts w:ascii="Calibri" w:hAnsi="Calibri" w:cs="Calibri"/>
          <w:sz w:val="22"/>
          <w:szCs w:val="22"/>
        </w:rPr>
        <w:t>Data collection and leveraging on data manipulation teams for required data.</w:t>
      </w:r>
    </w:p>
    <w:p w:rsidR="00FB0BD2" w:rsidRPr="00850B41" w:rsidRDefault="00FB0BD2" w:rsidP="00FB0BD2">
      <w:pPr>
        <w:numPr>
          <w:ilvl w:val="0"/>
          <w:numId w:val="1"/>
        </w:numPr>
        <w:autoSpaceDE w:val="0"/>
        <w:autoSpaceDN w:val="0"/>
        <w:spacing w:after="0" w:line="240" w:lineRule="auto"/>
        <w:jc w:val="both"/>
        <w:rPr>
          <w:rFonts w:ascii="Calibri" w:hAnsi="Calibri" w:cs="Calibri"/>
          <w:sz w:val="22"/>
          <w:szCs w:val="22"/>
        </w:rPr>
      </w:pPr>
      <w:r w:rsidRPr="00850B41">
        <w:rPr>
          <w:rFonts w:ascii="Calibri" w:hAnsi="Calibri" w:cs="Calibri"/>
          <w:sz w:val="22"/>
          <w:szCs w:val="22"/>
        </w:rPr>
        <w:t xml:space="preserve">Developed complex SQL scripts for Teradata database for creating BI layer on DW for tableau reporting. </w:t>
      </w:r>
    </w:p>
    <w:p w:rsidR="00FB0BD2" w:rsidRPr="00850B41" w:rsidRDefault="00FB0BD2" w:rsidP="00FB0BD2">
      <w:pPr>
        <w:numPr>
          <w:ilvl w:val="0"/>
          <w:numId w:val="1"/>
        </w:numPr>
        <w:autoSpaceDE w:val="0"/>
        <w:autoSpaceDN w:val="0"/>
        <w:spacing w:after="0" w:line="240" w:lineRule="auto"/>
        <w:jc w:val="both"/>
        <w:rPr>
          <w:rFonts w:ascii="Calibri" w:hAnsi="Calibri" w:cs="Calibri"/>
          <w:sz w:val="22"/>
          <w:szCs w:val="22"/>
        </w:rPr>
      </w:pPr>
      <w:r w:rsidRPr="00850B41">
        <w:rPr>
          <w:rFonts w:ascii="Calibri" w:hAnsi="Calibri" w:cs="Calibri"/>
          <w:sz w:val="22"/>
          <w:szCs w:val="22"/>
        </w:rPr>
        <w:t>Identify new metrics and enhance the existing KPI's.</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Preparing Dashboards using calculations, parameters in Tableau.</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Understanding of relational database structures, theories, principles, and practices.</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The ability to interact professionally with a diverse group, including executives, managers, and LOB.</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Working on generating various dashboards in Tableau server using various sources such as Teradata.</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Found ways to make graphs and tables visually exciting, and aesthetically pleasing, while at the same time maintaining the accuracy of the core information content that is being communicated</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 xml:space="preserve">Involved in being a lead for Tableau support. </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Defined and created procedures to install Tableau desktop in silent mode.</w:t>
      </w:r>
    </w:p>
    <w:p w:rsidR="00FB0BD2" w:rsidRPr="00850B41" w:rsidRDefault="00FB0BD2" w:rsidP="00FB0BD2">
      <w:pPr>
        <w:pStyle w:val="ListParagraph"/>
        <w:numPr>
          <w:ilvl w:val="0"/>
          <w:numId w:val="1"/>
        </w:numPr>
        <w:rPr>
          <w:rFonts w:ascii="Calibri" w:hAnsi="Calibri" w:cs="Calibri"/>
          <w:sz w:val="22"/>
          <w:szCs w:val="22"/>
        </w:rPr>
      </w:pPr>
      <w:r w:rsidRPr="00850B41">
        <w:rPr>
          <w:rFonts w:ascii="Calibri" w:hAnsi="Calibri" w:cs="Calibri"/>
          <w:sz w:val="22"/>
          <w:szCs w:val="22"/>
        </w:rPr>
        <w:t>Extensively used Tabadmin and Tabcmd commands in creating backups and restoring backups of Tableau repository.</w:t>
      </w:r>
    </w:p>
    <w:p w:rsidR="00FB0BD2" w:rsidRPr="00850B41" w:rsidRDefault="00FB0BD2" w:rsidP="00FB0BD2">
      <w:pPr>
        <w:widowControl w:val="0"/>
        <w:numPr>
          <w:ilvl w:val="0"/>
          <w:numId w:val="1"/>
        </w:numPr>
        <w:autoSpaceDE w:val="0"/>
        <w:autoSpaceDN w:val="0"/>
        <w:adjustRightInd w:val="0"/>
        <w:spacing w:after="0" w:line="240" w:lineRule="auto"/>
        <w:jc w:val="both"/>
        <w:rPr>
          <w:rFonts w:ascii="Calibri" w:hAnsi="Calibri" w:cs="Calibri"/>
          <w:color w:val="000000"/>
          <w:spacing w:val="-1"/>
          <w:sz w:val="22"/>
          <w:szCs w:val="22"/>
        </w:rPr>
      </w:pPr>
      <w:r w:rsidRPr="00850B41">
        <w:rPr>
          <w:rFonts w:ascii="Calibri" w:hAnsi="Calibri" w:cs="Calibri"/>
          <w:bCs/>
          <w:sz w:val="22"/>
          <w:szCs w:val="22"/>
        </w:rPr>
        <w:t>Published developed dashboard, reports on the Tableau Server so that the end users having access to the server can view the data.</w:t>
      </w:r>
    </w:p>
    <w:p w:rsidR="00FB0BD2" w:rsidRPr="00850B41" w:rsidRDefault="00FB0BD2" w:rsidP="00FB0BD2">
      <w:pPr>
        <w:widowControl w:val="0"/>
        <w:numPr>
          <w:ilvl w:val="0"/>
          <w:numId w:val="1"/>
        </w:numPr>
        <w:autoSpaceDE w:val="0"/>
        <w:autoSpaceDN w:val="0"/>
        <w:adjustRightInd w:val="0"/>
        <w:spacing w:after="0" w:line="240" w:lineRule="auto"/>
        <w:jc w:val="both"/>
        <w:rPr>
          <w:rFonts w:ascii="Calibri" w:hAnsi="Calibri" w:cs="Calibri"/>
          <w:color w:val="000000"/>
          <w:spacing w:val="-1"/>
          <w:sz w:val="22"/>
          <w:szCs w:val="22"/>
        </w:rPr>
      </w:pPr>
      <w:r w:rsidRPr="00850B41">
        <w:rPr>
          <w:rFonts w:ascii="Calibri" w:hAnsi="Calibri" w:cs="Calibri"/>
          <w:bCs/>
          <w:sz w:val="22"/>
          <w:szCs w:val="22"/>
        </w:rPr>
        <w:t xml:space="preserve">Scheduled frequency and time to refresh data for the when sources are publishes or extracted to server. </w:t>
      </w:r>
    </w:p>
    <w:p w:rsidR="00FB0BD2" w:rsidRPr="00850B41" w:rsidRDefault="00FB0BD2" w:rsidP="00FB0BD2">
      <w:pPr>
        <w:pStyle w:val="ListParagraph"/>
        <w:numPr>
          <w:ilvl w:val="0"/>
          <w:numId w:val="1"/>
        </w:numPr>
        <w:rPr>
          <w:rStyle w:val="normalchar"/>
          <w:rFonts w:ascii="Calibri" w:hAnsi="Calibri" w:cs="Calibri"/>
          <w:sz w:val="22"/>
          <w:szCs w:val="22"/>
        </w:rPr>
      </w:pPr>
      <w:r w:rsidRPr="00850B41">
        <w:rPr>
          <w:rFonts w:ascii="Calibri" w:hAnsi="Calibri" w:cs="Calibri"/>
          <w:sz w:val="22"/>
          <w:szCs w:val="22"/>
        </w:rPr>
        <w:t>Responsible for Developing a Dashboard and preparing ad-Hock Reporting.</w:t>
      </w:r>
    </w:p>
    <w:p w:rsidR="00FB0BD2" w:rsidRPr="00850B41" w:rsidRDefault="00FB0BD2" w:rsidP="00FB0BD2">
      <w:pPr>
        <w:spacing w:after="0" w:line="240" w:lineRule="auto"/>
        <w:rPr>
          <w:rStyle w:val="normalchar"/>
          <w:rFonts w:ascii="Calibri" w:hAnsi="Calibri" w:cs="Calibri"/>
          <w:b/>
          <w:bCs/>
          <w:sz w:val="22"/>
          <w:szCs w:val="22"/>
          <w:shd w:val="clear" w:color="auto" w:fill="FFFFFF"/>
        </w:rPr>
      </w:pPr>
    </w:p>
    <w:p w:rsidR="00FB0BD2" w:rsidRPr="00850B41" w:rsidRDefault="00FB0BD2" w:rsidP="00FB0BD2">
      <w:pPr>
        <w:spacing w:after="0" w:line="240" w:lineRule="auto"/>
        <w:rPr>
          <w:rStyle w:val="normalchar"/>
          <w:rFonts w:ascii="Calibri" w:hAnsi="Calibri" w:cs="Calibri"/>
          <w:sz w:val="22"/>
          <w:szCs w:val="22"/>
          <w:shd w:val="clear" w:color="auto" w:fill="FFFFFF"/>
        </w:rPr>
      </w:pPr>
      <w:r w:rsidRPr="00850B41">
        <w:rPr>
          <w:rStyle w:val="normalchar"/>
          <w:rFonts w:ascii="Calibri" w:hAnsi="Calibri" w:cs="Calibri"/>
          <w:b/>
          <w:bCs/>
          <w:sz w:val="22"/>
          <w:szCs w:val="22"/>
          <w:u w:val="single"/>
          <w:shd w:val="clear" w:color="auto" w:fill="FFFFFF"/>
        </w:rPr>
        <w:t>Environment</w:t>
      </w:r>
      <w:r w:rsidRPr="00850B41">
        <w:rPr>
          <w:rStyle w:val="normalchar"/>
          <w:rFonts w:ascii="Calibri" w:hAnsi="Calibri" w:cs="Calibri"/>
          <w:sz w:val="22"/>
          <w:szCs w:val="22"/>
          <w:u w:val="single"/>
          <w:shd w:val="clear" w:color="auto" w:fill="FFFFFF"/>
        </w:rPr>
        <w:t>:</w:t>
      </w:r>
      <w:r w:rsidRPr="00850B41">
        <w:rPr>
          <w:rStyle w:val="normalchar"/>
          <w:rFonts w:ascii="Calibri" w:hAnsi="Calibri" w:cs="Calibri"/>
          <w:sz w:val="22"/>
          <w:szCs w:val="22"/>
          <w:shd w:val="clear" w:color="auto" w:fill="FFFFFF"/>
        </w:rPr>
        <w:t xml:space="preserve"> Tableau Desktop 8.1-8.2,</w:t>
      </w:r>
      <w:r w:rsidRPr="00850B41">
        <w:rPr>
          <w:rStyle w:val="apple-converted-space"/>
          <w:rFonts w:ascii="Calibri" w:hAnsi="Calibri" w:cs="Calibri"/>
          <w:sz w:val="22"/>
          <w:szCs w:val="22"/>
          <w:shd w:val="clear" w:color="auto" w:fill="FFFFFF"/>
        </w:rPr>
        <w:t xml:space="preserve"> Tableau </w:t>
      </w:r>
      <w:r w:rsidRPr="00850B41">
        <w:rPr>
          <w:rStyle w:val="normalchar"/>
          <w:rFonts w:ascii="Calibri" w:hAnsi="Calibri" w:cs="Calibri"/>
          <w:sz w:val="22"/>
          <w:szCs w:val="22"/>
          <w:shd w:val="clear" w:color="auto" w:fill="FFFFFF"/>
        </w:rPr>
        <w:t>server / Administrator, JavaScript, SQL developer, SQL 2008, Oracle 10g</w:t>
      </w:r>
      <w:r w:rsidRPr="00850B41">
        <w:rPr>
          <w:rFonts w:ascii="Calibri" w:hAnsi="Calibri" w:cs="Calibri"/>
          <w:sz w:val="22"/>
          <w:szCs w:val="22"/>
        </w:rPr>
        <w:t>, PL/SQL, T-SQL</w:t>
      </w:r>
      <w:r w:rsidRPr="00850B41">
        <w:rPr>
          <w:rStyle w:val="normalchar"/>
          <w:rFonts w:ascii="Calibri" w:hAnsi="Calibri" w:cs="Calibri"/>
          <w:sz w:val="22"/>
          <w:szCs w:val="22"/>
          <w:shd w:val="clear" w:color="auto" w:fill="FFFFFF"/>
        </w:rPr>
        <w:t xml:space="preserve"> Microsoft Excel 2007,MS Access, Windows 2007 server, java 1.5 platform, Teradata, Microsoft office 2007, Business objects 4.0.</w:t>
      </w:r>
    </w:p>
    <w:p w:rsidR="00FB0BD2" w:rsidRPr="00850B41" w:rsidRDefault="00FB0BD2" w:rsidP="00452A8F">
      <w:pPr>
        <w:spacing w:after="0" w:line="240" w:lineRule="auto"/>
        <w:rPr>
          <w:rFonts w:ascii="Calibri" w:hAnsi="Calibri" w:cs="Calibri"/>
          <w:sz w:val="22"/>
          <w:szCs w:val="22"/>
        </w:rPr>
      </w:pPr>
    </w:p>
    <w:p w:rsidR="00FB0BD2" w:rsidRPr="00850B41" w:rsidRDefault="00FB0BD2" w:rsidP="00452A8F">
      <w:pPr>
        <w:spacing w:after="0" w:line="240" w:lineRule="auto"/>
        <w:rPr>
          <w:rFonts w:ascii="Calibri" w:hAnsi="Calibri" w:cs="Calibri"/>
          <w:sz w:val="22"/>
          <w:szCs w:val="22"/>
        </w:rPr>
      </w:pPr>
    </w:p>
    <w:p w:rsidR="006D556F" w:rsidRPr="00850B41" w:rsidRDefault="00B41F06" w:rsidP="00452A8F">
      <w:pPr>
        <w:spacing w:after="0" w:line="240" w:lineRule="auto"/>
        <w:jc w:val="both"/>
        <w:rPr>
          <w:rStyle w:val="para"/>
          <w:rFonts w:ascii="Calibri" w:hAnsi="Calibri" w:cs="Calibri"/>
          <w:b/>
          <w:sz w:val="22"/>
          <w:szCs w:val="22"/>
        </w:rPr>
      </w:pPr>
      <w:r w:rsidRPr="00850B41">
        <w:rPr>
          <w:rStyle w:val="para"/>
          <w:rFonts w:ascii="Calibri" w:hAnsi="Calibri" w:cs="Calibri"/>
          <w:b/>
          <w:sz w:val="22"/>
          <w:szCs w:val="22"/>
        </w:rPr>
        <w:t>CAPRUST IT Inc</w:t>
      </w:r>
      <w:r w:rsidR="00862819" w:rsidRPr="00850B41">
        <w:rPr>
          <w:rStyle w:val="para"/>
          <w:rFonts w:ascii="Calibri" w:hAnsi="Calibri" w:cs="Calibri"/>
          <w:b/>
          <w:sz w:val="22"/>
          <w:szCs w:val="22"/>
        </w:rPr>
        <w:t xml:space="preserve">, </w:t>
      </w:r>
      <w:r w:rsidR="0009520E" w:rsidRPr="00850B41">
        <w:rPr>
          <w:rStyle w:val="para"/>
          <w:rFonts w:ascii="Calibri" w:hAnsi="Calibri" w:cs="Calibri"/>
          <w:b/>
          <w:sz w:val="22"/>
          <w:szCs w:val="22"/>
        </w:rPr>
        <w:t>Frisco, TX</w:t>
      </w:r>
      <w:r w:rsidR="0009520E" w:rsidRPr="00850B41">
        <w:rPr>
          <w:rStyle w:val="para"/>
          <w:rFonts w:ascii="Calibri" w:hAnsi="Calibri" w:cs="Calibri"/>
          <w:b/>
          <w:sz w:val="22"/>
          <w:szCs w:val="22"/>
        </w:rPr>
        <w:tab/>
      </w:r>
      <w:r w:rsidR="0009520E" w:rsidRPr="00850B41">
        <w:rPr>
          <w:rStyle w:val="para"/>
          <w:rFonts w:ascii="Calibri" w:hAnsi="Calibri" w:cs="Calibri"/>
          <w:b/>
          <w:sz w:val="22"/>
          <w:szCs w:val="22"/>
        </w:rPr>
        <w:tab/>
      </w:r>
      <w:r w:rsidR="0009520E" w:rsidRPr="00850B41">
        <w:rPr>
          <w:rStyle w:val="para"/>
          <w:rFonts w:ascii="Calibri" w:hAnsi="Calibri" w:cs="Calibri"/>
          <w:b/>
          <w:sz w:val="22"/>
          <w:szCs w:val="22"/>
        </w:rPr>
        <w:tab/>
      </w:r>
      <w:r w:rsidR="00965B2F" w:rsidRPr="00850B41">
        <w:rPr>
          <w:rStyle w:val="para"/>
          <w:rFonts w:ascii="Calibri" w:hAnsi="Calibri" w:cs="Calibri"/>
          <w:b/>
          <w:sz w:val="22"/>
          <w:szCs w:val="22"/>
        </w:rPr>
        <w:tab/>
      </w:r>
      <w:r w:rsidR="00965B2F" w:rsidRPr="00850B41">
        <w:rPr>
          <w:rStyle w:val="para"/>
          <w:rFonts w:ascii="Calibri" w:hAnsi="Calibri" w:cs="Calibri"/>
          <w:b/>
          <w:sz w:val="22"/>
          <w:szCs w:val="22"/>
        </w:rPr>
        <w:tab/>
      </w:r>
      <w:r w:rsidR="00965B2F" w:rsidRPr="00850B41">
        <w:rPr>
          <w:rStyle w:val="para"/>
          <w:rFonts w:ascii="Calibri" w:hAnsi="Calibri" w:cs="Calibri"/>
          <w:b/>
          <w:sz w:val="22"/>
          <w:szCs w:val="22"/>
        </w:rPr>
        <w:tab/>
      </w:r>
      <w:r w:rsidR="00965B2F" w:rsidRPr="00850B41">
        <w:rPr>
          <w:rStyle w:val="para"/>
          <w:rFonts w:ascii="Calibri" w:hAnsi="Calibri" w:cs="Calibri"/>
          <w:b/>
          <w:sz w:val="22"/>
          <w:szCs w:val="22"/>
        </w:rPr>
        <w:tab/>
      </w:r>
      <w:r w:rsidR="00574455" w:rsidRPr="00850B41">
        <w:rPr>
          <w:rStyle w:val="para"/>
          <w:rFonts w:ascii="Calibri" w:hAnsi="Calibri" w:cs="Calibri"/>
          <w:b/>
          <w:sz w:val="22"/>
          <w:szCs w:val="22"/>
        </w:rPr>
        <w:t>May ’10</w:t>
      </w:r>
      <w:r w:rsidR="00176F50" w:rsidRPr="00850B41">
        <w:rPr>
          <w:rStyle w:val="para"/>
          <w:rFonts w:ascii="Calibri" w:hAnsi="Calibri" w:cs="Calibri"/>
          <w:b/>
          <w:sz w:val="22"/>
          <w:szCs w:val="22"/>
        </w:rPr>
        <w:t xml:space="preserve"> –</w:t>
      </w:r>
      <w:r w:rsidR="00C35466" w:rsidRPr="00850B41">
        <w:rPr>
          <w:rStyle w:val="para"/>
          <w:rFonts w:ascii="Calibri" w:hAnsi="Calibri" w:cs="Calibri"/>
          <w:b/>
          <w:sz w:val="22"/>
          <w:szCs w:val="22"/>
        </w:rPr>
        <w:t xml:space="preserve"> Feb’ 12</w:t>
      </w:r>
    </w:p>
    <w:p w:rsidR="00707446" w:rsidRPr="00850B41" w:rsidRDefault="00707446" w:rsidP="00707446">
      <w:pPr>
        <w:spacing w:after="0" w:line="240" w:lineRule="auto"/>
        <w:contextualSpacing/>
        <w:rPr>
          <w:rFonts w:ascii="Calibri" w:hAnsi="Calibri" w:cs="Calibri"/>
          <w:b/>
          <w:bCs/>
          <w:sz w:val="22"/>
          <w:szCs w:val="22"/>
        </w:rPr>
      </w:pPr>
      <w:r w:rsidRPr="00850B41">
        <w:rPr>
          <w:rFonts w:ascii="Calibri" w:hAnsi="Calibri" w:cs="Calibri"/>
          <w:b/>
          <w:bCs/>
          <w:sz w:val="22"/>
          <w:szCs w:val="22"/>
        </w:rPr>
        <w:t xml:space="preserve">Business </w:t>
      </w:r>
      <w:r w:rsidR="00C35466" w:rsidRPr="00850B41">
        <w:rPr>
          <w:rFonts w:ascii="Calibri" w:hAnsi="Calibri" w:cs="Calibri"/>
          <w:b/>
          <w:bCs/>
          <w:sz w:val="22"/>
          <w:szCs w:val="22"/>
        </w:rPr>
        <w:t xml:space="preserve">System </w:t>
      </w:r>
      <w:r w:rsidRPr="00850B41">
        <w:rPr>
          <w:rFonts w:ascii="Calibri" w:hAnsi="Calibri" w:cs="Calibri"/>
          <w:b/>
          <w:bCs/>
          <w:sz w:val="22"/>
          <w:szCs w:val="22"/>
        </w:rPr>
        <w:t>Data Analyst</w:t>
      </w:r>
    </w:p>
    <w:p w:rsidR="00452A8F" w:rsidRPr="00850B41" w:rsidRDefault="00124EE8" w:rsidP="00452A8F">
      <w:pPr>
        <w:spacing w:after="0" w:line="240" w:lineRule="auto"/>
        <w:jc w:val="both"/>
        <w:rPr>
          <w:rStyle w:val="apple-style-span"/>
          <w:rFonts w:ascii="Calibri" w:hAnsi="Calibri" w:cs="Calibri"/>
          <w:b/>
          <w:color w:val="000000"/>
          <w:sz w:val="22"/>
          <w:szCs w:val="22"/>
        </w:rPr>
      </w:pPr>
      <w:r w:rsidRPr="00850B41">
        <w:rPr>
          <w:rFonts w:ascii="Calibri" w:hAnsi="Calibri" w:cs="Calibri"/>
          <w:sz w:val="22"/>
          <w:szCs w:val="22"/>
        </w:rPr>
        <w:t>CAPRUST IT Inc</w:t>
      </w:r>
      <w:r w:rsidR="00707446" w:rsidRPr="00850B41">
        <w:rPr>
          <w:rFonts w:ascii="Calibri" w:hAnsi="Calibri" w:cs="Calibri"/>
          <w:sz w:val="22"/>
          <w:szCs w:val="22"/>
        </w:rPr>
        <w:t xml:space="preserve">. </w:t>
      </w:r>
      <w:r w:rsidR="00D548B0" w:rsidRPr="00850B41">
        <w:rPr>
          <w:rFonts w:ascii="Calibri" w:hAnsi="Calibri" w:cs="Calibri"/>
          <w:sz w:val="22"/>
          <w:szCs w:val="22"/>
        </w:rPr>
        <w:t>is a leading provider for IT products and services to the</w:t>
      </w:r>
      <w:r w:rsidR="006D556F" w:rsidRPr="00850B41">
        <w:rPr>
          <w:rFonts w:ascii="Calibri" w:hAnsi="Calibri" w:cs="Calibri"/>
          <w:sz w:val="22"/>
          <w:szCs w:val="22"/>
        </w:rPr>
        <w:t xml:space="preserve"> customers with high quality electronic products in areas like Information </w:t>
      </w:r>
      <w:r w:rsidR="00D548B0" w:rsidRPr="00850B41">
        <w:rPr>
          <w:rFonts w:ascii="Calibri" w:hAnsi="Calibri" w:cs="Calibri"/>
          <w:sz w:val="22"/>
          <w:szCs w:val="22"/>
        </w:rPr>
        <w:t xml:space="preserve">technology </w:t>
      </w:r>
      <w:r w:rsidR="006D556F" w:rsidRPr="00850B41">
        <w:rPr>
          <w:rFonts w:ascii="Calibri" w:hAnsi="Calibri" w:cs="Calibri"/>
          <w:sz w:val="22"/>
          <w:szCs w:val="22"/>
        </w:rPr>
        <w:t xml:space="preserve">and Information &amp; telecommunication systems, Power and Electronic and Automotive Components and Devices and Digital Media consumer products. </w:t>
      </w:r>
      <w:r w:rsidR="00707446" w:rsidRPr="00850B41">
        <w:rPr>
          <w:rFonts w:ascii="Calibri" w:hAnsi="Calibri" w:cs="Calibri"/>
          <w:bCs/>
          <w:color w:val="000000"/>
          <w:sz w:val="22"/>
          <w:szCs w:val="22"/>
          <w:lang w:val="en-AU"/>
        </w:rPr>
        <w:t xml:space="preserve">The Project is to implement Reporting Models, Cubes and Reports to cater various business needs. </w:t>
      </w:r>
    </w:p>
    <w:p w:rsidR="000F34E2" w:rsidRPr="00850B41" w:rsidRDefault="000F34E2" w:rsidP="00707446">
      <w:pPr>
        <w:spacing w:after="0" w:line="240" w:lineRule="auto"/>
        <w:jc w:val="both"/>
        <w:rPr>
          <w:rFonts w:ascii="Calibri" w:hAnsi="Calibri" w:cs="Calibri"/>
          <w:b/>
          <w:bCs/>
          <w:color w:val="000000"/>
          <w:sz w:val="22"/>
          <w:szCs w:val="22"/>
          <w:u w:val="single"/>
          <w:lang w:val="en-AU"/>
        </w:rPr>
      </w:pPr>
    </w:p>
    <w:p w:rsidR="00707446" w:rsidRPr="00850B41" w:rsidRDefault="00707446" w:rsidP="00707446">
      <w:pPr>
        <w:spacing w:after="0" w:line="240" w:lineRule="auto"/>
        <w:jc w:val="both"/>
        <w:rPr>
          <w:rFonts w:ascii="Calibri" w:hAnsi="Calibri" w:cs="Calibri"/>
          <w:b/>
          <w:bCs/>
          <w:color w:val="000000"/>
          <w:sz w:val="22"/>
          <w:szCs w:val="22"/>
          <w:u w:val="single"/>
          <w:lang w:val="en-AU"/>
        </w:rPr>
      </w:pPr>
      <w:r w:rsidRPr="00850B41">
        <w:rPr>
          <w:rFonts w:ascii="Calibri" w:hAnsi="Calibri" w:cs="Calibri"/>
          <w:b/>
          <w:bCs/>
          <w:color w:val="000000"/>
          <w:sz w:val="22"/>
          <w:szCs w:val="22"/>
          <w:u w:val="single"/>
          <w:lang w:val="en-AU"/>
        </w:rPr>
        <w:t>Responsibilities: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Requirement gathering for various users, interviewing them, and satisfying their exact needs.</w:t>
      </w:r>
    </w:p>
    <w:p w:rsidR="00707446" w:rsidRPr="00850B41" w:rsidRDefault="00707446" w:rsidP="00707446">
      <w:pPr>
        <w:pStyle w:val="NormalWeb"/>
        <w:numPr>
          <w:ilvl w:val="0"/>
          <w:numId w:val="20"/>
        </w:numPr>
        <w:spacing w:after="0"/>
        <w:ind w:right="-36"/>
        <w:jc w:val="both"/>
        <w:rPr>
          <w:rFonts w:ascii="Calibri" w:hAnsi="Calibri" w:cs="Calibri"/>
          <w:b/>
          <w:sz w:val="22"/>
          <w:szCs w:val="22"/>
        </w:rPr>
      </w:pPr>
      <w:r w:rsidRPr="00850B41">
        <w:rPr>
          <w:rFonts w:ascii="Calibri" w:hAnsi="Calibri" w:cs="Calibri"/>
          <w:sz w:val="22"/>
          <w:szCs w:val="22"/>
        </w:rPr>
        <w:t>Involved in the complete </w:t>
      </w:r>
      <w:r w:rsidRPr="00850B41">
        <w:rPr>
          <w:rFonts w:ascii="Calibri" w:hAnsi="Calibri" w:cs="Calibri"/>
          <w:bCs/>
          <w:sz w:val="22"/>
          <w:szCs w:val="22"/>
        </w:rPr>
        <w:t xml:space="preserve">Life cycle of the Project and in </w:t>
      </w:r>
      <w:r w:rsidRPr="00850B41">
        <w:rPr>
          <w:rFonts w:ascii="Calibri" w:hAnsi="Calibri" w:cs="Calibri"/>
          <w:sz w:val="22"/>
          <w:szCs w:val="22"/>
        </w:rPr>
        <w:t>the </w:t>
      </w:r>
      <w:r w:rsidRPr="00850B41">
        <w:rPr>
          <w:rFonts w:ascii="Calibri" w:hAnsi="Calibri" w:cs="Calibri"/>
          <w:bCs/>
          <w:sz w:val="22"/>
          <w:szCs w:val="22"/>
        </w:rPr>
        <w:t>data analysis process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Gather the various requirement matrices from the business analysts.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Worked with Master Data Management.</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Assisted the DBA in converting the logical models to physical.</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Conduct Design discussions and meetings to come out with the appropriate Data Mart using Kimball Methodology.</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Designs for the various reporting requirements.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lastRenderedPageBreak/>
        <w:t>Conduct Design reviews with the business analysts, content developers and DBAs to ensure the feasibility of the designs.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Used Erwin for developing data model and forward engineer the data model.</w:t>
      </w:r>
    </w:p>
    <w:p w:rsidR="00707446" w:rsidRPr="00850B41" w:rsidRDefault="00974692"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Reverse engineered</w:t>
      </w:r>
      <w:r w:rsidR="00707446" w:rsidRPr="00850B41">
        <w:rPr>
          <w:rFonts w:ascii="Calibri" w:hAnsi="Calibri" w:cs="Calibri"/>
          <w:bCs/>
          <w:color w:val="000000"/>
          <w:sz w:val="22"/>
          <w:szCs w:val="22"/>
          <w:lang w:val="en-AU"/>
        </w:rPr>
        <w:t xml:space="preserve"> the </w:t>
      </w:r>
      <w:r w:rsidR="004F6602" w:rsidRPr="00850B41">
        <w:rPr>
          <w:rFonts w:ascii="Calibri" w:hAnsi="Calibri" w:cs="Calibri"/>
          <w:bCs/>
          <w:color w:val="000000"/>
          <w:sz w:val="22"/>
          <w:szCs w:val="22"/>
          <w:lang w:val="en-AU"/>
        </w:rPr>
        <w:t>database</w:t>
      </w:r>
      <w:r w:rsidR="00707446" w:rsidRPr="00850B41">
        <w:rPr>
          <w:rFonts w:ascii="Calibri" w:hAnsi="Calibri" w:cs="Calibri"/>
          <w:bCs/>
          <w:color w:val="000000"/>
          <w:sz w:val="22"/>
          <w:szCs w:val="22"/>
          <w:lang w:val="en-AU"/>
        </w:rPr>
        <w:t xml:space="preserve"> in to physical data model by using Erwin.</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Developed entities and relationships using Sybase Power Designer.</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Developed Data Migration and cleansing rules for the integration architecture.</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Developed data mapping documents between legacy, production and user interface systems.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Designed different type of STAR schemas like detailed data marts, Plan data marts,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Used Erwin for monthly summary data marts and inventory data marts.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Designed ER Diagrams, star schema and snow flake schema.</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Importing source definitions. Creating and importing target definitions. Creating the table targets.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Created and modified of Attributes, Facts, Metrics, Filters and other report objects.</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Conducted data validation testing to ensure data quality.</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Active Participation in checking the data at database level and at SSRS level in case of displaying wrong data.</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Tested all the business application rules with test &amp; live data and automated.</w:t>
      </w:r>
    </w:p>
    <w:p w:rsidR="00707446" w:rsidRPr="00850B41" w:rsidRDefault="00707446" w:rsidP="00707446">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Involved in testing and fixing bugs on test and On-line data.</w:t>
      </w:r>
    </w:p>
    <w:p w:rsidR="00D548B0" w:rsidRPr="00850B41" w:rsidRDefault="00707446" w:rsidP="000F34E2">
      <w:pPr>
        <w:numPr>
          <w:ilvl w:val="0"/>
          <w:numId w:val="20"/>
        </w:numPr>
        <w:spacing w:after="0" w:line="240" w:lineRule="auto"/>
        <w:jc w:val="both"/>
        <w:rPr>
          <w:rFonts w:ascii="Calibri" w:hAnsi="Calibri" w:cs="Calibri"/>
          <w:bCs/>
          <w:color w:val="000000"/>
          <w:sz w:val="22"/>
          <w:szCs w:val="22"/>
          <w:lang w:val="en-AU"/>
        </w:rPr>
      </w:pPr>
      <w:r w:rsidRPr="00850B41">
        <w:rPr>
          <w:rFonts w:ascii="Calibri" w:hAnsi="Calibri" w:cs="Calibri"/>
          <w:bCs/>
          <w:color w:val="000000"/>
          <w:sz w:val="22"/>
          <w:szCs w:val="22"/>
          <w:lang w:val="en-AU"/>
        </w:rPr>
        <w:t>Worked with the Implementation team to ensure a smooth transition from the design to the implementation phase.</w:t>
      </w:r>
    </w:p>
    <w:p w:rsidR="000F34E2" w:rsidRPr="00850B41" w:rsidRDefault="000F34E2" w:rsidP="000F34E2">
      <w:pPr>
        <w:spacing w:after="0" w:line="240" w:lineRule="auto"/>
        <w:ind w:left="720"/>
        <w:jc w:val="both"/>
        <w:rPr>
          <w:rFonts w:ascii="Calibri" w:hAnsi="Calibri" w:cs="Calibri"/>
          <w:bCs/>
          <w:color w:val="000000"/>
          <w:sz w:val="22"/>
          <w:szCs w:val="22"/>
          <w:lang w:val="en-AU"/>
        </w:rPr>
      </w:pPr>
    </w:p>
    <w:p w:rsidR="00707446" w:rsidRPr="00850B41" w:rsidRDefault="00707446" w:rsidP="00707446">
      <w:pPr>
        <w:autoSpaceDE w:val="0"/>
        <w:autoSpaceDN w:val="0"/>
        <w:jc w:val="both"/>
        <w:rPr>
          <w:rFonts w:ascii="Calibri" w:hAnsi="Calibri" w:cs="Calibri"/>
          <w:sz w:val="22"/>
          <w:szCs w:val="22"/>
        </w:rPr>
      </w:pPr>
      <w:r w:rsidRPr="00850B41">
        <w:rPr>
          <w:rFonts w:ascii="Calibri" w:hAnsi="Calibri" w:cs="Calibri"/>
          <w:b/>
          <w:bCs/>
          <w:color w:val="000000"/>
          <w:sz w:val="22"/>
          <w:szCs w:val="22"/>
          <w:u w:val="single"/>
          <w:lang w:val="en-AU"/>
        </w:rPr>
        <w:t>Environment:</w:t>
      </w:r>
      <w:r w:rsidRPr="00850B41">
        <w:rPr>
          <w:rFonts w:ascii="Calibri" w:hAnsi="Calibri" w:cs="Calibri"/>
          <w:bCs/>
          <w:color w:val="000000"/>
          <w:sz w:val="22"/>
          <w:szCs w:val="22"/>
          <w:lang w:val="en-AU"/>
        </w:rPr>
        <w:t>Informatica, Cognos, Power Designer, PL/SQL, Oracle9i, TOAD, UML</w:t>
      </w:r>
      <w:r w:rsidR="009760A3" w:rsidRPr="00850B41">
        <w:rPr>
          <w:rFonts w:ascii="Calibri" w:hAnsi="Calibri" w:cs="Calibri"/>
          <w:bCs/>
          <w:color w:val="000000"/>
          <w:sz w:val="22"/>
          <w:szCs w:val="22"/>
          <w:lang w:val="en-AU"/>
        </w:rPr>
        <w:t>,</w:t>
      </w:r>
      <w:r w:rsidR="009760A3" w:rsidRPr="00850B41">
        <w:rPr>
          <w:rFonts w:ascii="Calibri" w:hAnsi="Calibri" w:cs="Calibri"/>
          <w:sz w:val="22"/>
          <w:szCs w:val="22"/>
        </w:rPr>
        <w:t xml:space="preserve"> Microsoft</w:t>
      </w:r>
      <w:r w:rsidRPr="00850B41">
        <w:rPr>
          <w:rFonts w:ascii="Calibri" w:hAnsi="Calibri" w:cs="Calibri"/>
          <w:sz w:val="22"/>
          <w:szCs w:val="22"/>
        </w:rPr>
        <w:t xml:space="preserve"> Office Suite </w:t>
      </w:r>
      <w:r w:rsidR="009760A3" w:rsidRPr="00850B41">
        <w:rPr>
          <w:rFonts w:ascii="Calibri" w:hAnsi="Calibri" w:cs="Calibri"/>
          <w:sz w:val="22"/>
          <w:szCs w:val="22"/>
        </w:rPr>
        <w:t>(Word</w:t>
      </w:r>
      <w:r w:rsidRPr="00850B41">
        <w:rPr>
          <w:rFonts w:ascii="Calibri" w:hAnsi="Calibri" w:cs="Calibri"/>
          <w:sz w:val="22"/>
          <w:szCs w:val="22"/>
        </w:rPr>
        <w:t>, Excel, Power Point, Visio).</w:t>
      </w:r>
    </w:p>
    <w:p w:rsidR="002E4836" w:rsidRPr="00850B41" w:rsidRDefault="002E4836" w:rsidP="00707446">
      <w:pPr>
        <w:rPr>
          <w:rFonts w:ascii="Calibri" w:hAnsi="Calibri" w:cs="Calibri"/>
          <w:sz w:val="22"/>
          <w:szCs w:val="22"/>
        </w:rPr>
      </w:pPr>
    </w:p>
    <w:sectPr w:rsidR="002E4836" w:rsidRPr="00850B41" w:rsidSect="00DC1A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F87" w:rsidRDefault="00D56F87" w:rsidP="00452A8F">
      <w:pPr>
        <w:spacing w:after="0" w:line="240" w:lineRule="auto"/>
      </w:pPr>
      <w:r>
        <w:separator/>
      </w:r>
    </w:p>
  </w:endnote>
  <w:endnote w:type="continuationSeparator" w:id="1">
    <w:p w:rsidR="00D56F87" w:rsidRDefault="00D56F87" w:rsidP="00452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F87" w:rsidRDefault="00D56F87" w:rsidP="00452A8F">
      <w:pPr>
        <w:spacing w:after="0" w:line="240" w:lineRule="auto"/>
      </w:pPr>
      <w:r>
        <w:separator/>
      </w:r>
    </w:p>
  </w:footnote>
  <w:footnote w:type="continuationSeparator" w:id="1">
    <w:p w:rsidR="00D56F87" w:rsidRDefault="00D56F87" w:rsidP="00452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7"/>
    <w:lvl w:ilvl="0">
      <w:start w:val="1"/>
      <w:numFmt w:val="bullet"/>
      <w:lvlText w:val=""/>
      <w:lvlJc w:val="left"/>
      <w:pPr>
        <w:tabs>
          <w:tab w:val="num" w:pos="0"/>
        </w:tabs>
        <w:ind w:left="1140" w:hanging="360"/>
      </w:pPr>
      <w:rPr>
        <w:rFonts w:ascii="Symbol" w:hAnsi="Symbol" w:cs="Symbol"/>
      </w:rPr>
    </w:lvl>
  </w:abstractNum>
  <w:abstractNum w:abstractNumId="1">
    <w:nsid w:val="00000009"/>
    <w:multiLevelType w:val="singleLevel"/>
    <w:tmpl w:val="00000009"/>
    <w:name w:val="WW8Num29"/>
    <w:lvl w:ilvl="0">
      <w:start w:val="1"/>
      <w:numFmt w:val="bullet"/>
      <w:lvlText w:val=""/>
      <w:lvlJc w:val="left"/>
      <w:pPr>
        <w:tabs>
          <w:tab w:val="num" w:pos="720"/>
        </w:tabs>
        <w:ind w:left="720" w:hanging="360"/>
      </w:pPr>
      <w:rPr>
        <w:rFonts w:ascii="Symbol" w:hAnsi="Symbol" w:cs="Symbol"/>
      </w:rPr>
    </w:lvl>
  </w:abstractNum>
  <w:abstractNum w:abstractNumId="2">
    <w:nsid w:val="00000012"/>
    <w:multiLevelType w:val="singleLevel"/>
    <w:tmpl w:val="00000012"/>
    <w:lvl w:ilvl="0">
      <w:start w:val="1"/>
      <w:numFmt w:val="bullet"/>
      <w:lvlText w:val=""/>
      <w:lvlJc w:val="left"/>
      <w:pPr>
        <w:ind w:left="360" w:hanging="360"/>
      </w:pPr>
      <w:rPr>
        <w:rFonts w:ascii="Wingdings" w:hAnsi="Wingdings" w:hint="default"/>
        <w:sz w:val="16"/>
        <w:szCs w:val="16"/>
      </w:rPr>
    </w:lvl>
  </w:abstractNum>
  <w:abstractNum w:abstractNumId="3">
    <w:nsid w:val="03E46023"/>
    <w:multiLevelType w:val="hybridMultilevel"/>
    <w:tmpl w:val="B1D61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03F35"/>
    <w:multiLevelType w:val="hybridMultilevel"/>
    <w:tmpl w:val="3692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62F05"/>
    <w:multiLevelType w:val="hybridMultilevel"/>
    <w:tmpl w:val="121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D45B6"/>
    <w:multiLevelType w:val="hybridMultilevel"/>
    <w:tmpl w:val="36A6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03459"/>
    <w:multiLevelType w:val="hybridMultilevel"/>
    <w:tmpl w:val="DD4E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A10055C"/>
    <w:multiLevelType w:val="hybridMultilevel"/>
    <w:tmpl w:val="AB4C1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D6844F6"/>
    <w:multiLevelType w:val="hybridMultilevel"/>
    <w:tmpl w:val="CE7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36EC7"/>
    <w:multiLevelType w:val="hybridMultilevel"/>
    <w:tmpl w:val="F0269CAE"/>
    <w:lvl w:ilvl="0" w:tplc="04090001">
      <w:start w:val="1"/>
      <w:numFmt w:val="bullet"/>
      <w:lvlText w:val=""/>
      <w:lvlJc w:val="left"/>
      <w:pPr>
        <w:ind w:left="180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D86402"/>
    <w:multiLevelType w:val="hybridMultilevel"/>
    <w:tmpl w:val="9FB0BDDA"/>
    <w:lvl w:ilvl="0" w:tplc="0C6AB7D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DB1AA1"/>
    <w:multiLevelType w:val="hybridMultilevel"/>
    <w:tmpl w:val="91E6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B2809"/>
    <w:multiLevelType w:val="hybridMultilevel"/>
    <w:tmpl w:val="713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A4473"/>
    <w:multiLevelType w:val="hybridMultilevel"/>
    <w:tmpl w:val="53E4DBA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6D34BF"/>
    <w:multiLevelType w:val="hybridMultilevel"/>
    <w:tmpl w:val="A5AC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57DF0"/>
    <w:multiLevelType w:val="hybridMultilevel"/>
    <w:tmpl w:val="1E340008"/>
    <w:lvl w:ilvl="0" w:tplc="C4AA69BA">
      <w:numFmt w:val="bullet"/>
      <w:lvlText w:val="·"/>
      <w:lvlJc w:val="left"/>
      <w:pPr>
        <w:ind w:left="1800" w:hanging="360"/>
      </w:pPr>
      <w:rPr>
        <w:rFonts w:ascii="Arial" w:eastAsia="Times New Roman" w:hAnsi="Arial" w:cs="Aria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1035D4"/>
    <w:multiLevelType w:val="hybridMultilevel"/>
    <w:tmpl w:val="7848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16CBD"/>
    <w:multiLevelType w:val="hybridMultilevel"/>
    <w:tmpl w:val="A522A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AD184F"/>
    <w:multiLevelType w:val="hybridMultilevel"/>
    <w:tmpl w:val="AEC65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46EA4717"/>
    <w:multiLevelType w:val="hybridMultilevel"/>
    <w:tmpl w:val="F3A8F3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B44DCE"/>
    <w:multiLevelType w:val="hybridMultilevel"/>
    <w:tmpl w:val="B0CE842A"/>
    <w:lvl w:ilvl="0" w:tplc="04090001">
      <w:start w:val="1"/>
      <w:numFmt w:val="bullet"/>
      <w:lvlText w:val=""/>
      <w:lvlJc w:val="left"/>
      <w:pPr>
        <w:ind w:left="360" w:hanging="360"/>
      </w:pPr>
      <w:rPr>
        <w:rFonts w:ascii="Symbol" w:hAnsi="Symbol" w:hint="default"/>
      </w:rPr>
    </w:lvl>
    <w:lvl w:ilvl="1" w:tplc="C4AA69BA">
      <w:numFmt w:val="bullet"/>
      <w:lvlText w:val="·"/>
      <w:lvlJc w:val="left"/>
      <w:pPr>
        <w:ind w:left="1080" w:hanging="360"/>
      </w:pPr>
      <w:rPr>
        <w:rFonts w:ascii="Arial" w:eastAsia="Times New Roman" w:hAnsi="Arial" w:cs="Arial"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145B8D"/>
    <w:multiLevelType w:val="hybridMultilevel"/>
    <w:tmpl w:val="05F26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9D4E05"/>
    <w:multiLevelType w:val="hybridMultilevel"/>
    <w:tmpl w:val="CFB258AC"/>
    <w:lvl w:ilvl="0" w:tplc="E9E80DA4">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5DD90D00"/>
    <w:multiLevelType w:val="hybridMultilevel"/>
    <w:tmpl w:val="CC22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4B4E78"/>
    <w:multiLevelType w:val="hybridMultilevel"/>
    <w:tmpl w:val="5204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231281"/>
    <w:multiLevelType w:val="hybridMultilevel"/>
    <w:tmpl w:val="057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540AA"/>
    <w:multiLevelType w:val="hybridMultilevel"/>
    <w:tmpl w:val="E61AF0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8B3548"/>
    <w:multiLevelType w:val="hybridMultilevel"/>
    <w:tmpl w:val="7D64E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8F6F20"/>
    <w:multiLevelType w:val="hybridMultilevel"/>
    <w:tmpl w:val="6A28EF68"/>
    <w:lvl w:ilvl="0" w:tplc="04090001">
      <w:start w:val="1"/>
      <w:numFmt w:val="bullet"/>
      <w:lvlText w:val=""/>
      <w:lvlJc w:val="left"/>
      <w:pPr>
        <w:ind w:left="360" w:hanging="360"/>
      </w:pPr>
      <w:rPr>
        <w:rFonts w:ascii="Symbol" w:hAnsi="Symbol" w:hint="default"/>
      </w:rPr>
    </w:lvl>
    <w:lvl w:ilvl="1" w:tplc="FF24C58A">
      <w:numFmt w:val="bullet"/>
      <w:lvlText w:val="•"/>
      <w:lvlJc w:val="left"/>
      <w:pPr>
        <w:ind w:left="1080" w:hanging="360"/>
      </w:pPr>
      <w:rPr>
        <w:rFonts w:ascii="Arial" w:eastAsiaTheme="minorEastAsia"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4BF1DE5"/>
    <w:multiLevelType w:val="hybridMultilevel"/>
    <w:tmpl w:val="36EC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2C2829"/>
    <w:multiLevelType w:val="hybridMultilevel"/>
    <w:tmpl w:val="CB96A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EBE1842"/>
    <w:multiLevelType w:val="hybridMultilevel"/>
    <w:tmpl w:val="BB2E6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5"/>
  </w:num>
  <w:num w:numId="3">
    <w:abstractNumId w:val="34"/>
  </w:num>
  <w:num w:numId="4">
    <w:abstractNumId w:val="20"/>
  </w:num>
  <w:num w:numId="5">
    <w:abstractNumId w:val="19"/>
  </w:num>
  <w:num w:numId="6">
    <w:abstractNumId w:val="30"/>
  </w:num>
  <w:num w:numId="7">
    <w:abstractNumId w:val="22"/>
  </w:num>
  <w:num w:numId="8">
    <w:abstractNumId w:val="16"/>
  </w:num>
  <w:num w:numId="9">
    <w:abstractNumId w:val="10"/>
  </w:num>
  <w:num w:numId="10">
    <w:abstractNumId w:val="0"/>
  </w:num>
  <w:num w:numId="11">
    <w:abstractNumId w:val="1"/>
  </w:num>
  <w:num w:numId="12">
    <w:abstractNumId w:val="7"/>
  </w:num>
  <w:num w:numId="13">
    <w:abstractNumId w:val="29"/>
  </w:num>
  <w:num w:numId="14">
    <w:abstractNumId w:val="9"/>
  </w:num>
  <w:num w:numId="15">
    <w:abstractNumId w:val="23"/>
  </w:num>
  <w:num w:numId="16">
    <w:abstractNumId w:val="2"/>
  </w:num>
  <w:num w:numId="17">
    <w:abstractNumId w:val="28"/>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num>
  <w:num w:numId="22">
    <w:abstractNumId w:val="32"/>
  </w:num>
  <w:num w:numId="23">
    <w:abstractNumId w:val="26"/>
  </w:num>
  <w:num w:numId="24">
    <w:abstractNumId w:val="13"/>
  </w:num>
  <w:num w:numId="25">
    <w:abstractNumId w:val="17"/>
  </w:num>
  <w:num w:numId="26">
    <w:abstractNumId w:val="11"/>
  </w:num>
  <w:num w:numId="27">
    <w:abstractNumId w:val="6"/>
  </w:num>
  <w:num w:numId="28">
    <w:abstractNumId w:val="24"/>
  </w:num>
  <w:num w:numId="29">
    <w:abstractNumId w:val="33"/>
  </w:num>
  <w:num w:numId="30">
    <w:abstractNumId w:val="3"/>
  </w:num>
  <w:num w:numId="31">
    <w:abstractNumId w:val="4"/>
  </w:num>
  <w:num w:numId="32">
    <w:abstractNumId w:val="12"/>
  </w:num>
  <w:num w:numId="33">
    <w:abstractNumId w:val="31"/>
  </w:num>
  <w:num w:numId="34">
    <w:abstractNumId w:val="15"/>
  </w:num>
  <w:num w:numId="35">
    <w:abstractNumId w:val="5"/>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666EDC"/>
    <w:rsid w:val="00013D5A"/>
    <w:rsid w:val="000220F7"/>
    <w:rsid w:val="000256FC"/>
    <w:rsid w:val="00057393"/>
    <w:rsid w:val="00070458"/>
    <w:rsid w:val="0009520E"/>
    <w:rsid w:val="0009624F"/>
    <w:rsid w:val="000A10B0"/>
    <w:rsid w:val="000A367D"/>
    <w:rsid w:val="000C7EF9"/>
    <w:rsid w:val="000D0F55"/>
    <w:rsid w:val="000F34E2"/>
    <w:rsid w:val="00117E6E"/>
    <w:rsid w:val="00124EE8"/>
    <w:rsid w:val="00151C87"/>
    <w:rsid w:val="00155D2D"/>
    <w:rsid w:val="00162843"/>
    <w:rsid w:val="0016458E"/>
    <w:rsid w:val="0016691E"/>
    <w:rsid w:val="0017174F"/>
    <w:rsid w:val="00176F50"/>
    <w:rsid w:val="001A2C1F"/>
    <w:rsid w:val="001B5BAC"/>
    <w:rsid w:val="001D579E"/>
    <w:rsid w:val="001E333A"/>
    <w:rsid w:val="00204477"/>
    <w:rsid w:val="00211B67"/>
    <w:rsid w:val="0024531A"/>
    <w:rsid w:val="00246687"/>
    <w:rsid w:val="002619FA"/>
    <w:rsid w:val="0027509F"/>
    <w:rsid w:val="00281D48"/>
    <w:rsid w:val="00297364"/>
    <w:rsid w:val="002A6E04"/>
    <w:rsid w:val="002B5ECA"/>
    <w:rsid w:val="002C5ACB"/>
    <w:rsid w:val="002E4836"/>
    <w:rsid w:val="003009EF"/>
    <w:rsid w:val="0034107B"/>
    <w:rsid w:val="00361891"/>
    <w:rsid w:val="00385187"/>
    <w:rsid w:val="00387A5E"/>
    <w:rsid w:val="0039580C"/>
    <w:rsid w:val="003E562B"/>
    <w:rsid w:val="00400935"/>
    <w:rsid w:val="00425B28"/>
    <w:rsid w:val="004328B4"/>
    <w:rsid w:val="00434274"/>
    <w:rsid w:val="004461FD"/>
    <w:rsid w:val="00452A8F"/>
    <w:rsid w:val="00456950"/>
    <w:rsid w:val="004854E8"/>
    <w:rsid w:val="00494BBB"/>
    <w:rsid w:val="00495AED"/>
    <w:rsid w:val="004B0453"/>
    <w:rsid w:val="004B1751"/>
    <w:rsid w:val="004B4513"/>
    <w:rsid w:val="004B4893"/>
    <w:rsid w:val="004C19EF"/>
    <w:rsid w:val="004E1F1F"/>
    <w:rsid w:val="004E78FF"/>
    <w:rsid w:val="004F65CC"/>
    <w:rsid w:val="004F6602"/>
    <w:rsid w:val="00512F99"/>
    <w:rsid w:val="0052726D"/>
    <w:rsid w:val="00544F8A"/>
    <w:rsid w:val="00574455"/>
    <w:rsid w:val="005835B8"/>
    <w:rsid w:val="0058435D"/>
    <w:rsid w:val="005B64BB"/>
    <w:rsid w:val="005D2AA7"/>
    <w:rsid w:val="00624267"/>
    <w:rsid w:val="00666EDC"/>
    <w:rsid w:val="00676702"/>
    <w:rsid w:val="00696323"/>
    <w:rsid w:val="006D556F"/>
    <w:rsid w:val="00707446"/>
    <w:rsid w:val="00717AC8"/>
    <w:rsid w:val="00735B61"/>
    <w:rsid w:val="0077347B"/>
    <w:rsid w:val="007879D8"/>
    <w:rsid w:val="00793571"/>
    <w:rsid w:val="007A269D"/>
    <w:rsid w:val="007C1C2A"/>
    <w:rsid w:val="007E1CAB"/>
    <w:rsid w:val="007E6B61"/>
    <w:rsid w:val="007F3ED0"/>
    <w:rsid w:val="008047AA"/>
    <w:rsid w:val="00810AE2"/>
    <w:rsid w:val="008172E1"/>
    <w:rsid w:val="00837E04"/>
    <w:rsid w:val="00850652"/>
    <w:rsid w:val="00850B41"/>
    <w:rsid w:val="00862819"/>
    <w:rsid w:val="00863731"/>
    <w:rsid w:val="00874E0F"/>
    <w:rsid w:val="0089372A"/>
    <w:rsid w:val="008964C3"/>
    <w:rsid w:val="008C4E70"/>
    <w:rsid w:val="008E7CF9"/>
    <w:rsid w:val="008F0AE2"/>
    <w:rsid w:val="008F275B"/>
    <w:rsid w:val="009207A1"/>
    <w:rsid w:val="00926CF3"/>
    <w:rsid w:val="0094066E"/>
    <w:rsid w:val="00945D32"/>
    <w:rsid w:val="00947DEA"/>
    <w:rsid w:val="00956578"/>
    <w:rsid w:val="00965B2F"/>
    <w:rsid w:val="00974692"/>
    <w:rsid w:val="009760A3"/>
    <w:rsid w:val="00994CF2"/>
    <w:rsid w:val="00996207"/>
    <w:rsid w:val="009A1AA8"/>
    <w:rsid w:val="009A2CF7"/>
    <w:rsid w:val="009A6BD4"/>
    <w:rsid w:val="009A7D0D"/>
    <w:rsid w:val="00A27780"/>
    <w:rsid w:val="00A30EC6"/>
    <w:rsid w:val="00A52FDB"/>
    <w:rsid w:val="00A54FDE"/>
    <w:rsid w:val="00A62A99"/>
    <w:rsid w:val="00A640F5"/>
    <w:rsid w:val="00A725EB"/>
    <w:rsid w:val="00A77904"/>
    <w:rsid w:val="00AC5190"/>
    <w:rsid w:val="00AD64DB"/>
    <w:rsid w:val="00AE6A12"/>
    <w:rsid w:val="00AF4EDF"/>
    <w:rsid w:val="00AF6DB5"/>
    <w:rsid w:val="00B0604E"/>
    <w:rsid w:val="00B06684"/>
    <w:rsid w:val="00B06927"/>
    <w:rsid w:val="00B13C51"/>
    <w:rsid w:val="00B21229"/>
    <w:rsid w:val="00B34CC3"/>
    <w:rsid w:val="00B41F06"/>
    <w:rsid w:val="00B500B5"/>
    <w:rsid w:val="00B570BD"/>
    <w:rsid w:val="00B6506B"/>
    <w:rsid w:val="00B8340E"/>
    <w:rsid w:val="00B90831"/>
    <w:rsid w:val="00BC5178"/>
    <w:rsid w:val="00BD0C71"/>
    <w:rsid w:val="00C3102B"/>
    <w:rsid w:val="00C35466"/>
    <w:rsid w:val="00C41F90"/>
    <w:rsid w:val="00C70D08"/>
    <w:rsid w:val="00C7207D"/>
    <w:rsid w:val="00C76534"/>
    <w:rsid w:val="00C7772D"/>
    <w:rsid w:val="00C87FD1"/>
    <w:rsid w:val="00CC6687"/>
    <w:rsid w:val="00CE5D6C"/>
    <w:rsid w:val="00CF367E"/>
    <w:rsid w:val="00D12DE6"/>
    <w:rsid w:val="00D548B0"/>
    <w:rsid w:val="00D56F87"/>
    <w:rsid w:val="00D613C4"/>
    <w:rsid w:val="00D8172E"/>
    <w:rsid w:val="00D872AF"/>
    <w:rsid w:val="00DC1AD6"/>
    <w:rsid w:val="00DD3291"/>
    <w:rsid w:val="00DD4246"/>
    <w:rsid w:val="00DF71B9"/>
    <w:rsid w:val="00E01413"/>
    <w:rsid w:val="00E047A9"/>
    <w:rsid w:val="00E2214C"/>
    <w:rsid w:val="00E32149"/>
    <w:rsid w:val="00E45A72"/>
    <w:rsid w:val="00E67C8E"/>
    <w:rsid w:val="00E80956"/>
    <w:rsid w:val="00E81DC3"/>
    <w:rsid w:val="00E81F9F"/>
    <w:rsid w:val="00EC563B"/>
    <w:rsid w:val="00EC7EB7"/>
    <w:rsid w:val="00ED0C09"/>
    <w:rsid w:val="00ED1ECF"/>
    <w:rsid w:val="00EE2BFF"/>
    <w:rsid w:val="00F00A80"/>
    <w:rsid w:val="00F13FEE"/>
    <w:rsid w:val="00F20328"/>
    <w:rsid w:val="00F46197"/>
    <w:rsid w:val="00F64F4E"/>
    <w:rsid w:val="00F81494"/>
    <w:rsid w:val="00F86091"/>
    <w:rsid w:val="00FB0BD2"/>
    <w:rsid w:val="00FB1084"/>
    <w:rsid w:val="00FB19AB"/>
    <w:rsid w:val="00FD53D2"/>
    <w:rsid w:val="00FE1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D6"/>
  </w:style>
  <w:style w:type="paragraph" w:styleId="Heading1">
    <w:name w:val="heading 1"/>
    <w:basedOn w:val="Normal"/>
    <w:next w:val="Normal"/>
    <w:link w:val="Heading1Char"/>
    <w:uiPriority w:val="9"/>
    <w:qFormat/>
    <w:rsid w:val="00DC1AD6"/>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DC1AD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1AD6"/>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DC1AD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1AD6"/>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DC1AD6"/>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DC1AD6"/>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DC1AD6"/>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DC1AD6"/>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DC"/>
    <w:rPr>
      <w:rFonts w:ascii="Calibri" w:eastAsia="Calibri" w:hAnsi="Calibri" w:cs="Arial"/>
    </w:rPr>
  </w:style>
  <w:style w:type="paragraph" w:styleId="ListParagraph">
    <w:name w:val="List Paragraph"/>
    <w:basedOn w:val="Normal"/>
    <w:uiPriority w:val="34"/>
    <w:qFormat/>
    <w:rsid w:val="00666EDC"/>
    <w:pPr>
      <w:ind w:left="720"/>
      <w:contextualSpacing/>
    </w:pPr>
  </w:style>
  <w:style w:type="character" w:customStyle="1" w:styleId="apple-converted-space">
    <w:name w:val="apple-converted-space"/>
    <w:rsid w:val="00666EDC"/>
  </w:style>
  <w:style w:type="paragraph" w:styleId="NormalWeb">
    <w:name w:val="Normal (Web)"/>
    <w:basedOn w:val="Normal"/>
    <w:uiPriority w:val="99"/>
    <w:unhideWhenUsed/>
    <w:rsid w:val="00666E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666EDC"/>
  </w:style>
  <w:style w:type="character" w:styleId="Strong">
    <w:name w:val="Strong"/>
    <w:basedOn w:val="DefaultParagraphFont"/>
    <w:uiPriority w:val="22"/>
    <w:qFormat/>
    <w:rsid w:val="00DC1AD6"/>
    <w:rPr>
      <w:b/>
      <w:bCs/>
    </w:rPr>
  </w:style>
  <w:style w:type="paragraph" w:styleId="NoSpacing">
    <w:name w:val="No Spacing"/>
    <w:link w:val="NoSpacingChar"/>
    <w:uiPriority w:val="1"/>
    <w:qFormat/>
    <w:rsid w:val="00DC1AD6"/>
    <w:pPr>
      <w:spacing w:after="0" w:line="240" w:lineRule="auto"/>
    </w:pPr>
  </w:style>
  <w:style w:type="character" w:customStyle="1" w:styleId="apple-style-span">
    <w:name w:val="apple-style-span"/>
    <w:rsid w:val="006D556F"/>
  </w:style>
  <w:style w:type="character" w:customStyle="1" w:styleId="para">
    <w:name w:val="para"/>
    <w:rsid w:val="006D556F"/>
  </w:style>
  <w:style w:type="paragraph" w:styleId="BodyText2">
    <w:name w:val="Body Text 2"/>
    <w:basedOn w:val="Normal"/>
    <w:link w:val="BodyText2Char"/>
    <w:rsid w:val="006D556F"/>
    <w:pPr>
      <w:suppressAutoHyphens/>
      <w:spacing w:line="480" w:lineRule="auto"/>
    </w:pPr>
    <w:rPr>
      <w:rFonts w:ascii="Arial" w:eastAsia="Times New Roman" w:hAnsi="Arial"/>
      <w:szCs w:val="24"/>
      <w:lang w:eastAsia="zh-CN"/>
    </w:rPr>
  </w:style>
  <w:style w:type="character" w:customStyle="1" w:styleId="BodyText2Char">
    <w:name w:val="Body Text 2 Char"/>
    <w:basedOn w:val="DefaultParagraphFont"/>
    <w:link w:val="BodyText2"/>
    <w:rsid w:val="006D556F"/>
    <w:rPr>
      <w:rFonts w:ascii="Arial" w:eastAsia="Times New Roman" w:hAnsi="Arial" w:cs="Arial"/>
      <w:sz w:val="20"/>
      <w:szCs w:val="24"/>
      <w:lang w:eastAsia="zh-CN"/>
    </w:rPr>
  </w:style>
  <w:style w:type="character" w:styleId="Hyperlink">
    <w:name w:val="Hyperlink"/>
    <w:basedOn w:val="DefaultParagraphFont"/>
    <w:uiPriority w:val="99"/>
    <w:unhideWhenUsed/>
    <w:rsid w:val="00AE6A12"/>
    <w:rPr>
      <w:color w:val="0000FF"/>
      <w:u w:val="single"/>
    </w:rPr>
  </w:style>
  <w:style w:type="paragraph" w:styleId="Footer">
    <w:name w:val="footer"/>
    <w:basedOn w:val="Normal"/>
    <w:link w:val="FooterChar"/>
    <w:uiPriority w:val="99"/>
    <w:unhideWhenUsed/>
    <w:rsid w:val="0045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8F"/>
    <w:rPr>
      <w:rFonts w:ascii="Calibri" w:eastAsia="Calibri" w:hAnsi="Calibri" w:cs="Arial"/>
    </w:rPr>
  </w:style>
  <w:style w:type="paragraph" w:styleId="BodyText">
    <w:name w:val="Body Text"/>
    <w:basedOn w:val="Normal"/>
    <w:link w:val="BodyTextChar"/>
    <w:uiPriority w:val="99"/>
    <w:unhideWhenUsed/>
    <w:rsid w:val="009A6BD4"/>
  </w:style>
  <w:style w:type="character" w:customStyle="1" w:styleId="BodyTextChar">
    <w:name w:val="Body Text Char"/>
    <w:basedOn w:val="DefaultParagraphFont"/>
    <w:link w:val="BodyText"/>
    <w:uiPriority w:val="99"/>
    <w:rsid w:val="009A6BD4"/>
    <w:rPr>
      <w:rFonts w:ascii="Calibri" w:eastAsia="Calibri" w:hAnsi="Calibri" w:cs="Arial"/>
    </w:rPr>
  </w:style>
  <w:style w:type="character" w:customStyle="1" w:styleId="NoSpacingChar">
    <w:name w:val="No Spacing Char"/>
    <w:basedOn w:val="DefaultParagraphFont"/>
    <w:link w:val="NoSpacing"/>
    <w:uiPriority w:val="1"/>
    <w:rsid w:val="00A62A99"/>
  </w:style>
  <w:style w:type="character" w:customStyle="1" w:styleId="Heading1Char">
    <w:name w:val="Heading 1 Char"/>
    <w:basedOn w:val="DefaultParagraphFont"/>
    <w:link w:val="Heading1"/>
    <w:uiPriority w:val="9"/>
    <w:rsid w:val="00DC1AD6"/>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DC1AD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1AD6"/>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DC1AD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1AD6"/>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DC1AD6"/>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DC1AD6"/>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DC1AD6"/>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DC1AD6"/>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DC1AD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1AD6"/>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DC1AD6"/>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DC1AD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1AD6"/>
    <w:rPr>
      <w:rFonts w:asciiTheme="majorHAnsi" w:eastAsiaTheme="majorEastAsia" w:hAnsiTheme="majorHAnsi" w:cstheme="majorBidi"/>
      <w:sz w:val="24"/>
      <w:szCs w:val="24"/>
    </w:rPr>
  </w:style>
  <w:style w:type="character" w:styleId="Emphasis">
    <w:name w:val="Emphasis"/>
    <w:basedOn w:val="DefaultParagraphFont"/>
    <w:uiPriority w:val="20"/>
    <w:qFormat/>
    <w:rsid w:val="00DC1AD6"/>
    <w:rPr>
      <w:i/>
      <w:iCs/>
    </w:rPr>
  </w:style>
  <w:style w:type="paragraph" w:styleId="Quote">
    <w:name w:val="Quote"/>
    <w:basedOn w:val="Normal"/>
    <w:next w:val="Normal"/>
    <w:link w:val="QuoteChar"/>
    <w:uiPriority w:val="29"/>
    <w:qFormat/>
    <w:rsid w:val="00DC1AD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1AD6"/>
    <w:rPr>
      <w:i/>
      <w:iCs/>
      <w:color w:val="404040" w:themeColor="text1" w:themeTint="BF"/>
    </w:rPr>
  </w:style>
  <w:style w:type="paragraph" w:styleId="IntenseQuote">
    <w:name w:val="Intense Quote"/>
    <w:basedOn w:val="Normal"/>
    <w:next w:val="Normal"/>
    <w:link w:val="IntenseQuoteChar"/>
    <w:uiPriority w:val="30"/>
    <w:qFormat/>
    <w:rsid w:val="00DC1AD6"/>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DC1AD6"/>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DC1AD6"/>
    <w:rPr>
      <w:i/>
      <w:iCs/>
      <w:color w:val="404040" w:themeColor="text1" w:themeTint="BF"/>
    </w:rPr>
  </w:style>
  <w:style w:type="character" w:styleId="IntenseEmphasis">
    <w:name w:val="Intense Emphasis"/>
    <w:basedOn w:val="DefaultParagraphFont"/>
    <w:uiPriority w:val="21"/>
    <w:qFormat/>
    <w:rsid w:val="00DC1AD6"/>
    <w:rPr>
      <w:b/>
      <w:bCs/>
      <w:i/>
      <w:iCs/>
    </w:rPr>
  </w:style>
  <w:style w:type="character" w:styleId="SubtleReference">
    <w:name w:val="Subtle Reference"/>
    <w:basedOn w:val="DefaultParagraphFont"/>
    <w:uiPriority w:val="31"/>
    <w:qFormat/>
    <w:rsid w:val="00DC1A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1AD6"/>
    <w:rPr>
      <w:b/>
      <w:bCs/>
      <w:smallCaps/>
      <w:spacing w:val="5"/>
      <w:u w:val="single"/>
    </w:rPr>
  </w:style>
  <w:style w:type="character" w:styleId="BookTitle">
    <w:name w:val="Book Title"/>
    <w:basedOn w:val="DefaultParagraphFont"/>
    <w:uiPriority w:val="33"/>
    <w:qFormat/>
    <w:rsid w:val="00DC1AD6"/>
    <w:rPr>
      <w:b/>
      <w:bCs/>
      <w:smallCaps/>
    </w:rPr>
  </w:style>
  <w:style w:type="paragraph" w:styleId="TOCHeading">
    <w:name w:val="TOC Heading"/>
    <w:basedOn w:val="Heading1"/>
    <w:next w:val="Normal"/>
    <w:uiPriority w:val="39"/>
    <w:semiHidden/>
    <w:unhideWhenUsed/>
    <w:qFormat/>
    <w:rsid w:val="00DC1AD6"/>
    <w:pPr>
      <w:outlineLvl w:val="9"/>
    </w:pPr>
  </w:style>
</w:styles>
</file>

<file path=word/webSettings.xml><?xml version="1.0" encoding="utf-8"?>
<w:webSettings xmlns:r="http://schemas.openxmlformats.org/officeDocument/2006/relationships" xmlns:w="http://schemas.openxmlformats.org/wordprocessingml/2006/main">
  <w:divs>
    <w:div w:id="59401777">
      <w:bodyDiv w:val="1"/>
      <w:marLeft w:val="0"/>
      <w:marRight w:val="0"/>
      <w:marTop w:val="0"/>
      <w:marBottom w:val="0"/>
      <w:divBdr>
        <w:top w:val="none" w:sz="0" w:space="0" w:color="auto"/>
        <w:left w:val="none" w:sz="0" w:space="0" w:color="auto"/>
        <w:bottom w:val="none" w:sz="0" w:space="0" w:color="auto"/>
        <w:right w:val="none" w:sz="0" w:space="0" w:color="auto"/>
      </w:divBdr>
    </w:div>
    <w:div w:id="247735544">
      <w:bodyDiv w:val="1"/>
      <w:marLeft w:val="0"/>
      <w:marRight w:val="0"/>
      <w:marTop w:val="0"/>
      <w:marBottom w:val="0"/>
      <w:divBdr>
        <w:top w:val="none" w:sz="0" w:space="0" w:color="auto"/>
        <w:left w:val="none" w:sz="0" w:space="0" w:color="auto"/>
        <w:bottom w:val="none" w:sz="0" w:space="0" w:color="auto"/>
        <w:right w:val="none" w:sz="0" w:space="0" w:color="auto"/>
      </w:divBdr>
    </w:div>
    <w:div w:id="700932293">
      <w:bodyDiv w:val="1"/>
      <w:marLeft w:val="0"/>
      <w:marRight w:val="0"/>
      <w:marTop w:val="0"/>
      <w:marBottom w:val="0"/>
      <w:divBdr>
        <w:top w:val="none" w:sz="0" w:space="0" w:color="auto"/>
        <w:left w:val="none" w:sz="0" w:space="0" w:color="auto"/>
        <w:bottom w:val="none" w:sz="0" w:space="0" w:color="auto"/>
        <w:right w:val="none" w:sz="0" w:space="0" w:color="auto"/>
      </w:divBdr>
    </w:div>
    <w:div w:id="1519154880">
      <w:bodyDiv w:val="1"/>
      <w:marLeft w:val="0"/>
      <w:marRight w:val="0"/>
      <w:marTop w:val="0"/>
      <w:marBottom w:val="0"/>
      <w:divBdr>
        <w:top w:val="none" w:sz="0" w:space="0" w:color="auto"/>
        <w:left w:val="none" w:sz="0" w:space="0" w:color="auto"/>
        <w:bottom w:val="none" w:sz="0" w:space="0" w:color="auto"/>
        <w:right w:val="none" w:sz="0" w:space="0" w:color="auto"/>
      </w:divBdr>
    </w:div>
    <w:div w:id="1574969503">
      <w:bodyDiv w:val="1"/>
      <w:marLeft w:val="0"/>
      <w:marRight w:val="0"/>
      <w:marTop w:val="0"/>
      <w:marBottom w:val="0"/>
      <w:divBdr>
        <w:top w:val="none" w:sz="0" w:space="0" w:color="auto"/>
        <w:left w:val="none" w:sz="0" w:space="0" w:color="auto"/>
        <w:bottom w:val="none" w:sz="0" w:space="0" w:color="auto"/>
        <w:right w:val="none" w:sz="0" w:space="0" w:color="auto"/>
      </w:divBdr>
    </w:div>
    <w:div w:id="20056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24056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shashank</cp:lastModifiedBy>
  <cp:revision>3</cp:revision>
  <cp:lastPrinted>2014-12-09T18:37:00Z</cp:lastPrinted>
  <dcterms:created xsi:type="dcterms:W3CDTF">2017-12-21T20:45:00Z</dcterms:created>
  <dcterms:modified xsi:type="dcterms:W3CDTF">2017-12-21T20:46:00Z</dcterms:modified>
</cp:coreProperties>
</file>