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34F0" w:rsidRPr="00766F6B" w:rsidRDefault="00FA13CA" w:rsidP="00EF34F0">
      <w:pPr>
        <w:spacing w:after="0" w:line="240" w:lineRule="auto"/>
        <w:jc w:val="both"/>
        <w:rPr>
          <w:rFonts w:asciiTheme="minorHAnsi" w:hAnsiTheme="minorHAnsi" w:cs="Arial"/>
          <w:b/>
          <w:color w:val="000000"/>
        </w:rPr>
      </w:pPr>
      <w:r w:rsidRPr="00FA13CA">
        <w:rPr>
          <w:rFonts w:asciiTheme="minorHAnsi" w:hAnsiTheme="minorHAnsi" w:cs="Arial"/>
          <w:b/>
          <w:sz w:val="28"/>
          <w:szCs w:val="28"/>
        </w:rPr>
        <w:t>Ashwin</w:t>
      </w:r>
      <w:r w:rsidR="00C500DB">
        <w:rPr>
          <w:rFonts w:asciiTheme="minorHAnsi" w:hAnsiTheme="minorHAnsi" w:cs="Arial"/>
          <w:b/>
          <w:sz w:val="28"/>
          <w:szCs w:val="28"/>
        </w:rPr>
        <w:t xml:space="preserve"> </w:t>
      </w:r>
      <w:r w:rsidRPr="00FA13CA">
        <w:rPr>
          <w:rFonts w:asciiTheme="minorHAnsi" w:hAnsiTheme="minorHAnsi" w:cs="Arial"/>
          <w:b/>
          <w:sz w:val="28"/>
          <w:szCs w:val="28"/>
        </w:rPr>
        <w:t>Kumar</w:t>
      </w:r>
      <w:r w:rsidR="00C500DB">
        <w:rPr>
          <w:rFonts w:asciiTheme="minorHAnsi" w:hAnsiTheme="minorHAnsi" w:cs="Arial"/>
          <w:b/>
          <w:sz w:val="28"/>
          <w:szCs w:val="28"/>
        </w:rPr>
        <w:t xml:space="preserve"> </w:t>
      </w:r>
      <w:r w:rsidRPr="00FA13CA">
        <w:rPr>
          <w:rFonts w:asciiTheme="minorHAnsi" w:hAnsiTheme="minorHAnsi" w:cs="Arial"/>
          <w:b/>
          <w:sz w:val="28"/>
          <w:szCs w:val="28"/>
        </w:rPr>
        <w:t>Kakustham</w:t>
      </w:r>
      <w:r w:rsidRPr="00766F6B">
        <w:rPr>
          <w:rFonts w:asciiTheme="minorHAnsi" w:hAnsiTheme="minorHAnsi" w:cs="Arial"/>
          <w:b/>
          <w:noProof/>
          <w:color w:val="000000"/>
        </w:rPr>
        <w:drawing>
          <wp:inline distT="0" distB="0" distL="0" distR="0">
            <wp:extent cx="1476772" cy="581025"/>
            <wp:effectExtent l="0" t="0" r="9525" b="0"/>
            <wp:docPr id="1" name="Picture 1" descr="C:\Users\vinaykumars\Download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naykumars\Downloads\download.jpg"/>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76772" cy="581025"/>
                    </a:xfrm>
                    <a:prstGeom prst="rect">
                      <a:avLst/>
                    </a:prstGeom>
                    <a:noFill/>
                    <a:ln>
                      <a:noFill/>
                    </a:ln>
                  </pic:spPr>
                </pic:pic>
              </a:graphicData>
            </a:graphic>
          </wp:inline>
        </w:drawing>
      </w:r>
    </w:p>
    <w:p w:rsidR="00FA13CA" w:rsidRDefault="009B6CAD" w:rsidP="00EF34F0">
      <w:pPr>
        <w:spacing w:after="0" w:line="240" w:lineRule="auto"/>
        <w:jc w:val="both"/>
        <w:rPr>
          <w:rFonts w:asciiTheme="minorHAnsi" w:hAnsiTheme="minorHAnsi" w:cs="Arial"/>
          <w:b/>
          <w:color w:val="3333FF"/>
          <w:u w:val="single"/>
        </w:rPr>
      </w:pPr>
      <w:hyperlink r:id="rId9" w:history="1">
        <w:r w:rsidR="00FA13CA" w:rsidRPr="00192A61">
          <w:rPr>
            <w:rStyle w:val="Hyperlink"/>
            <w:rFonts w:asciiTheme="minorHAnsi" w:hAnsiTheme="minorHAnsi" w:cs="Arial"/>
            <w:b/>
          </w:rPr>
          <w:t>aswinkumar985@gmail.com</w:t>
        </w:r>
      </w:hyperlink>
    </w:p>
    <w:p w:rsidR="00EF34F0" w:rsidRPr="00766F6B" w:rsidRDefault="00513C29" w:rsidP="00EF34F0">
      <w:pPr>
        <w:spacing w:after="0" w:line="240" w:lineRule="auto"/>
        <w:jc w:val="both"/>
        <w:rPr>
          <w:rFonts w:asciiTheme="minorHAnsi" w:hAnsiTheme="minorHAnsi" w:cs="Arial"/>
          <w:b/>
          <w:color w:val="000000"/>
        </w:rPr>
      </w:pPr>
      <w:r w:rsidRPr="00766F6B">
        <w:rPr>
          <w:rFonts w:asciiTheme="minorHAnsi" w:hAnsiTheme="minorHAnsi" w:cs="Arial"/>
          <w:b/>
          <w:color w:val="000000"/>
        </w:rPr>
        <w:t>Phone:</w:t>
      </w:r>
      <w:r w:rsidR="0030295F">
        <w:rPr>
          <w:rFonts w:asciiTheme="minorHAnsi" w:hAnsiTheme="minorHAnsi" w:cs="Arial"/>
          <w:b/>
          <w:color w:val="000000"/>
        </w:rPr>
        <w:t xml:space="preserve"> </w:t>
      </w:r>
      <w:r w:rsidR="00FA13CA" w:rsidRPr="00F47850">
        <w:rPr>
          <w:rFonts w:asciiTheme="minorHAnsi" w:hAnsiTheme="minorHAnsi" w:cs="Arial"/>
          <w:b/>
        </w:rPr>
        <w:t>913-788-1141</w:t>
      </w:r>
    </w:p>
    <w:p w:rsidR="00082066" w:rsidRPr="00766F6B" w:rsidRDefault="00082066" w:rsidP="00EF34F0">
      <w:pPr>
        <w:spacing w:after="0" w:line="240" w:lineRule="auto"/>
        <w:jc w:val="both"/>
        <w:rPr>
          <w:rFonts w:asciiTheme="minorHAnsi" w:hAnsiTheme="minorHAnsi" w:cs="Arial"/>
          <w:b/>
          <w:color w:val="000000"/>
        </w:rPr>
      </w:pPr>
    </w:p>
    <w:p w:rsidR="00513C29" w:rsidRPr="0030295F" w:rsidRDefault="00A13E0F" w:rsidP="0030295F">
      <w:pPr>
        <w:keepNext/>
        <w:widowControl w:val="0"/>
        <w:shd w:val="clear" w:color="auto" w:fill="DFDFDF"/>
        <w:tabs>
          <w:tab w:val="left" w:pos="60"/>
        </w:tabs>
        <w:autoSpaceDE w:val="0"/>
        <w:jc w:val="both"/>
        <w:rPr>
          <w:rFonts w:asciiTheme="minorHAnsi" w:hAnsiTheme="minorHAnsi"/>
          <w:b/>
          <w:bCs/>
          <w:iCs/>
          <w:caps/>
          <w:u w:val="single"/>
          <w:lang w:val="fr-FR"/>
        </w:rPr>
      </w:pPr>
      <w:r>
        <w:rPr>
          <w:rFonts w:asciiTheme="minorHAnsi" w:hAnsiTheme="minorHAnsi"/>
          <w:b/>
          <w:bCs/>
          <w:iCs/>
          <w:caps/>
          <w:u w:val="single"/>
        </w:rPr>
        <w:t>Summary:</w:t>
      </w:r>
    </w:p>
    <w:p w:rsidR="00EF34F0" w:rsidRPr="00766F6B" w:rsidRDefault="00EF34F0" w:rsidP="00EF34F0">
      <w:pPr>
        <w:numPr>
          <w:ilvl w:val="0"/>
          <w:numId w:val="1"/>
        </w:numPr>
        <w:spacing w:after="0" w:line="240" w:lineRule="auto"/>
        <w:jc w:val="both"/>
        <w:rPr>
          <w:rFonts w:asciiTheme="minorHAnsi" w:hAnsiTheme="minorHAnsi" w:cs="Arial"/>
          <w:bCs/>
          <w:color w:val="000000"/>
        </w:rPr>
      </w:pPr>
      <w:r w:rsidRPr="00766F6B">
        <w:rPr>
          <w:rFonts w:asciiTheme="minorHAnsi" w:hAnsiTheme="minorHAnsi" w:cs="Arial"/>
          <w:bCs/>
          <w:color w:val="000000"/>
        </w:rPr>
        <w:t>8+ years</w:t>
      </w:r>
      <w:r w:rsidRPr="00766F6B">
        <w:rPr>
          <w:rFonts w:asciiTheme="minorHAnsi" w:hAnsiTheme="minorHAnsi" w:cs="Arial"/>
          <w:color w:val="000000"/>
        </w:rPr>
        <w:t xml:space="preserve"> of extensive experience in developing </w:t>
      </w:r>
      <w:r w:rsidRPr="00766F6B">
        <w:rPr>
          <w:rFonts w:asciiTheme="minorHAnsi" w:hAnsiTheme="minorHAnsi" w:cs="Arial"/>
          <w:bCs/>
          <w:color w:val="000000"/>
        </w:rPr>
        <w:t>Client-Server and Web-based n-tier Architecture</w:t>
      </w:r>
      <w:r w:rsidRPr="00766F6B">
        <w:rPr>
          <w:rFonts w:asciiTheme="minorHAnsi" w:hAnsiTheme="minorHAnsi" w:cs="Arial"/>
          <w:color w:val="000000"/>
        </w:rPr>
        <w:t xml:space="preserve"> applications for windows and web based technology.</w:t>
      </w:r>
    </w:p>
    <w:p w:rsidR="00EF34F0" w:rsidRPr="00766F6B" w:rsidRDefault="00EF34F0" w:rsidP="00EF34F0">
      <w:pPr>
        <w:numPr>
          <w:ilvl w:val="0"/>
          <w:numId w:val="1"/>
        </w:numPr>
        <w:spacing w:after="0" w:line="240" w:lineRule="auto"/>
        <w:jc w:val="both"/>
        <w:rPr>
          <w:rFonts w:asciiTheme="minorHAnsi" w:hAnsiTheme="minorHAnsi" w:cs="Arial"/>
          <w:color w:val="000000"/>
        </w:rPr>
      </w:pPr>
      <w:r w:rsidRPr="00766F6B">
        <w:rPr>
          <w:rFonts w:asciiTheme="minorHAnsi" w:hAnsiTheme="minorHAnsi" w:cs="Arial"/>
          <w:color w:val="000000"/>
        </w:rPr>
        <w:t xml:space="preserve">Experience with all phases of </w:t>
      </w:r>
      <w:r w:rsidRPr="00766F6B">
        <w:rPr>
          <w:rFonts w:asciiTheme="minorHAnsi" w:hAnsiTheme="minorHAnsi" w:cs="Arial"/>
          <w:bCs/>
          <w:color w:val="000000"/>
        </w:rPr>
        <w:t xml:space="preserve">SDLC in the Waterfall model and </w:t>
      </w:r>
      <w:r w:rsidRPr="00766F6B">
        <w:rPr>
          <w:rFonts w:asciiTheme="minorHAnsi" w:hAnsiTheme="minorHAnsi" w:cs="Arial"/>
          <w:b/>
          <w:bCs/>
          <w:color w:val="000000"/>
        </w:rPr>
        <w:t>Agile</w:t>
      </w:r>
      <w:r w:rsidRPr="00766F6B">
        <w:rPr>
          <w:rFonts w:asciiTheme="minorHAnsi" w:hAnsiTheme="minorHAnsi" w:cs="Arial"/>
          <w:bCs/>
          <w:color w:val="000000"/>
        </w:rPr>
        <w:t xml:space="preserve"> (</w:t>
      </w:r>
      <w:r w:rsidRPr="00766F6B">
        <w:rPr>
          <w:rFonts w:asciiTheme="minorHAnsi" w:hAnsiTheme="minorHAnsi" w:cs="Arial"/>
          <w:b/>
          <w:bCs/>
          <w:color w:val="000000"/>
        </w:rPr>
        <w:t>SCRUM</w:t>
      </w:r>
      <w:r w:rsidRPr="00766F6B">
        <w:rPr>
          <w:rFonts w:asciiTheme="minorHAnsi" w:hAnsiTheme="minorHAnsi" w:cs="Arial"/>
          <w:bCs/>
          <w:color w:val="000000"/>
        </w:rPr>
        <w:t>) methodologies.</w:t>
      </w:r>
    </w:p>
    <w:p w:rsidR="009845E2" w:rsidRPr="00766F6B" w:rsidRDefault="00EF34F0" w:rsidP="009845E2">
      <w:pPr>
        <w:numPr>
          <w:ilvl w:val="0"/>
          <w:numId w:val="1"/>
        </w:numPr>
        <w:spacing w:after="0" w:line="240" w:lineRule="auto"/>
        <w:jc w:val="both"/>
        <w:rPr>
          <w:rFonts w:asciiTheme="minorHAnsi" w:hAnsiTheme="minorHAnsi" w:cs="Arial"/>
          <w:color w:val="000000"/>
        </w:rPr>
      </w:pPr>
      <w:r w:rsidRPr="00766F6B">
        <w:rPr>
          <w:rFonts w:asciiTheme="minorHAnsi" w:hAnsiTheme="minorHAnsi" w:cs="Arial"/>
          <w:color w:val="000000"/>
        </w:rPr>
        <w:t xml:space="preserve">Developed N-tier web applications </w:t>
      </w:r>
      <w:r w:rsidRPr="00766F6B">
        <w:rPr>
          <w:rFonts w:asciiTheme="minorHAnsi" w:hAnsiTheme="minorHAnsi" w:cs="Arial"/>
          <w:b/>
          <w:color w:val="000000"/>
        </w:rPr>
        <w:t xml:space="preserve">using Visual Studio 2008/2010/2012, C#, ASP.Net 3.0/3.5/4.0/4.5/5.0, ADO.Net, WCF, </w:t>
      </w:r>
      <w:r w:rsidR="00CD6A89" w:rsidRPr="00766F6B">
        <w:rPr>
          <w:rFonts w:asciiTheme="minorHAnsi" w:hAnsiTheme="minorHAnsi" w:cs="Arial"/>
          <w:b/>
          <w:color w:val="000000"/>
        </w:rPr>
        <w:t xml:space="preserve">Oops, </w:t>
      </w:r>
      <w:r w:rsidRPr="00766F6B">
        <w:rPr>
          <w:rFonts w:asciiTheme="minorHAnsi" w:hAnsiTheme="minorHAnsi" w:cs="Arial"/>
          <w:b/>
          <w:color w:val="000000"/>
        </w:rPr>
        <w:t>XML, SOAP, VB.net, Web Services, Web Forms, Win Forms, Microsoft .Net Frameworks</w:t>
      </w:r>
      <w:r w:rsidRPr="00766F6B">
        <w:rPr>
          <w:rFonts w:asciiTheme="minorHAnsi" w:hAnsiTheme="minorHAnsi" w:cs="Arial"/>
          <w:color w:val="000000"/>
        </w:rPr>
        <w:t>.</w:t>
      </w:r>
    </w:p>
    <w:p w:rsidR="009845E2" w:rsidRPr="00766F6B" w:rsidRDefault="009845E2" w:rsidP="009845E2">
      <w:pPr>
        <w:pStyle w:val="ColorfulList-Accent11"/>
        <w:numPr>
          <w:ilvl w:val="0"/>
          <w:numId w:val="1"/>
        </w:numPr>
        <w:suppressAutoHyphens/>
        <w:spacing w:before="0" w:after="0" w:line="100" w:lineRule="atLeast"/>
        <w:rPr>
          <w:rStyle w:val="apple-converted-space"/>
          <w:rFonts w:asciiTheme="minorHAnsi" w:hAnsiTheme="minorHAnsi" w:cs="Arial"/>
          <w:color w:val="252525"/>
          <w:shd w:val="clear" w:color="auto" w:fill="FFFFFF"/>
        </w:rPr>
      </w:pPr>
      <w:r w:rsidRPr="00766F6B">
        <w:rPr>
          <w:rStyle w:val="apple-converted-space"/>
          <w:rFonts w:asciiTheme="minorHAnsi" w:hAnsiTheme="minorHAnsi" w:cs="Arial"/>
        </w:rPr>
        <w:t>Experience in Data Modeling, Designing and Creating</w:t>
      </w:r>
      <w:r w:rsidRPr="00766F6B">
        <w:rPr>
          <w:rStyle w:val="apple-converted-space"/>
          <w:rFonts w:asciiTheme="minorHAnsi" w:hAnsiTheme="minorHAnsi" w:cs="Arial"/>
          <w:b/>
        </w:rPr>
        <w:t xml:space="preserve"> Tables</w:t>
      </w:r>
      <w:r w:rsidRPr="00766F6B">
        <w:rPr>
          <w:rStyle w:val="apple-converted-space"/>
          <w:rFonts w:asciiTheme="minorHAnsi" w:hAnsiTheme="minorHAnsi" w:cs="Arial"/>
        </w:rPr>
        <w:t xml:space="preserve">, </w:t>
      </w:r>
      <w:r w:rsidRPr="00766F6B">
        <w:rPr>
          <w:rStyle w:val="apple-converted-space"/>
          <w:rFonts w:asciiTheme="minorHAnsi" w:hAnsiTheme="minorHAnsi" w:cs="Arial"/>
          <w:b/>
        </w:rPr>
        <w:t>Views</w:t>
      </w:r>
      <w:r w:rsidRPr="00766F6B">
        <w:rPr>
          <w:rStyle w:val="apple-converted-space"/>
          <w:rFonts w:asciiTheme="minorHAnsi" w:hAnsiTheme="minorHAnsi" w:cs="Arial"/>
        </w:rPr>
        <w:t xml:space="preserve">, </w:t>
      </w:r>
      <w:r w:rsidRPr="00766F6B">
        <w:rPr>
          <w:rStyle w:val="apple-converted-space"/>
          <w:rFonts w:asciiTheme="minorHAnsi" w:hAnsiTheme="minorHAnsi" w:cs="Arial"/>
          <w:b/>
        </w:rPr>
        <w:t>Stored Procedures</w:t>
      </w:r>
      <w:r w:rsidRPr="00766F6B">
        <w:rPr>
          <w:rStyle w:val="apple-converted-space"/>
          <w:rFonts w:asciiTheme="minorHAnsi" w:hAnsiTheme="minorHAnsi" w:cs="Arial"/>
        </w:rPr>
        <w:t xml:space="preserve">, </w:t>
      </w:r>
      <w:r w:rsidRPr="00766F6B">
        <w:rPr>
          <w:rStyle w:val="apple-converted-space"/>
          <w:rFonts w:asciiTheme="minorHAnsi" w:hAnsiTheme="minorHAnsi" w:cs="Arial"/>
          <w:b/>
        </w:rPr>
        <w:t>Triggers</w:t>
      </w:r>
      <w:r w:rsidRPr="00766F6B">
        <w:rPr>
          <w:rStyle w:val="apple-converted-space"/>
          <w:rFonts w:asciiTheme="minorHAnsi" w:hAnsiTheme="minorHAnsi" w:cs="Arial"/>
        </w:rPr>
        <w:t xml:space="preserve"> against</w:t>
      </w:r>
      <w:r w:rsidRPr="00766F6B">
        <w:rPr>
          <w:rFonts w:asciiTheme="minorHAnsi" w:hAnsiTheme="minorHAnsi" w:cs="Arial"/>
          <w:b/>
          <w:color w:val="222222"/>
          <w:shd w:val="clear" w:color="auto" w:fill="FFFFFF"/>
        </w:rPr>
        <w:t>MS SQL Server 2008,</w:t>
      </w:r>
      <w:r w:rsidRPr="00766F6B">
        <w:rPr>
          <w:rStyle w:val="apple-converted-space"/>
          <w:rFonts w:asciiTheme="minorHAnsi" w:hAnsiTheme="minorHAnsi" w:cs="Arial"/>
          <w:b/>
        </w:rPr>
        <w:t>SQL Server 2012/2008/2005,</w:t>
      </w:r>
      <w:r w:rsidRPr="00766F6B">
        <w:rPr>
          <w:rStyle w:val="apple-converted-space"/>
          <w:rFonts w:asciiTheme="minorHAnsi" w:hAnsiTheme="minorHAnsi" w:cs="Arial"/>
          <w:color w:val="222222"/>
          <w:shd w:val="clear" w:color="auto" w:fill="FFFFFF"/>
        </w:rPr>
        <w:t> </w:t>
      </w:r>
      <w:r w:rsidRPr="00766F6B">
        <w:rPr>
          <w:rFonts w:asciiTheme="minorHAnsi" w:hAnsiTheme="minorHAnsi" w:cs="Arial"/>
          <w:b/>
          <w:color w:val="222222"/>
          <w:shd w:val="clear" w:color="auto" w:fill="FFFFFF"/>
        </w:rPr>
        <w:t>T-SQL 8</w:t>
      </w:r>
      <w:r w:rsidRPr="00766F6B">
        <w:rPr>
          <w:rStyle w:val="apple-converted-space"/>
          <w:rFonts w:asciiTheme="minorHAnsi" w:hAnsiTheme="minorHAnsi" w:cs="Arial"/>
        </w:rPr>
        <w:t xml:space="preserve">and </w:t>
      </w:r>
      <w:r w:rsidRPr="00766F6B">
        <w:rPr>
          <w:rStyle w:val="apple-converted-space"/>
          <w:rFonts w:asciiTheme="minorHAnsi" w:hAnsiTheme="minorHAnsi" w:cs="Arial"/>
          <w:b/>
        </w:rPr>
        <w:t>Oracle 11g PL/SQL relational databases</w:t>
      </w:r>
      <w:r w:rsidRPr="00766F6B">
        <w:rPr>
          <w:rStyle w:val="apple-converted-space"/>
          <w:rFonts w:asciiTheme="minorHAnsi" w:hAnsiTheme="minorHAnsi" w:cs="Arial"/>
        </w:rPr>
        <w:t>.</w:t>
      </w:r>
    </w:p>
    <w:p w:rsidR="00EF34F0" w:rsidRPr="00766F6B" w:rsidRDefault="00EF34F0" w:rsidP="00EF34F0">
      <w:pPr>
        <w:numPr>
          <w:ilvl w:val="0"/>
          <w:numId w:val="1"/>
        </w:numPr>
        <w:spacing w:after="0" w:line="240" w:lineRule="auto"/>
        <w:jc w:val="both"/>
        <w:rPr>
          <w:rFonts w:asciiTheme="minorHAnsi" w:hAnsiTheme="minorHAnsi" w:cs="Arial"/>
          <w:b/>
          <w:color w:val="000000"/>
        </w:rPr>
      </w:pPr>
      <w:r w:rsidRPr="00766F6B">
        <w:rPr>
          <w:rFonts w:asciiTheme="minorHAnsi" w:hAnsiTheme="minorHAnsi" w:cs="Arial"/>
          <w:color w:val="000000"/>
        </w:rPr>
        <w:t xml:space="preserve">Proficient in Web Programming to enhance user experience and performance using </w:t>
      </w:r>
      <w:r w:rsidRPr="00766F6B">
        <w:rPr>
          <w:rFonts w:asciiTheme="minorHAnsi" w:hAnsiTheme="minorHAnsi" w:cs="Arial"/>
          <w:b/>
          <w:color w:val="000000"/>
        </w:rPr>
        <w:t>JavaScript, j Query, Knockout.js, EXT JS, AJAX, AJAX Toolkit and CSS.</w:t>
      </w:r>
    </w:p>
    <w:p w:rsidR="00EF34F0" w:rsidRPr="00766F6B" w:rsidRDefault="00EF34F0" w:rsidP="00EF34F0">
      <w:pPr>
        <w:pStyle w:val="NormalWeb"/>
        <w:numPr>
          <w:ilvl w:val="0"/>
          <w:numId w:val="1"/>
        </w:numPr>
        <w:spacing w:before="0" w:beforeAutospacing="0" w:after="0" w:afterAutospacing="0"/>
        <w:jc w:val="both"/>
        <w:rPr>
          <w:rFonts w:asciiTheme="minorHAnsi" w:hAnsiTheme="minorHAnsi" w:cs="Arial"/>
          <w:color w:val="000000"/>
          <w:sz w:val="22"/>
          <w:szCs w:val="22"/>
        </w:rPr>
      </w:pPr>
      <w:r w:rsidRPr="00766F6B">
        <w:rPr>
          <w:rFonts w:asciiTheme="minorHAnsi" w:hAnsiTheme="minorHAnsi" w:cs="Arial"/>
          <w:color w:val="000000"/>
          <w:sz w:val="22"/>
          <w:szCs w:val="22"/>
        </w:rPr>
        <w:t>Experience in developing applications using</w:t>
      </w:r>
      <w:r w:rsidRPr="00766F6B">
        <w:rPr>
          <w:rFonts w:asciiTheme="minorHAnsi" w:hAnsiTheme="minorHAnsi" w:cs="Arial"/>
          <w:b/>
          <w:color w:val="000000"/>
          <w:sz w:val="22"/>
          <w:szCs w:val="22"/>
        </w:rPr>
        <w:t xml:space="preserve"> ASP.Net MVC 4.0 Framework, HTML5, CSS 3.0</w:t>
      </w:r>
      <w:r w:rsidRPr="00766F6B">
        <w:rPr>
          <w:rFonts w:asciiTheme="minorHAnsi" w:hAnsiTheme="minorHAnsi" w:cs="Arial"/>
          <w:color w:val="000000"/>
          <w:sz w:val="22"/>
          <w:szCs w:val="22"/>
        </w:rPr>
        <w:t xml:space="preserve"> and </w:t>
      </w:r>
      <w:r w:rsidRPr="00766F6B">
        <w:rPr>
          <w:rFonts w:asciiTheme="minorHAnsi" w:hAnsiTheme="minorHAnsi" w:cs="Arial"/>
          <w:b/>
          <w:color w:val="000000"/>
          <w:sz w:val="22"/>
          <w:szCs w:val="22"/>
        </w:rPr>
        <w:t>Entity Framework</w:t>
      </w:r>
      <w:r w:rsidRPr="00766F6B">
        <w:rPr>
          <w:rFonts w:asciiTheme="minorHAnsi" w:hAnsiTheme="minorHAnsi" w:cs="Arial"/>
          <w:color w:val="000000"/>
          <w:sz w:val="22"/>
          <w:szCs w:val="22"/>
        </w:rPr>
        <w:t>.</w:t>
      </w:r>
    </w:p>
    <w:p w:rsidR="00EF34F0" w:rsidRPr="00766F6B" w:rsidRDefault="00EF34F0" w:rsidP="00EF34F0">
      <w:pPr>
        <w:numPr>
          <w:ilvl w:val="0"/>
          <w:numId w:val="1"/>
        </w:numPr>
        <w:spacing w:after="0" w:line="240" w:lineRule="auto"/>
        <w:jc w:val="both"/>
        <w:rPr>
          <w:rFonts w:asciiTheme="minorHAnsi" w:hAnsiTheme="minorHAnsi" w:cs="Arial"/>
          <w:color w:val="000000"/>
        </w:rPr>
      </w:pPr>
      <w:r w:rsidRPr="00766F6B">
        <w:rPr>
          <w:rFonts w:asciiTheme="minorHAnsi" w:hAnsiTheme="minorHAnsi" w:cs="Arial"/>
          <w:color w:val="000000"/>
          <w:shd w:val="clear" w:color="auto" w:fill="FFFFFF"/>
        </w:rPr>
        <w:t xml:space="preserve">Experienced in building sophisticated distributed systems using REST/hypermedia </w:t>
      </w:r>
      <w:r w:rsidRPr="00766F6B">
        <w:rPr>
          <w:rFonts w:asciiTheme="minorHAnsi" w:hAnsiTheme="minorHAnsi" w:cs="Arial"/>
          <w:b/>
          <w:color w:val="000000"/>
          <w:shd w:val="clear" w:color="auto" w:fill="FFFFFF"/>
        </w:rPr>
        <w:t>web APIs</w:t>
      </w:r>
      <w:r w:rsidRPr="00766F6B">
        <w:rPr>
          <w:rFonts w:asciiTheme="minorHAnsi" w:hAnsiTheme="minorHAnsi" w:cs="Arial"/>
          <w:color w:val="000000"/>
          <w:shd w:val="clear" w:color="auto" w:fill="FFFFFF"/>
        </w:rPr>
        <w:t xml:space="preserve"> (SOA).</w:t>
      </w:r>
    </w:p>
    <w:p w:rsidR="00EF34F0" w:rsidRPr="00766F6B" w:rsidRDefault="00EF34F0" w:rsidP="00EF34F0">
      <w:pPr>
        <w:numPr>
          <w:ilvl w:val="0"/>
          <w:numId w:val="1"/>
        </w:numPr>
        <w:spacing w:after="0" w:line="240" w:lineRule="auto"/>
        <w:jc w:val="both"/>
        <w:rPr>
          <w:rFonts w:asciiTheme="minorHAnsi" w:hAnsiTheme="minorHAnsi" w:cs="Arial"/>
          <w:color w:val="000000"/>
        </w:rPr>
      </w:pPr>
      <w:r w:rsidRPr="00766F6B">
        <w:rPr>
          <w:rFonts w:asciiTheme="minorHAnsi" w:hAnsiTheme="minorHAnsi" w:cs="Arial"/>
          <w:color w:val="000000"/>
        </w:rPr>
        <w:t xml:space="preserve">Created </w:t>
      </w:r>
      <w:r w:rsidRPr="00766F6B">
        <w:rPr>
          <w:rFonts w:asciiTheme="minorHAnsi" w:hAnsiTheme="minorHAnsi" w:cs="Arial"/>
          <w:bCs/>
          <w:color w:val="000000"/>
        </w:rPr>
        <w:t>Stored Procedures, PL/SQL statements, Functions</w:t>
      </w:r>
      <w:r w:rsidRPr="00766F6B">
        <w:rPr>
          <w:rFonts w:asciiTheme="minorHAnsi" w:hAnsiTheme="minorHAnsi" w:cs="Arial"/>
          <w:color w:val="000000"/>
        </w:rPr>
        <w:t xml:space="preserve"> to manipulate the databases</w:t>
      </w:r>
    </w:p>
    <w:p w:rsidR="00EF34F0" w:rsidRPr="00766F6B" w:rsidRDefault="00EF34F0" w:rsidP="00EF34F0">
      <w:pPr>
        <w:numPr>
          <w:ilvl w:val="0"/>
          <w:numId w:val="1"/>
        </w:numPr>
        <w:spacing w:after="0" w:line="240" w:lineRule="auto"/>
        <w:jc w:val="both"/>
        <w:rPr>
          <w:rFonts w:asciiTheme="minorHAnsi" w:hAnsiTheme="minorHAnsi" w:cs="Arial"/>
          <w:color w:val="000000"/>
        </w:rPr>
      </w:pPr>
      <w:r w:rsidRPr="00766F6B">
        <w:rPr>
          <w:rFonts w:asciiTheme="minorHAnsi" w:hAnsiTheme="minorHAnsi" w:cs="Arial"/>
          <w:color w:val="000000"/>
        </w:rPr>
        <w:t xml:space="preserve">Implemented </w:t>
      </w:r>
      <w:r w:rsidRPr="00766F6B">
        <w:rPr>
          <w:rFonts w:asciiTheme="minorHAnsi" w:hAnsiTheme="minorHAnsi" w:cs="Arial"/>
          <w:b/>
          <w:color w:val="000000"/>
        </w:rPr>
        <w:t>ADO.Net data access techniques</w:t>
      </w:r>
      <w:r w:rsidRPr="00766F6B">
        <w:rPr>
          <w:rFonts w:asciiTheme="minorHAnsi" w:hAnsiTheme="minorHAnsi" w:cs="Arial"/>
          <w:color w:val="000000"/>
        </w:rPr>
        <w:t xml:space="preserve"> i.e. SQL Connection Objects, SQL Command Objects, Data Set Objects, Data Reader Objects and Data Adapter Objects using Data Grid and Data List in ADO.Net</w:t>
      </w:r>
    </w:p>
    <w:p w:rsidR="00EF34F0" w:rsidRPr="00766F6B" w:rsidRDefault="00EF34F0" w:rsidP="00EF34F0">
      <w:pPr>
        <w:numPr>
          <w:ilvl w:val="0"/>
          <w:numId w:val="1"/>
        </w:numPr>
        <w:spacing w:after="0" w:line="240" w:lineRule="auto"/>
        <w:jc w:val="both"/>
        <w:textAlignment w:val="baseline"/>
        <w:rPr>
          <w:rFonts w:asciiTheme="minorHAnsi" w:hAnsiTheme="minorHAnsi" w:cs="Arial"/>
          <w:color w:val="000000"/>
        </w:rPr>
      </w:pPr>
      <w:r w:rsidRPr="00766F6B">
        <w:rPr>
          <w:rFonts w:asciiTheme="minorHAnsi" w:hAnsiTheme="minorHAnsi" w:cs="Arial"/>
          <w:color w:val="000000"/>
        </w:rPr>
        <w:t xml:space="preserve">Extensively used </w:t>
      </w:r>
      <w:r w:rsidRPr="00766F6B">
        <w:rPr>
          <w:rFonts w:asciiTheme="minorHAnsi" w:hAnsiTheme="minorHAnsi" w:cs="Arial"/>
          <w:b/>
          <w:bCs/>
          <w:color w:val="000000"/>
        </w:rPr>
        <w:t xml:space="preserve">ADO.NET, Entity Framework </w:t>
      </w:r>
      <w:r w:rsidRPr="00766F6B">
        <w:rPr>
          <w:rFonts w:asciiTheme="minorHAnsi" w:hAnsiTheme="minorHAnsi" w:cs="Arial"/>
          <w:bCs/>
          <w:color w:val="000000"/>
        </w:rPr>
        <w:t>4.0/5.0/6.0</w:t>
      </w:r>
      <w:r w:rsidRPr="00766F6B">
        <w:rPr>
          <w:rFonts w:asciiTheme="minorHAnsi" w:hAnsiTheme="minorHAnsi" w:cs="Arial"/>
          <w:color w:val="000000"/>
        </w:rPr>
        <w:t xml:space="preserve">and </w:t>
      </w:r>
      <w:r w:rsidRPr="00766F6B">
        <w:rPr>
          <w:rFonts w:asciiTheme="minorHAnsi" w:hAnsiTheme="minorHAnsi" w:cs="Arial"/>
          <w:b/>
          <w:bCs/>
          <w:color w:val="000000"/>
        </w:rPr>
        <w:t xml:space="preserve">T-SQL </w:t>
      </w:r>
      <w:r w:rsidRPr="00766F6B">
        <w:rPr>
          <w:rFonts w:asciiTheme="minorHAnsi" w:hAnsiTheme="minorHAnsi" w:cs="Arial"/>
          <w:color w:val="000000"/>
        </w:rPr>
        <w:t xml:space="preserve">in developing </w:t>
      </w:r>
      <w:r w:rsidRPr="00766F6B">
        <w:rPr>
          <w:rFonts w:asciiTheme="minorHAnsi" w:hAnsiTheme="minorHAnsi" w:cs="Arial"/>
          <w:b/>
          <w:bCs/>
          <w:color w:val="000000"/>
        </w:rPr>
        <w:t>Data Access Layer</w:t>
      </w:r>
      <w:r w:rsidRPr="00766F6B">
        <w:rPr>
          <w:rFonts w:asciiTheme="minorHAnsi" w:hAnsiTheme="minorHAnsi" w:cs="Arial"/>
          <w:color w:val="000000"/>
        </w:rPr>
        <w:t>.</w:t>
      </w:r>
    </w:p>
    <w:p w:rsidR="007A4393" w:rsidRPr="00766F6B" w:rsidRDefault="00EF34F0" w:rsidP="007939ED">
      <w:pPr>
        <w:numPr>
          <w:ilvl w:val="0"/>
          <w:numId w:val="1"/>
        </w:numPr>
        <w:spacing w:after="0" w:line="240" w:lineRule="auto"/>
        <w:jc w:val="both"/>
        <w:rPr>
          <w:rFonts w:asciiTheme="minorHAnsi" w:hAnsiTheme="minorHAnsi" w:cs="Arial"/>
          <w:color w:val="000000"/>
        </w:rPr>
      </w:pPr>
      <w:r w:rsidRPr="00766F6B">
        <w:rPr>
          <w:rFonts w:asciiTheme="minorHAnsi" w:hAnsiTheme="minorHAnsi" w:cs="Arial"/>
          <w:b/>
          <w:bCs/>
          <w:color w:val="000000"/>
          <w:shd w:val="clear" w:color="auto" w:fill="FFFFFF"/>
        </w:rPr>
        <w:t> </w:t>
      </w:r>
      <w:r w:rsidRPr="00766F6B">
        <w:rPr>
          <w:rFonts w:asciiTheme="minorHAnsi" w:hAnsiTheme="minorHAnsi" w:cs="Arial"/>
          <w:bCs/>
          <w:color w:val="000000"/>
          <w:shd w:val="clear" w:color="auto" w:fill="FFFFFF"/>
        </w:rPr>
        <w:t>Software development experience</w:t>
      </w:r>
      <w:r w:rsidRPr="00766F6B">
        <w:rPr>
          <w:rFonts w:asciiTheme="minorHAnsi" w:hAnsiTheme="minorHAnsi" w:cs="Arial"/>
          <w:color w:val="000000"/>
          <w:shd w:val="clear" w:color="auto" w:fill="FFFFFF"/>
        </w:rPr>
        <w:t> spanning ASP.NET 2.0 to ASP.NET 4.5.1 in C# including high transactional enterprise.</w:t>
      </w:r>
    </w:p>
    <w:p w:rsidR="00EF34F0" w:rsidRPr="00766F6B" w:rsidRDefault="00EF34F0" w:rsidP="00EF34F0">
      <w:pPr>
        <w:numPr>
          <w:ilvl w:val="0"/>
          <w:numId w:val="1"/>
        </w:numPr>
        <w:spacing w:after="0" w:line="240" w:lineRule="auto"/>
        <w:ind w:right="-14"/>
        <w:jc w:val="both"/>
        <w:rPr>
          <w:rFonts w:asciiTheme="minorHAnsi" w:hAnsiTheme="minorHAnsi" w:cs="Arial"/>
          <w:color w:val="000000"/>
        </w:rPr>
      </w:pPr>
      <w:r w:rsidRPr="00766F6B">
        <w:rPr>
          <w:rFonts w:asciiTheme="minorHAnsi" w:hAnsiTheme="minorHAnsi" w:cs="Arial"/>
          <w:b/>
          <w:color w:val="000000"/>
        </w:rPr>
        <w:t xml:space="preserve">Extensive </w:t>
      </w:r>
      <w:r w:rsidRPr="00766F6B">
        <w:rPr>
          <w:rFonts w:asciiTheme="minorHAnsi" w:hAnsiTheme="minorHAnsi" w:cs="Arial"/>
          <w:color w:val="000000"/>
        </w:rPr>
        <w:t>experience with SQL Server, especially when using OR Mappers such as NHibernate and    Entity framework with a code first approach.</w:t>
      </w:r>
    </w:p>
    <w:p w:rsidR="00EF34F0" w:rsidRPr="00766F6B" w:rsidRDefault="00EF34F0" w:rsidP="00EF34F0">
      <w:pPr>
        <w:numPr>
          <w:ilvl w:val="0"/>
          <w:numId w:val="1"/>
        </w:numPr>
        <w:spacing w:after="0" w:line="240" w:lineRule="auto"/>
        <w:jc w:val="both"/>
        <w:rPr>
          <w:rFonts w:asciiTheme="minorHAnsi" w:hAnsiTheme="minorHAnsi" w:cs="Arial"/>
          <w:color w:val="000000"/>
        </w:rPr>
      </w:pPr>
      <w:r w:rsidRPr="00766F6B">
        <w:rPr>
          <w:rFonts w:asciiTheme="minorHAnsi" w:hAnsiTheme="minorHAnsi" w:cs="Arial"/>
          <w:color w:val="000000"/>
        </w:rPr>
        <w:t xml:space="preserve">Worked on extensively on </w:t>
      </w:r>
      <w:r w:rsidRPr="00766F6B">
        <w:rPr>
          <w:rFonts w:asciiTheme="minorHAnsi" w:hAnsiTheme="minorHAnsi" w:cs="Arial"/>
          <w:b/>
          <w:color w:val="000000"/>
        </w:rPr>
        <w:t>Oracle, HTML, HTML5, GUI, PL/SQL, XAML and XML</w:t>
      </w:r>
      <w:r w:rsidRPr="00766F6B">
        <w:rPr>
          <w:rFonts w:asciiTheme="minorHAnsi" w:hAnsiTheme="minorHAnsi" w:cs="Arial"/>
          <w:color w:val="000000"/>
        </w:rPr>
        <w:t>.</w:t>
      </w:r>
    </w:p>
    <w:p w:rsidR="00343EE2" w:rsidRPr="00766F6B" w:rsidRDefault="00EF34F0" w:rsidP="00343EE2">
      <w:pPr>
        <w:numPr>
          <w:ilvl w:val="0"/>
          <w:numId w:val="1"/>
        </w:numPr>
        <w:spacing w:after="0" w:line="240" w:lineRule="auto"/>
        <w:jc w:val="both"/>
        <w:rPr>
          <w:rFonts w:asciiTheme="minorHAnsi" w:hAnsiTheme="minorHAnsi" w:cs="Arial"/>
          <w:b/>
          <w:color w:val="000000"/>
        </w:rPr>
      </w:pPr>
      <w:r w:rsidRPr="00766F6B">
        <w:rPr>
          <w:rFonts w:asciiTheme="minorHAnsi" w:hAnsiTheme="minorHAnsi" w:cs="Arial"/>
          <w:color w:val="000000"/>
        </w:rPr>
        <w:t>Extensively worked on developing applications using</w:t>
      </w:r>
      <w:r w:rsidRPr="00766F6B">
        <w:rPr>
          <w:rFonts w:asciiTheme="minorHAnsi" w:hAnsiTheme="minorHAnsi" w:cs="Arial"/>
          <w:b/>
          <w:color w:val="000000"/>
        </w:rPr>
        <w:t xml:space="preserve"> ASP.Net MVC.</w:t>
      </w:r>
    </w:p>
    <w:p w:rsidR="00EF34F0" w:rsidRPr="00766F6B" w:rsidRDefault="009D64A4" w:rsidP="006B1B0F">
      <w:pPr>
        <w:pStyle w:val="ColorfulList-Accent11"/>
        <w:numPr>
          <w:ilvl w:val="0"/>
          <w:numId w:val="1"/>
        </w:numPr>
        <w:suppressAutoHyphens/>
        <w:spacing w:before="0" w:after="0" w:line="100" w:lineRule="atLeast"/>
        <w:rPr>
          <w:rFonts w:asciiTheme="minorHAnsi" w:hAnsiTheme="minorHAnsi" w:cs="Arial"/>
        </w:rPr>
      </w:pPr>
      <w:r w:rsidRPr="00766F6B">
        <w:rPr>
          <w:rFonts w:asciiTheme="minorHAnsi" w:hAnsiTheme="minorHAnsi" w:cs="Arial"/>
        </w:rPr>
        <w:t>Experience in building and consuming .</w:t>
      </w:r>
      <w:r w:rsidRPr="00766F6B">
        <w:rPr>
          <w:rFonts w:asciiTheme="minorHAnsi" w:hAnsiTheme="minorHAnsi" w:cs="Arial"/>
          <w:b/>
        </w:rPr>
        <w:t>NET Web Services</w:t>
      </w:r>
      <w:r w:rsidRPr="00766F6B">
        <w:rPr>
          <w:rFonts w:asciiTheme="minorHAnsi" w:hAnsiTheme="minorHAnsi" w:cs="Arial"/>
        </w:rPr>
        <w:t xml:space="preserve"> using </w:t>
      </w:r>
      <w:r w:rsidRPr="00766F6B">
        <w:rPr>
          <w:rFonts w:asciiTheme="minorHAnsi" w:hAnsiTheme="minorHAnsi" w:cs="Arial"/>
          <w:b/>
        </w:rPr>
        <w:t>SOAP and REST</w:t>
      </w:r>
      <w:r w:rsidRPr="00766F6B">
        <w:rPr>
          <w:rFonts w:asciiTheme="minorHAnsi" w:hAnsiTheme="minorHAnsi" w:cs="Arial"/>
        </w:rPr>
        <w:t>.</w:t>
      </w:r>
    </w:p>
    <w:p w:rsidR="00EF34F0" w:rsidRPr="00766F6B" w:rsidRDefault="00EF34F0" w:rsidP="00EF34F0">
      <w:pPr>
        <w:numPr>
          <w:ilvl w:val="0"/>
          <w:numId w:val="1"/>
        </w:numPr>
        <w:spacing w:after="0" w:line="240" w:lineRule="auto"/>
        <w:jc w:val="both"/>
        <w:rPr>
          <w:rFonts w:asciiTheme="minorHAnsi" w:hAnsiTheme="minorHAnsi" w:cs="Arial"/>
          <w:color w:val="000000"/>
        </w:rPr>
      </w:pPr>
      <w:r w:rsidRPr="00766F6B">
        <w:rPr>
          <w:rFonts w:asciiTheme="minorHAnsi" w:hAnsiTheme="minorHAnsi" w:cs="Arial"/>
          <w:color w:val="000000"/>
        </w:rPr>
        <w:t xml:space="preserve">Good experience with </w:t>
      </w:r>
      <w:r w:rsidRPr="00766F6B">
        <w:rPr>
          <w:rFonts w:asciiTheme="minorHAnsi" w:hAnsiTheme="minorHAnsi" w:cs="Arial"/>
          <w:b/>
          <w:color w:val="000000"/>
        </w:rPr>
        <w:t>MVP, MVVM, MVC and Singleton design pattern</w:t>
      </w:r>
      <w:r w:rsidRPr="00766F6B">
        <w:rPr>
          <w:rFonts w:asciiTheme="minorHAnsi" w:hAnsiTheme="minorHAnsi" w:cs="Arial"/>
          <w:color w:val="000000"/>
        </w:rPr>
        <w:t>.</w:t>
      </w:r>
    </w:p>
    <w:p w:rsidR="00EF34F0" w:rsidRPr="00766F6B" w:rsidRDefault="00EF34F0" w:rsidP="00E44B47">
      <w:pPr>
        <w:numPr>
          <w:ilvl w:val="0"/>
          <w:numId w:val="1"/>
        </w:numPr>
        <w:spacing w:after="0" w:line="240" w:lineRule="auto"/>
        <w:jc w:val="both"/>
        <w:rPr>
          <w:rFonts w:asciiTheme="minorHAnsi" w:eastAsia="Arial" w:hAnsiTheme="minorHAnsi" w:cs="Arial"/>
          <w:color w:val="000000"/>
        </w:rPr>
      </w:pPr>
      <w:r w:rsidRPr="00766F6B">
        <w:rPr>
          <w:rFonts w:asciiTheme="minorHAnsi" w:hAnsiTheme="minorHAnsi" w:cs="Arial"/>
          <w:bCs/>
          <w:color w:val="000000"/>
        </w:rPr>
        <w:t xml:space="preserve">Good Knowledge on </w:t>
      </w:r>
      <w:r w:rsidRPr="00766F6B">
        <w:rPr>
          <w:rFonts w:asciiTheme="minorHAnsi" w:hAnsiTheme="minorHAnsi" w:cs="Arial"/>
          <w:b/>
          <w:bCs/>
          <w:color w:val="000000"/>
        </w:rPr>
        <w:t>Web API</w:t>
      </w:r>
      <w:r w:rsidRPr="00766F6B">
        <w:rPr>
          <w:rFonts w:asciiTheme="minorHAnsi" w:hAnsiTheme="minorHAnsi" w:cs="Arial"/>
          <w:bCs/>
          <w:color w:val="000000"/>
        </w:rPr>
        <w:t xml:space="preserve"> and Microsoft Dynamics CRM.</w:t>
      </w:r>
    </w:p>
    <w:p w:rsidR="00EF34F0" w:rsidRPr="00766F6B" w:rsidRDefault="00EF34F0" w:rsidP="00EF34F0">
      <w:pPr>
        <w:numPr>
          <w:ilvl w:val="0"/>
          <w:numId w:val="1"/>
        </w:numPr>
        <w:spacing w:after="0" w:line="240" w:lineRule="auto"/>
        <w:jc w:val="both"/>
        <w:rPr>
          <w:rFonts w:asciiTheme="minorHAnsi" w:eastAsia="Arial" w:hAnsiTheme="minorHAnsi" w:cs="Arial"/>
          <w:color w:val="000000"/>
        </w:rPr>
      </w:pPr>
      <w:r w:rsidRPr="00766F6B">
        <w:rPr>
          <w:rFonts w:asciiTheme="minorHAnsi" w:hAnsiTheme="minorHAnsi" w:cs="Arial"/>
          <w:bCs/>
          <w:color w:val="000000"/>
        </w:rPr>
        <w:t xml:space="preserve">Good Experience with </w:t>
      </w:r>
      <w:r w:rsidRPr="00766F6B">
        <w:rPr>
          <w:rFonts w:asciiTheme="minorHAnsi" w:hAnsiTheme="minorHAnsi" w:cs="Arial"/>
          <w:b/>
          <w:bCs/>
          <w:color w:val="000000"/>
        </w:rPr>
        <w:t>WWF 3.0/4.0, Oracle and Log4net</w:t>
      </w:r>
      <w:r w:rsidRPr="00766F6B">
        <w:rPr>
          <w:rFonts w:asciiTheme="minorHAnsi" w:hAnsiTheme="minorHAnsi" w:cs="Arial"/>
          <w:bCs/>
          <w:color w:val="000000"/>
        </w:rPr>
        <w:t>.</w:t>
      </w:r>
    </w:p>
    <w:p w:rsidR="00EF34F0" w:rsidRPr="00766F6B" w:rsidRDefault="00EF34F0" w:rsidP="00EF34F0">
      <w:pPr>
        <w:numPr>
          <w:ilvl w:val="0"/>
          <w:numId w:val="1"/>
        </w:numPr>
        <w:spacing w:after="0" w:line="240" w:lineRule="auto"/>
        <w:jc w:val="both"/>
        <w:rPr>
          <w:rFonts w:asciiTheme="minorHAnsi" w:eastAsia="Arial" w:hAnsiTheme="minorHAnsi" w:cs="Arial"/>
          <w:color w:val="000000"/>
        </w:rPr>
      </w:pPr>
      <w:r w:rsidRPr="00766F6B">
        <w:rPr>
          <w:rFonts w:asciiTheme="minorHAnsi" w:hAnsiTheme="minorHAnsi" w:cs="Arial"/>
          <w:color w:val="000000"/>
        </w:rPr>
        <w:t> Managed and maintained Oracle and NoSQL databases in production domain.</w:t>
      </w:r>
    </w:p>
    <w:p w:rsidR="00EF34F0" w:rsidRPr="00766F6B" w:rsidRDefault="00EF34F0" w:rsidP="00EF34F0">
      <w:pPr>
        <w:numPr>
          <w:ilvl w:val="0"/>
          <w:numId w:val="1"/>
        </w:numPr>
        <w:spacing w:after="0" w:line="240" w:lineRule="auto"/>
        <w:jc w:val="both"/>
        <w:rPr>
          <w:rFonts w:asciiTheme="minorHAnsi" w:eastAsia="Arial" w:hAnsiTheme="minorHAnsi" w:cs="Arial"/>
          <w:color w:val="000000"/>
        </w:rPr>
      </w:pPr>
      <w:r w:rsidRPr="00766F6B">
        <w:rPr>
          <w:rFonts w:asciiTheme="minorHAnsi" w:hAnsiTheme="minorHAnsi" w:cs="Arial"/>
          <w:bCs/>
          <w:color w:val="000000"/>
        </w:rPr>
        <w:t xml:space="preserve">Good Experience with </w:t>
      </w:r>
      <w:r w:rsidRPr="00766F6B">
        <w:rPr>
          <w:rFonts w:asciiTheme="minorHAnsi" w:hAnsiTheme="minorHAnsi" w:cs="Arial"/>
          <w:b/>
          <w:bCs/>
          <w:color w:val="000000"/>
        </w:rPr>
        <w:t xml:space="preserve">IOC </w:t>
      </w:r>
      <w:r w:rsidRPr="00766F6B">
        <w:rPr>
          <w:rFonts w:asciiTheme="minorHAnsi" w:hAnsiTheme="minorHAnsi" w:cs="Arial"/>
          <w:bCs/>
          <w:color w:val="000000"/>
        </w:rPr>
        <w:t>(</w:t>
      </w:r>
      <w:r w:rsidRPr="00766F6B">
        <w:rPr>
          <w:rFonts w:asciiTheme="minorHAnsi" w:hAnsiTheme="minorHAnsi" w:cs="Arial"/>
          <w:b/>
          <w:bCs/>
          <w:color w:val="000000"/>
        </w:rPr>
        <w:t>Inversion of Control) and Dependency Injection.</w:t>
      </w:r>
    </w:p>
    <w:p w:rsidR="00EF34F0" w:rsidRPr="00766F6B" w:rsidRDefault="00EF34F0" w:rsidP="00EF34F0">
      <w:pPr>
        <w:pStyle w:val="ListParagraph"/>
        <w:numPr>
          <w:ilvl w:val="0"/>
          <w:numId w:val="1"/>
        </w:numPr>
        <w:spacing w:after="0" w:line="240" w:lineRule="auto"/>
        <w:jc w:val="both"/>
        <w:rPr>
          <w:rFonts w:asciiTheme="minorHAnsi" w:hAnsiTheme="minorHAnsi" w:cs="Arial"/>
          <w:color w:val="000000"/>
        </w:rPr>
      </w:pPr>
      <w:r w:rsidRPr="00766F6B">
        <w:rPr>
          <w:rFonts w:asciiTheme="minorHAnsi" w:hAnsiTheme="minorHAnsi" w:cs="Arial"/>
          <w:color w:val="000000"/>
        </w:rPr>
        <w:t>Developed Single Page Applications using </w:t>
      </w:r>
      <w:r w:rsidRPr="00766F6B">
        <w:rPr>
          <w:rFonts w:asciiTheme="minorHAnsi" w:hAnsiTheme="minorHAnsi" w:cs="Arial"/>
          <w:b/>
          <w:color w:val="000000"/>
        </w:rPr>
        <w:t>Angular JS</w:t>
      </w:r>
      <w:r w:rsidRPr="00766F6B">
        <w:rPr>
          <w:rFonts w:asciiTheme="minorHAnsi" w:hAnsiTheme="minorHAnsi" w:cs="Arial"/>
          <w:color w:val="000000"/>
        </w:rPr>
        <w:t> and applied Bootstrap</w:t>
      </w:r>
    </w:p>
    <w:p w:rsidR="00415839" w:rsidRPr="00766F6B" w:rsidRDefault="00EF34F0" w:rsidP="00C6247A">
      <w:pPr>
        <w:numPr>
          <w:ilvl w:val="0"/>
          <w:numId w:val="1"/>
        </w:numPr>
        <w:spacing w:after="0" w:line="240" w:lineRule="auto"/>
        <w:jc w:val="both"/>
        <w:rPr>
          <w:rFonts w:asciiTheme="minorHAnsi" w:hAnsiTheme="minorHAnsi" w:cs="Arial"/>
          <w:color w:val="000000"/>
        </w:rPr>
      </w:pPr>
      <w:r w:rsidRPr="00766F6B">
        <w:rPr>
          <w:rFonts w:asciiTheme="minorHAnsi" w:hAnsiTheme="minorHAnsi" w:cs="Arial"/>
          <w:color w:val="000000"/>
        </w:rPr>
        <w:t xml:space="preserve">Good knowledge on </w:t>
      </w:r>
      <w:r w:rsidRPr="00766F6B">
        <w:rPr>
          <w:rFonts w:asciiTheme="minorHAnsi" w:hAnsiTheme="minorHAnsi" w:cs="Arial"/>
          <w:b/>
          <w:color w:val="000000"/>
        </w:rPr>
        <w:t>FIRE BUG.</w:t>
      </w:r>
    </w:p>
    <w:p w:rsidR="00EF34F0" w:rsidRPr="00766F6B" w:rsidRDefault="00EF34F0" w:rsidP="00EF34F0">
      <w:pPr>
        <w:numPr>
          <w:ilvl w:val="0"/>
          <w:numId w:val="1"/>
        </w:numPr>
        <w:spacing w:after="0" w:line="240" w:lineRule="auto"/>
        <w:jc w:val="both"/>
        <w:rPr>
          <w:rFonts w:asciiTheme="minorHAnsi" w:hAnsiTheme="minorHAnsi" w:cs="Arial"/>
          <w:color w:val="000000"/>
        </w:rPr>
      </w:pPr>
      <w:r w:rsidRPr="00766F6B">
        <w:rPr>
          <w:rFonts w:asciiTheme="minorHAnsi" w:hAnsiTheme="minorHAnsi" w:cs="Arial"/>
          <w:color w:val="000000"/>
        </w:rPr>
        <w:t xml:space="preserve">Experience with </w:t>
      </w:r>
      <w:r w:rsidRPr="00766F6B">
        <w:rPr>
          <w:rFonts w:asciiTheme="minorHAnsi" w:hAnsiTheme="minorHAnsi" w:cs="Arial"/>
          <w:b/>
          <w:bCs/>
          <w:color w:val="000000"/>
        </w:rPr>
        <w:t>EntityFramework</w:t>
      </w:r>
      <w:r w:rsidRPr="00766F6B">
        <w:rPr>
          <w:rFonts w:asciiTheme="minorHAnsi" w:hAnsiTheme="minorHAnsi" w:cs="Arial"/>
          <w:color w:val="000000"/>
        </w:rPr>
        <w:t xml:space="preserve"> approaches such as </w:t>
      </w:r>
      <w:r w:rsidRPr="00766F6B">
        <w:rPr>
          <w:rFonts w:asciiTheme="minorHAnsi" w:hAnsiTheme="minorHAnsi" w:cs="Arial"/>
          <w:bCs/>
          <w:color w:val="000000"/>
        </w:rPr>
        <w:t>code-first and database-first.</w:t>
      </w:r>
    </w:p>
    <w:p w:rsidR="00EF34F0" w:rsidRPr="00766F6B" w:rsidRDefault="00EF34F0" w:rsidP="00EF34F0">
      <w:pPr>
        <w:numPr>
          <w:ilvl w:val="0"/>
          <w:numId w:val="1"/>
        </w:numPr>
        <w:spacing w:after="0" w:line="240" w:lineRule="auto"/>
        <w:jc w:val="both"/>
        <w:rPr>
          <w:rFonts w:asciiTheme="minorHAnsi" w:hAnsiTheme="minorHAnsi" w:cs="Arial"/>
          <w:bCs/>
          <w:color w:val="000000"/>
        </w:rPr>
      </w:pPr>
      <w:r w:rsidRPr="00766F6B">
        <w:rPr>
          <w:rFonts w:asciiTheme="minorHAnsi" w:hAnsiTheme="minorHAnsi" w:cs="Arial"/>
          <w:bCs/>
          <w:color w:val="000000"/>
        </w:rPr>
        <w:t xml:space="preserve">Edited </w:t>
      </w:r>
      <w:r w:rsidRPr="00766F6B">
        <w:rPr>
          <w:rFonts w:asciiTheme="minorHAnsi" w:hAnsiTheme="minorHAnsi" w:cs="Arial"/>
          <w:color w:val="000000"/>
        </w:rPr>
        <w:t>and</w:t>
      </w:r>
      <w:r w:rsidRPr="00766F6B">
        <w:rPr>
          <w:rFonts w:asciiTheme="minorHAnsi" w:hAnsiTheme="minorHAnsi" w:cs="Arial"/>
          <w:bCs/>
          <w:color w:val="000000"/>
        </w:rPr>
        <w:t xml:space="preserve"> corrected errors </w:t>
      </w:r>
      <w:r w:rsidRPr="00766F6B">
        <w:rPr>
          <w:rFonts w:asciiTheme="minorHAnsi" w:hAnsiTheme="minorHAnsi" w:cs="Arial"/>
          <w:color w:val="000000"/>
        </w:rPr>
        <w:t xml:space="preserve">in </w:t>
      </w:r>
      <w:r w:rsidR="00FF2C23" w:rsidRPr="00766F6B">
        <w:rPr>
          <w:rFonts w:asciiTheme="minorHAnsi" w:hAnsiTheme="minorHAnsi" w:cs="Arial"/>
          <w:bCs/>
          <w:color w:val="000000"/>
        </w:rPr>
        <w:t>JQuery</w:t>
      </w:r>
      <w:r w:rsidRPr="00766F6B">
        <w:rPr>
          <w:rFonts w:asciiTheme="minorHAnsi" w:hAnsiTheme="minorHAnsi" w:cs="Arial"/>
          <w:color w:val="000000"/>
        </w:rPr>
        <w:t xml:space="preserve">functions for </w:t>
      </w:r>
      <w:r w:rsidRPr="00766F6B">
        <w:rPr>
          <w:rFonts w:asciiTheme="minorHAnsi" w:hAnsiTheme="minorHAnsi" w:cs="Arial"/>
          <w:bCs/>
          <w:color w:val="000000"/>
        </w:rPr>
        <w:t>improving performance of a page.</w:t>
      </w:r>
    </w:p>
    <w:p w:rsidR="00EF34F0" w:rsidRPr="00766F6B" w:rsidRDefault="00EF34F0" w:rsidP="00EF34F0">
      <w:pPr>
        <w:numPr>
          <w:ilvl w:val="0"/>
          <w:numId w:val="1"/>
        </w:numPr>
        <w:spacing w:after="0" w:line="240" w:lineRule="auto"/>
        <w:jc w:val="both"/>
        <w:rPr>
          <w:rFonts w:asciiTheme="minorHAnsi" w:hAnsiTheme="minorHAnsi" w:cs="Arial"/>
          <w:color w:val="000000"/>
        </w:rPr>
      </w:pPr>
      <w:r w:rsidRPr="00766F6B">
        <w:rPr>
          <w:rFonts w:asciiTheme="minorHAnsi" w:hAnsiTheme="minorHAnsi" w:cs="Arial"/>
          <w:color w:val="000000"/>
        </w:rPr>
        <w:t xml:space="preserve">Worked with </w:t>
      </w:r>
      <w:r w:rsidRPr="00766F6B">
        <w:rPr>
          <w:rFonts w:asciiTheme="minorHAnsi" w:hAnsiTheme="minorHAnsi" w:cs="Arial"/>
          <w:bCs/>
          <w:color w:val="000000"/>
        </w:rPr>
        <w:t>IIS and Windows Server 2008</w:t>
      </w:r>
      <w:r w:rsidRPr="00766F6B">
        <w:rPr>
          <w:rFonts w:asciiTheme="minorHAnsi" w:hAnsiTheme="minorHAnsi" w:cs="Arial"/>
          <w:color w:val="000000"/>
        </w:rPr>
        <w:t xml:space="preserve"> during application deployment.</w:t>
      </w:r>
    </w:p>
    <w:p w:rsidR="00EF34F0" w:rsidRPr="00766F6B" w:rsidRDefault="00EF34F0" w:rsidP="00EF34F0">
      <w:pPr>
        <w:numPr>
          <w:ilvl w:val="0"/>
          <w:numId w:val="1"/>
        </w:numPr>
        <w:spacing w:after="0" w:line="240" w:lineRule="auto"/>
        <w:jc w:val="both"/>
        <w:rPr>
          <w:rFonts w:asciiTheme="minorHAnsi" w:hAnsiTheme="minorHAnsi" w:cs="Arial"/>
          <w:color w:val="000000"/>
        </w:rPr>
      </w:pPr>
      <w:r w:rsidRPr="00766F6B">
        <w:rPr>
          <w:rFonts w:asciiTheme="minorHAnsi" w:hAnsiTheme="minorHAnsi" w:cs="Arial"/>
          <w:color w:val="000000"/>
        </w:rPr>
        <w:t xml:space="preserve">Proficiency with </w:t>
      </w:r>
      <w:r w:rsidRPr="00766F6B">
        <w:rPr>
          <w:rFonts w:asciiTheme="minorHAnsi" w:hAnsiTheme="minorHAnsi" w:cs="Arial"/>
          <w:b/>
          <w:bCs/>
          <w:color w:val="000000"/>
        </w:rPr>
        <w:t>Object Oriented Principles</w:t>
      </w:r>
      <w:r w:rsidRPr="00766F6B">
        <w:rPr>
          <w:rFonts w:asciiTheme="minorHAnsi" w:hAnsiTheme="minorHAnsi" w:cs="Arial"/>
          <w:bCs/>
          <w:color w:val="000000"/>
        </w:rPr>
        <w:t>, Concepts and Best Practices.</w:t>
      </w:r>
    </w:p>
    <w:p w:rsidR="00E66D51" w:rsidRPr="00766F6B" w:rsidRDefault="00EF34F0" w:rsidP="00E66D51">
      <w:pPr>
        <w:numPr>
          <w:ilvl w:val="0"/>
          <w:numId w:val="1"/>
        </w:numPr>
        <w:spacing w:after="0" w:line="240" w:lineRule="auto"/>
        <w:jc w:val="both"/>
        <w:rPr>
          <w:rFonts w:asciiTheme="minorHAnsi" w:hAnsiTheme="minorHAnsi" w:cs="Arial"/>
          <w:bCs/>
          <w:color w:val="000000"/>
        </w:rPr>
      </w:pPr>
      <w:r w:rsidRPr="00766F6B">
        <w:rPr>
          <w:rFonts w:asciiTheme="minorHAnsi" w:hAnsiTheme="minorHAnsi" w:cs="Arial"/>
          <w:bCs/>
          <w:color w:val="000000"/>
        </w:rPr>
        <w:lastRenderedPageBreak/>
        <w:t>Excellent in Communication and strong Presentation Skills, Leadership qualities, quick adaptability with team members and ability to work independently.</w:t>
      </w:r>
    </w:p>
    <w:p w:rsidR="00E66D51" w:rsidRPr="00766F6B" w:rsidRDefault="00E66D51" w:rsidP="00E66D51">
      <w:pPr>
        <w:spacing w:after="0" w:line="240" w:lineRule="auto"/>
        <w:ind w:left="360"/>
        <w:jc w:val="both"/>
        <w:rPr>
          <w:rFonts w:asciiTheme="minorHAnsi" w:hAnsiTheme="minorHAnsi" w:cs="Arial"/>
          <w:bCs/>
          <w:color w:val="000000"/>
        </w:rPr>
      </w:pPr>
    </w:p>
    <w:p w:rsidR="00E66D51" w:rsidRPr="00766F6B" w:rsidRDefault="00E66D51" w:rsidP="00E66D51">
      <w:pPr>
        <w:keepNext/>
        <w:widowControl w:val="0"/>
        <w:shd w:val="clear" w:color="auto" w:fill="DFDFDF"/>
        <w:tabs>
          <w:tab w:val="left" w:pos="60"/>
        </w:tabs>
        <w:autoSpaceDE w:val="0"/>
        <w:jc w:val="both"/>
        <w:rPr>
          <w:rFonts w:asciiTheme="minorHAnsi" w:hAnsiTheme="minorHAnsi"/>
          <w:b/>
          <w:bCs/>
          <w:iCs/>
          <w:caps/>
          <w:u w:val="single"/>
          <w:lang w:val="fr-FR"/>
        </w:rPr>
      </w:pPr>
      <w:r w:rsidRPr="00766F6B">
        <w:rPr>
          <w:rFonts w:asciiTheme="minorHAnsi" w:hAnsiTheme="minorHAnsi"/>
          <w:b/>
          <w:bCs/>
          <w:iCs/>
          <w:caps/>
          <w:u w:val="single"/>
        </w:rPr>
        <w:t>Technology and Tools:</w:t>
      </w:r>
    </w:p>
    <w:p w:rsidR="00EF34F0" w:rsidRPr="00766F6B" w:rsidRDefault="00EF34F0" w:rsidP="00EF34F0">
      <w:pPr>
        <w:spacing w:after="0" w:line="240" w:lineRule="auto"/>
        <w:jc w:val="both"/>
        <w:rPr>
          <w:rFonts w:asciiTheme="minorHAnsi" w:hAnsiTheme="minorHAnsi" w:cs="Arial"/>
          <w:bCs/>
          <w:color w:val="00000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88"/>
        <w:gridCol w:w="7888"/>
      </w:tblGrid>
      <w:tr w:rsidR="00EF34F0" w:rsidRPr="00766F6B" w:rsidTr="00624452">
        <w:tc>
          <w:tcPr>
            <w:tcW w:w="168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EF34F0" w:rsidRPr="00766F6B" w:rsidRDefault="00EF34F0" w:rsidP="00624452">
            <w:pPr>
              <w:spacing w:after="0" w:line="240" w:lineRule="auto"/>
              <w:jc w:val="both"/>
              <w:rPr>
                <w:rFonts w:asciiTheme="minorHAnsi" w:hAnsiTheme="minorHAnsi" w:cs="Arial"/>
                <w:color w:val="000000"/>
              </w:rPr>
            </w:pPr>
            <w:r w:rsidRPr="00766F6B">
              <w:rPr>
                <w:rFonts w:asciiTheme="minorHAnsi" w:hAnsiTheme="minorHAnsi" w:cs="Arial"/>
                <w:color w:val="000000"/>
              </w:rPr>
              <w:t>Languages</w:t>
            </w:r>
          </w:p>
        </w:tc>
        <w:tc>
          <w:tcPr>
            <w:tcW w:w="788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EF34F0" w:rsidRPr="00766F6B" w:rsidRDefault="00EF34F0" w:rsidP="00624452">
            <w:pPr>
              <w:spacing w:after="0" w:line="240" w:lineRule="auto"/>
              <w:jc w:val="both"/>
              <w:rPr>
                <w:rFonts w:asciiTheme="minorHAnsi" w:hAnsiTheme="minorHAnsi" w:cs="Arial"/>
                <w:color w:val="000000"/>
              </w:rPr>
            </w:pPr>
            <w:r w:rsidRPr="00766F6B">
              <w:rPr>
                <w:rFonts w:asciiTheme="minorHAnsi" w:eastAsia="Arial" w:hAnsiTheme="minorHAnsi" w:cs="Arial"/>
                <w:color w:val="000000"/>
              </w:rPr>
              <w:t>ASP.NET, C#, VB.net, Java script, j Query, HTML, WSDL, C.</w:t>
            </w:r>
          </w:p>
        </w:tc>
      </w:tr>
      <w:tr w:rsidR="00EF34F0" w:rsidRPr="00766F6B" w:rsidTr="00624452">
        <w:tc>
          <w:tcPr>
            <w:tcW w:w="168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EF34F0" w:rsidRPr="00766F6B" w:rsidRDefault="00EF34F0" w:rsidP="00624452">
            <w:pPr>
              <w:spacing w:after="0" w:line="240" w:lineRule="auto"/>
              <w:jc w:val="both"/>
              <w:rPr>
                <w:rFonts w:asciiTheme="minorHAnsi" w:hAnsiTheme="minorHAnsi" w:cs="Arial"/>
                <w:color w:val="000000"/>
              </w:rPr>
            </w:pPr>
            <w:r w:rsidRPr="00766F6B">
              <w:rPr>
                <w:rFonts w:asciiTheme="minorHAnsi" w:hAnsiTheme="minorHAnsi" w:cs="Arial"/>
                <w:color w:val="000000"/>
              </w:rPr>
              <w:t>.Net Technologies</w:t>
            </w:r>
          </w:p>
        </w:tc>
        <w:tc>
          <w:tcPr>
            <w:tcW w:w="788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EF34F0" w:rsidRPr="00766F6B" w:rsidRDefault="00EF34F0" w:rsidP="00624452">
            <w:pPr>
              <w:spacing w:after="0" w:line="240" w:lineRule="auto"/>
              <w:jc w:val="both"/>
              <w:rPr>
                <w:rFonts w:asciiTheme="minorHAnsi" w:hAnsiTheme="minorHAnsi" w:cs="Arial"/>
                <w:color w:val="000000"/>
              </w:rPr>
            </w:pPr>
            <w:bookmarkStart w:id="0" w:name="id.gjdgxs"/>
            <w:bookmarkEnd w:id="0"/>
            <w:r w:rsidRPr="00766F6B">
              <w:rPr>
                <w:rFonts w:asciiTheme="minorHAnsi" w:eastAsia="Arial" w:hAnsiTheme="minorHAnsi" w:cs="Arial"/>
                <w:color w:val="000000"/>
              </w:rPr>
              <w:t>ASP.NET, ADO.NET, AJAX, C#.NET, Entity Framework 6.0/5.0/4.0, Web Forms, MVC based development, Crystal reports, Java script</w:t>
            </w:r>
            <w:r w:rsidR="00B930BF" w:rsidRPr="00766F6B">
              <w:rPr>
                <w:rFonts w:asciiTheme="minorHAnsi" w:eastAsia="Arial" w:hAnsiTheme="minorHAnsi" w:cs="Arial"/>
                <w:color w:val="000000"/>
              </w:rPr>
              <w:t xml:space="preserve"> libraries (angular, backbone, knockout)</w:t>
            </w:r>
            <w:r w:rsidRPr="00766F6B">
              <w:rPr>
                <w:rFonts w:asciiTheme="minorHAnsi" w:eastAsia="Arial" w:hAnsiTheme="minorHAnsi" w:cs="Arial"/>
                <w:color w:val="000000"/>
              </w:rPr>
              <w:t>, j Query, TSF, CSS ,Data models, WCF, WWF, MSMQ.IIS,</w:t>
            </w:r>
          </w:p>
        </w:tc>
      </w:tr>
      <w:tr w:rsidR="00EF34F0" w:rsidRPr="00766F6B" w:rsidTr="00624452">
        <w:tc>
          <w:tcPr>
            <w:tcW w:w="168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EF34F0" w:rsidRPr="00766F6B" w:rsidRDefault="00EF34F0" w:rsidP="00624452">
            <w:pPr>
              <w:spacing w:after="0" w:line="240" w:lineRule="auto"/>
              <w:jc w:val="both"/>
              <w:rPr>
                <w:rFonts w:asciiTheme="minorHAnsi" w:hAnsiTheme="minorHAnsi" w:cs="Arial"/>
                <w:color w:val="000000"/>
              </w:rPr>
            </w:pPr>
            <w:r w:rsidRPr="00766F6B">
              <w:rPr>
                <w:rFonts w:asciiTheme="minorHAnsi" w:hAnsiTheme="minorHAnsi" w:cs="Arial"/>
                <w:color w:val="000000"/>
              </w:rPr>
              <w:t>Database</w:t>
            </w:r>
          </w:p>
        </w:tc>
        <w:tc>
          <w:tcPr>
            <w:tcW w:w="788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EF34F0" w:rsidRPr="00766F6B" w:rsidRDefault="00EF34F0" w:rsidP="00624452">
            <w:pPr>
              <w:spacing w:after="0" w:line="240" w:lineRule="auto"/>
              <w:jc w:val="both"/>
              <w:rPr>
                <w:rFonts w:asciiTheme="minorHAnsi" w:hAnsiTheme="minorHAnsi" w:cs="Arial"/>
                <w:color w:val="000000"/>
              </w:rPr>
            </w:pPr>
            <w:r w:rsidRPr="00766F6B">
              <w:rPr>
                <w:rFonts w:asciiTheme="minorHAnsi" w:hAnsiTheme="minorHAnsi" w:cs="Arial"/>
                <w:color w:val="000000"/>
              </w:rPr>
              <w:t>PL\SQL,SQL Server 2005/2008/2012, Oracle</w:t>
            </w:r>
          </w:p>
        </w:tc>
      </w:tr>
      <w:tr w:rsidR="00EF34F0" w:rsidRPr="00766F6B" w:rsidTr="00624452">
        <w:tc>
          <w:tcPr>
            <w:tcW w:w="168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EF34F0" w:rsidRPr="00766F6B" w:rsidRDefault="00EF34F0" w:rsidP="00624452">
            <w:pPr>
              <w:spacing w:after="0" w:line="240" w:lineRule="auto"/>
              <w:jc w:val="both"/>
              <w:rPr>
                <w:rFonts w:asciiTheme="minorHAnsi" w:hAnsiTheme="minorHAnsi" w:cs="Arial"/>
                <w:color w:val="000000"/>
              </w:rPr>
            </w:pPr>
            <w:r w:rsidRPr="00766F6B">
              <w:rPr>
                <w:rFonts w:asciiTheme="minorHAnsi" w:hAnsiTheme="minorHAnsi" w:cs="Arial"/>
                <w:color w:val="000000"/>
              </w:rPr>
              <w:t>Development Tools</w:t>
            </w:r>
          </w:p>
        </w:tc>
        <w:tc>
          <w:tcPr>
            <w:tcW w:w="788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EF34F0" w:rsidRPr="00766F6B" w:rsidRDefault="00EF34F0" w:rsidP="00624452">
            <w:pPr>
              <w:spacing w:after="0" w:line="240" w:lineRule="auto"/>
              <w:jc w:val="both"/>
              <w:rPr>
                <w:rFonts w:asciiTheme="minorHAnsi" w:hAnsiTheme="minorHAnsi" w:cs="Arial"/>
                <w:color w:val="000000"/>
              </w:rPr>
            </w:pPr>
            <w:r w:rsidRPr="00766F6B">
              <w:rPr>
                <w:rFonts w:asciiTheme="minorHAnsi" w:hAnsiTheme="minorHAnsi" w:cs="Arial"/>
                <w:color w:val="000000"/>
              </w:rPr>
              <w:t>Visual Studio 2005/2008/2010/2012, SQL Server Management Studio 2012/2008/2005.</w:t>
            </w:r>
          </w:p>
        </w:tc>
      </w:tr>
      <w:tr w:rsidR="00EF34F0" w:rsidRPr="00766F6B" w:rsidTr="00624452">
        <w:tc>
          <w:tcPr>
            <w:tcW w:w="168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EF34F0" w:rsidRPr="00766F6B" w:rsidRDefault="00EF34F0" w:rsidP="00624452">
            <w:pPr>
              <w:spacing w:after="0" w:line="240" w:lineRule="auto"/>
              <w:jc w:val="both"/>
              <w:rPr>
                <w:rFonts w:asciiTheme="minorHAnsi" w:hAnsiTheme="minorHAnsi" w:cs="Arial"/>
                <w:color w:val="000000"/>
              </w:rPr>
            </w:pPr>
            <w:r w:rsidRPr="00766F6B">
              <w:rPr>
                <w:rFonts w:asciiTheme="minorHAnsi" w:hAnsiTheme="minorHAnsi" w:cs="Arial"/>
                <w:color w:val="000000"/>
              </w:rPr>
              <w:t>OS</w:t>
            </w:r>
          </w:p>
        </w:tc>
        <w:tc>
          <w:tcPr>
            <w:tcW w:w="788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EF34F0" w:rsidRPr="00766F6B" w:rsidRDefault="00EF34F0" w:rsidP="00624452">
            <w:pPr>
              <w:spacing w:after="0" w:line="240" w:lineRule="auto"/>
              <w:jc w:val="both"/>
              <w:rPr>
                <w:rFonts w:asciiTheme="minorHAnsi" w:hAnsiTheme="minorHAnsi" w:cs="Arial"/>
                <w:color w:val="000000"/>
              </w:rPr>
            </w:pPr>
            <w:r w:rsidRPr="00766F6B">
              <w:rPr>
                <w:rFonts w:asciiTheme="minorHAnsi" w:hAnsiTheme="minorHAnsi" w:cs="Arial"/>
                <w:color w:val="000000"/>
              </w:rPr>
              <w:t>Windows 7/Vista/XP/NT/98, Windows Server 2008/2003.</w:t>
            </w:r>
          </w:p>
        </w:tc>
      </w:tr>
      <w:tr w:rsidR="00EF34F0" w:rsidRPr="00766F6B" w:rsidTr="00624452">
        <w:tc>
          <w:tcPr>
            <w:tcW w:w="168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EF34F0" w:rsidRPr="00766F6B" w:rsidRDefault="00EF34F0" w:rsidP="00624452">
            <w:pPr>
              <w:spacing w:after="0" w:line="240" w:lineRule="auto"/>
              <w:jc w:val="both"/>
              <w:rPr>
                <w:rFonts w:asciiTheme="minorHAnsi" w:hAnsiTheme="minorHAnsi" w:cs="Arial"/>
                <w:color w:val="000000"/>
              </w:rPr>
            </w:pPr>
            <w:r w:rsidRPr="00766F6B">
              <w:rPr>
                <w:rFonts w:asciiTheme="minorHAnsi" w:hAnsiTheme="minorHAnsi" w:cs="Arial"/>
                <w:color w:val="000000"/>
              </w:rPr>
              <w:t>Reporting Tools</w:t>
            </w:r>
          </w:p>
        </w:tc>
        <w:tc>
          <w:tcPr>
            <w:tcW w:w="788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EF34F0" w:rsidRPr="00766F6B" w:rsidRDefault="00EF34F0" w:rsidP="00624452">
            <w:pPr>
              <w:spacing w:after="0" w:line="240" w:lineRule="auto"/>
              <w:jc w:val="both"/>
              <w:rPr>
                <w:rFonts w:asciiTheme="minorHAnsi" w:hAnsiTheme="minorHAnsi" w:cs="Arial"/>
                <w:color w:val="000000"/>
              </w:rPr>
            </w:pPr>
            <w:r w:rsidRPr="00766F6B">
              <w:rPr>
                <w:rFonts w:asciiTheme="minorHAnsi" w:hAnsiTheme="minorHAnsi" w:cs="Arial"/>
                <w:color w:val="000000"/>
              </w:rPr>
              <w:t>SSIS, SSRS, Microsoft Reporting Services, Crystal Reports.</w:t>
            </w:r>
          </w:p>
        </w:tc>
      </w:tr>
      <w:tr w:rsidR="00EF34F0" w:rsidRPr="00766F6B" w:rsidTr="00624452">
        <w:tc>
          <w:tcPr>
            <w:tcW w:w="168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EF34F0" w:rsidRPr="00766F6B" w:rsidRDefault="00EF34F0" w:rsidP="00624452">
            <w:pPr>
              <w:spacing w:after="0" w:line="240" w:lineRule="auto"/>
              <w:jc w:val="both"/>
              <w:rPr>
                <w:rFonts w:asciiTheme="minorHAnsi" w:hAnsiTheme="minorHAnsi" w:cs="Arial"/>
                <w:color w:val="000000"/>
              </w:rPr>
            </w:pPr>
            <w:r w:rsidRPr="00766F6B">
              <w:rPr>
                <w:rFonts w:asciiTheme="minorHAnsi" w:hAnsiTheme="minorHAnsi" w:cs="Arial"/>
                <w:color w:val="000000"/>
              </w:rPr>
              <w:t>Hardware Exposure</w:t>
            </w:r>
          </w:p>
        </w:tc>
        <w:tc>
          <w:tcPr>
            <w:tcW w:w="788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EF34F0" w:rsidRPr="00766F6B" w:rsidRDefault="00EF34F0" w:rsidP="00624452">
            <w:pPr>
              <w:spacing w:after="0" w:line="240" w:lineRule="auto"/>
              <w:jc w:val="both"/>
              <w:rPr>
                <w:rFonts w:asciiTheme="minorHAnsi" w:hAnsiTheme="minorHAnsi" w:cs="Arial"/>
                <w:color w:val="000000"/>
              </w:rPr>
            </w:pPr>
            <w:r w:rsidRPr="00766F6B">
              <w:rPr>
                <w:rFonts w:asciiTheme="minorHAnsi" w:eastAsia="Arial" w:hAnsiTheme="minorHAnsi" w:cs="Arial"/>
                <w:color w:val="000000"/>
              </w:rPr>
              <w:t>System Integrating, Trouble Shooting, Handling of Intel 805X processors and programming them with C language.</w:t>
            </w:r>
          </w:p>
        </w:tc>
      </w:tr>
    </w:tbl>
    <w:p w:rsidR="00EF34F0" w:rsidRPr="00766F6B" w:rsidRDefault="00EF34F0" w:rsidP="00EF34F0">
      <w:pPr>
        <w:spacing w:after="0" w:line="240" w:lineRule="auto"/>
        <w:jc w:val="both"/>
        <w:rPr>
          <w:rFonts w:asciiTheme="minorHAnsi" w:hAnsiTheme="minorHAnsi" w:cs="Arial"/>
          <w:color w:val="000000"/>
        </w:rPr>
      </w:pPr>
    </w:p>
    <w:p w:rsidR="00EF34F0" w:rsidRPr="00766F6B" w:rsidRDefault="00EF34F0" w:rsidP="00EF34F0">
      <w:pPr>
        <w:rPr>
          <w:rFonts w:asciiTheme="minorHAnsi" w:hAnsiTheme="minorHAnsi" w:cs="Arial"/>
        </w:rPr>
      </w:pPr>
      <w:r w:rsidRPr="00766F6B">
        <w:rPr>
          <w:rFonts w:asciiTheme="minorHAnsi" w:hAnsiTheme="minorHAnsi" w:cs="Arial"/>
          <w:b/>
          <w:u w:val="single"/>
        </w:rPr>
        <w:t>PROFESSIONAL EXPERIENCE</w:t>
      </w:r>
    </w:p>
    <w:p w:rsidR="008D213C" w:rsidRPr="00C500DB" w:rsidRDefault="00513C29" w:rsidP="00C500DB">
      <w:pPr>
        <w:shd w:val="clear" w:color="auto" w:fill="E0E0E0"/>
        <w:spacing w:before="100" w:beforeAutospacing="1"/>
        <w:rPr>
          <w:rFonts w:asciiTheme="minorHAnsi" w:hAnsiTheme="minorHAnsi" w:cs="Arial"/>
          <w:b/>
          <w:bCs/>
        </w:rPr>
      </w:pPr>
      <w:r w:rsidRPr="00766F6B">
        <w:rPr>
          <w:rFonts w:asciiTheme="minorHAnsi" w:hAnsiTheme="minorHAnsi" w:cs="Arial"/>
          <w:b/>
          <w:bCs/>
          <w:u w:val="single"/>
        </w:rPr>
        <w:t>Client:</w:t>
      </w:r>
      <w:r w:rsidR="00C500DB">
        <w:rPr>
          <w:rFonts w:asciiTheme="minorHAnsi" w:hAnsiTheme="minorHAnsi" w:cs="Arial"/>
          <w:b/>
          <w:bCs/>
          <w:u w:val="single"/>
        </w:rPr>
        <w:t xml:space="preserve"> </w:t>
      </w:r>
      <w:r w:rsidR="008D213C">
        <w:rPr>
          <w:rFonts w:asciiTheme="minorHAnsi" w:hAnsiTheme="minorHAnsi" w:cs="Arial"/>
          <w:b/>
          <w:bCs/>
        </w:rPr>
        <w:t>Aetna,</w:t>
      </w:r>
      <w:r w:rsidR="00C500DB">
        <w:rPr>
          <w:rFonts w:asciiTheme="minorHAnsi" w:hAnsiTheme="minorHAnsi" w:cs="Arial"/>
          <w:b/>
          <w:bCs/>
        </w:rPr>
        <w:t xml:space="preserve"> </w:t>
      </w:r>
      <w:r w:rsidR="008D213C">
        <w:rPr>
          <w:rFonts w:asciiTheme="minorHAnsi" w:hAnsiTheme="minorHAnsi" w:cs="Arial"/>
          <w:b/>
          <w:bCs/>
        </w:rPr>
        <w:t>Orlando,</w:t>
      </w:r>
      <w:r w:rsidR="00C500DB">
        <w:rPr>
          <w:rFonts w:asciiTheme="minorHAnsi" w:hAnsiTheme="minorHAnsi" w:cs="Arial"/>
          <w:b/>
          <w:bCs/>
        </w:rPr>
        <w:t xml:space="preserve"> </w:t>
      </w:r>
      <w:r w:rsidR="008D213C">
        <w:rPr>
          <w:rFonts w:asciiTheme="minorHAnsi" w:hAnsiTheme="minorHAnsi" w:cs="Arial"/>
          <w:b/>
          <w:bCs/>
        </w:rPr>
        <w:t>FL</w:t>
      </w:r>
      <w:r w:rsidR="00C500DB">
        <w:rPr>
          <w:rFonts w:asciiTheme="minorHAnsi" w:hAnsiTheme="minorHAnsi" w:cs="Arial"/>
          <w:b/>
          <w:bCs/>
        </w:rPr>
        <w:tab/>
      </w:r>
      <w:r w:rsidR="00C500DB">
        <w:rPr>
          <w:rFonts w:asciiTheme="minorHAnsi" w:hAnsiTheme="minorHAnsi" w:cs="Arial"/>
          <w:b/>
          <w:bCs/>
        </w:rPr>
        <w:tab/>
      </w:r>
      <w:r w:rsidR="00C500DB">
        <w:rPr>
          <w:rFonts w:asciiTheme="minorHAnsi" w:hAnsiTheme="minorHAnsi" w:cs="Arial"/>
          <w:b/>
          <w:bCs/>
        </w:rPr>
        <w:tab/>
      </w:r>
      <w:r w:rsidR="00C500DB">
        <w:rPr>
          <w:rFonts w:asciiTheme="minorHAnsi" w:hAnsiTheme="minorHAnsi" w:cs="Arial"/>
          <w:b/>
          <w:bCs/>
        </w:rPr>
        <w:tab/>
      </w:r>
      <w:r w:rsidR="00C500DB">
        <w:rPr>
          <w:rFonts w:asciiTheme="minorHAnsi" w:hAnsiTheme="minorHAnsi" w:cs="Arial"/>
          <w:b/>
          <w:bCs/>
        </w:rPr>
        <w:tab/>
      </w:r>
      <w:r w:rsidR="00C500DB">
        <w:rPr>
          <w:rFonts w:asciiTheme="minorHAnsi" w:hAnsiTheme="minorHAnsi" w:cs="Arial"/>
          <w:b/>
          <w:bCs/>
        </w:rPr>
        <w:tab/>
      </w:r>
      <w:r w:rsidR="00C500DB">
        <w:rPr>
          <w:rFonts w:asciiTheme="minorHAnsi" w:hAnsiTheme="minorHAnsi" w:cs="Arial"/>
          <w:b/>
          <w:bCs/>
        </w:rPr>
        <w:tab/>
      </w:r>
      <w:r w:rsidR="00C500DB">
        <w:rPr>
          <w:rFonts w:asciiTheme="minorHAnsi" w:hAnsiTheme="minorHAnsi" w:cs="Arial"/>
          <w:b/>
          <w:bCs/>
        </w:rPr>
        <w:tab/>
      </w:r>
      <w:r w:rsidR="008D213C" w:rsidRPr="00F47850">
        <w:rPr>
          <w:rFonts w:asciiTheme="minorHAnsi" w:hAnsiTheme="minorHAnsi" w:cs="Arial"/>
          <w:b/>
        </w:rPr>
        <w:t>July 14</w:t>
      </w:r>
      <w:r w:rsidR="00DB2477" w:rsidRPr="00766F6B">
        <w:rPr>
          <w:rFonts w:asciiTheme="minorHAnsi" w:hAnsiTheme="minorHAnsi" w:cs="Arial"/>
          <w:b/>
          <w:bCs/>
        </w:rPr>
        <w:t>-</w:t>
      </w:r>
      <w:r w:rsidR="00EF34F0" w:rsidRPr="00766F6B">
        <w:rPr>
          <w:rFonts w:asciiTheme="minorHAnsi" w:hAnsiTheme="minorHAnsi" w:cs="Arial"/>
          <w:b/>
          <w:bCs/>
        </w:rPr>
        <w:t xml:space="preserve">Present        </w:t>
      </w:r>
      <w:r w:rsidRPr="00766F6B">
        <w:rPr>
          <w:rFonts w:asciiTheme="minorHAnsi" w:hAnsiTheme="minorHAnsi" w:cs="Arial"/>
          <w:b/>
          <w:bCs/>
          <w:u w:val="single"/>
        </w:rPr>
        <w:t>Role:</w:t>
      </w:r>
      <w:r w:rsidR="00C500DB">
        <w:rPr>
          <w:rFonts w:asciiTheme="minorHAnsi" w:hAnsiTheme="minorHAnsi" w:cs="Arial"/>
          <w:b/>
          <w:bCs/>
          <w:u w:val="single"/>
        </w:rPr>
        <w:t xml:space="preserve"> </w:t>
      </w:r>
      <w:r w:rsidR="00EF34F0" w:rsidRPr="00766F6B">
        <w:rPr>
          <w:rFonts w:asciiTheme="minorHAnsi" w:hAnsiTheme="minorHAnsi" w:cs="Arial"/>
          <w:b/>
          <w:bCs/>
        </w:rPr>
        <w:t>Sr.NET Developer</w:t>
      </w:r>
    </w:p>
    <w:p w:rsidR="001F72BC" w:rsidRPr="00766F6B" w:rsidRDefault="001F72BC" w:rsidP="00EF34F0">
      <w:pPr>
        <w:spacing w:after="0" w:line="240" w:lineRule="auto"/>
        <w:jc w:val="both"/>
        <w:rPr>
          <w:rFonts w:asciiTheme="minorHAnsi" w:hAnsiTheme="minorHAnsi" w:cs="Arial"/>
          <w:b/>
          <w:bCs/>
          <w:color w:val="000000"/>
          <w:u w:val="single"/>
        </w:rPr>
      </w:pPr>
      <w:r w:rsidRPr="00766F6B">
        <w:rPr>
          <w:rFonts w:asciiTheme="minorHAnsi" w:hAnsiTheme="minorHAnsi" w:cs="Arial"/>
          <w:b/>
          <w:bCs/>
          <w:color w:val="000000"/>
          <w:u w:val="single"/>
        </w:rPr>
        <w:t>Project Description</w:t>
      </w:r>
      <w:r w:rsidRPr="00766F6B">
        <w:rPr>
          <w:rFonts w:asciiTheme="minorHAnsi" w:hAnsiTheme="minorHAnsi" w:cs="Arial"/>
          <w:bCs/>
          <w:color w:val="000000"/>
        </w:rPr>
        <w:t>: Health Group is private foundation dedicated to improving health and healthcare insurance. As an Organization that funds and arranges care for more than 70 million people, it has extensive data and experience on innovative approaches to improving healthcare. It provides the full breath of health and ancillary benefits, care management, prescription services and health IT for all health care Consumers, Patients, and Employers.</w:t>
      </w:r>
    </w:p>
    <w:p w:rsidR="001F72BC" w:rsidRPr="00766F6B" w:rsidRDefault="001F72BC" w:rsidP="00EF34F0">
      <w:pPr>
        <w:spacing w:after="0" w:line="240" w:lineRule="auto"/>
        <w:jc w:val="both"/>
        <w:rPr>
          <w:rFonts w:asciiTheme="minorHAnsi" w:hAnsiTheme="minorHAnsi" w:cs="Arial"/>
          <w:b/>
          <w:bCs/>
          <w:color w:val="000000"/>
          <w:u w:val="single"/>
        </w:rPr>
      </w:pPr>
    </w:p>
    <w:p w:rsidR="00EF34F0" w:rsidRPr="00766F6B" w:rsidRDefault="00EF34F0" w:rsidP="00EF34F0">
      <w:pPr>
        <w:spacing w:after="0" w:line="240" w:lineRule="auto"/>
        <w:jc w:val="both"/>
        <w:rPr>
          <w:rFonts w:asciiTheme="minorHAnsi" w:hAnsiTheme="minorHAnsi" w:cs="Arial"/>
          <w:b/>
          <w:bCs/>
          <w:color w:val="000000"/>
          <w:u w:val="single"/>
        </w:rPr>
      </w:pPr>
      <w:r w:rsidRPr="00766F6B">
        <w:rPr>
          <w:rFonts w:asciiTheme="minorHAnsi" w:hAnsiTheme="minorHAnsi" w:cs="Arial"/>
          <w:b/>
          <w:bCs/>
          <w:color w:val="000000"/>
          <w:u w:val="single"/>
        </w:rPr>
        <w:t>Responsibilities:</w:t>
      </w:r>
    </w:p>
    <w:p w:rsidR="00513C29" w:rsidRPr="00766F6B" w:rsidRDefault="00513C29" w:rsidP="00EF34F0">
      <w:pPr>
        <w:spacing w:after="0" w:line="240" w:lineRule="auto"/>
        <w:jc w:val="both"/>
        <w:rPr>
          <w:rFonts w:asciiTheme="minorHAnsi" w:hAnsiTheme="minorHAnsi" w:cs="Arial"/>
          <w:b/>
          <w:bCs/>
          <w:color w:val="000000"/>
        </w:rPr>
      </w:pPr>
    </w:p>
    <w:p w:rsidR="00EF34F0" w:rsidRPr="00766F6B" w:rsidRDefault="00EF34F0" w:rsidP="00EF34F0">
      <w:pPr>
        <w:numPr>
          <w:ilvl w:val="0"/>
          <w:numId w:val="2"/>
        </w:numPr>
        <w:spacing w:after="0" w:line="240" w:lineRule="auto"/>
        <w:jc w:val="both"/>
        <w:rPr>
          <w:rFonts w:asciiTheme="minorHAnsi" w:hAnsiTheme="minorHAnsi" w:cs="Arial"/>
          <w:color w:val="000000"/>
        </w:rPr>
      </w:pPr>
      <w:r w:rsidRPr="00766F6B">
        <w:rPr>
          <w:rFonts w:asciiTheme="minorHAnsi" w:hAnsiTheme="minorHAnsi" w:cs="Arial"/>
          <w:color w:val="000000"/>
        </w:rPr>
        <w:t xml:space="preserve">Product development is an </w:t>
      </w:r>
      <w:r w:rsidRPr="00766F6B">
        <w:rPr>
          <w:rFonts w:asciiTheme="minorHAnsi" w:hAnsiTheme="minorHAnsi" w:cs="Arial"/>
          <w:b/>
          <w:bCs/>
          <w:color w:val="000000"/>
        </w:rPr>
        <w:t>Agile</w:t>
      </w:r>
      <w:r w:rsidRPr="00766F6B">
        <w:rPr>
          <w:rFonts w:asciiTheme="minorHAnsi" w:hAnsiTheme="minorHAnsi" w:cs="Arial"/>
          <w:bCs/>
          <w:color w:val="000000"/>
        </w:rPr>
        <w:t xml:space="preserve"> (</w:t>
      </w:r>
      <w:r w:rsidRPr="00766F6B">
        <w:rPr>
          <w:rFonts w:asciiTheme="minorHAnsi" w:hAnsiTheme="minorHAnsi" w:cs="Arial"/>
          <w:b/>
          <w:bCs/>
          <w:color w:val="000000"/>
        </w:rPr>
        <w:t>SCRUM</w:t>
      </w:r>
      <w:r w:rsidRPr="00766F6B">
        <w:rPr>
          <w:rFonts w:asciiTheme="minorHAnsi" w:hAnsiTheme="minorHAnsi" w:cs="Arial"/>
          <w:bCs/>
          <w:color w:val="000000"/>
        </w:rPr>
        <w:t>) methodology</w:t>
      </w:r>
      <w:r w:rsidRPr="00766F6B">
        <w:rPr>
          <w:rFonts w:asciiTheme="minorHAnsi" w:hAnsiTheme="minorHAnsi" w:cs="Arial"/>
          <w:color w:val="000000"/>
        </w:rPr>
        <w:t>, where progress and task assignment is discussed in everyday meetings.</w:t>
      </w:r>
    </w:p>
    <w:p w:rsidR="007130DC" w:rsidRPr="00766F6B" w:rsidRDefault="007130DC" w:rsidP="00EF34F0">
      <w:pPr>
        <w:numPr>
          <w:ilvl w:val="0"/>
          <w:numId w:val="2"/>
        </w:numPr>
        <w:spacing w:after="0" w:line="240" w:lineRule="auto"/>
        <w:jc w:val="both"/>
        <w:rPr>
          <w:rFonts w:asciiTheme="minorHAnsi" w:hAnsiTheme="minorHAnsi" w:cs="Arial"/>
          <w:color w:val="000000"/>
        </w:rPr>
      </w:pPr>
      <w:r w:rsidRPr="00766F6B">
        <w:rPr>
          <w:rStyle w:val="apple-converted-space"/>
          <w:rFonts w:asciiTheme="minorHAnsi" w:hAnsiTheme="minorHAnsi" w:cs="Arial"/>
        </w:rPr>
        <w:t>Involved throughout in Software Development Life Cycle (</w:t>
      </w:r>
      <w:r w:rsidRPr="00766F6B">
        <w:rPr>
          <w:rStyle w:val="apple-converted-space"/>
          <w:rFonts w:asciiTheme="minorHAnsi" w:hAnsiTheme="minorHAnsi" w:cs="Arial"/>
          <w:b/>
        </w:rPr>
        <w:t>SDLC</w:t>
      </w:r>
      <w:r w:rsidRPr="00766F6B">
        <w:rPr>
          <w:rStyle w:val="apple-converted-space"/>
          <w:rFonts w:asciiTheme="minorHAnsi" w:hAnsiTheme="minorHAnsi" w:cs="Arial"/>
        </w:rPr>
        <w:t>) process.</w:t>
      </w:r>
    </w:p>
    <w:p w:rsidR="00EF34F0" w:rsidRPr="00766F6B" w:rsidRDefault="00EF34F0" w:rsidP="00EF34F0">
      <w:pPr>
        <w:numPr>
          <w:ilvl w:val="0"/>
          <w:numId w:val="2"/>
        </w:numPr>
        <w:spacing w:after="0" w:line="240" w:lineRule="auto"/>
        <w:jc w:val="both"/>
        <w:rPr>
          <w:rFonts w:asciiTheme="minorHAnsi" w:hAnsiTheme="minorHAnsi" w:cs="Arial"/>
          <w:bCs/>
          <w:color w:val="000000"/>
        </w:rPr>
      </w:pPr>
      <w:r w:rsidRPr="00766F6B">
        <w:rPr>
          <w:rFonts w:asciiTheme="minorHAnsi" w:hAnsiTheme="minorHAnsi" w:cs="Arial"/>
          <w:b/>
          <w:bCs/>
          <w:color w:val="000000"/>
        </w:rPr>
        <w:t>MVC</w:t>
      </w:r>
      <w:r w:rsidRPr="00766F6B">
        <w:rPr>
          <w:rFonts w:asciiTheme="minorHAnsi" w:hAnsiTheme="minorHAnsi" w:cs="Arial"/>
          <w:bCs/>
          <w:color w:val="000000"/>
        </w:rPr>
        <w:t xml:space="preserve"> (model-view-controller) architecture based development.</w:t>
      </w:r>
    </w:p>
    <w:p w:rsidR="00750A2C" w:rsidRPr="00766F6B" w:rsidRDefault="00750A2C" w:rsidP="00750A2C">
      <w:pPr>
        <w:numPr>
          <w:ilvl w:val="0"/>
          <w:numId w:val="2"/>
        </w:numPr>
        <w:suppressAutoHyphens/>
        <w:spacing w:after="0" w:line="240" w:lineRule="auto"/>
        <w:jc w:val="both"/>
        <w:rPr>
          <w:rFonts w:asciiTheme="minorHAnsi" w:hAnsiTheme="minorHAnsi" w:cs="Aharoni"/>
          <w:color w:val="252525"/>
          <w:shd w:val="clear" w:color="auto" w:fill="FFFFFF"/>
        </w:rPr>
      </w:pPr>
      <w:r w:rsidRPr="00766F6B">
        <w:rPr>
          <w:rFonts w:asciiTheme="minorHAnsi" w:hAnsiTheme="minorHAnsi" w:cs="Arial"/>
        </w:rPr>
        <w:t>Designed the application as 3-tier architecture with extensive use of Object Oriented programming techniques.</w:t>
      </w:r>
    </w:p>
    <w:p w:rsidR="00EF34F0" w:rsidRPr="00766F6B" w:rsidRDefault="00F4357D" w:rsidP="00EF34F0">
      <w:pPr>
        <w:numPr>
          <w:ilvl w:val="0"/>
          <w:numId w:val="2"/>
        </w:numPr>
        <w:spacing w:after="0" w:line="240" w:lineRule="auto"/>
        <w:jc w:val="both"/>
        <w:rPr>
          <w:rFonts w:asciiTheme="minorHAnsi" w:hAnsiTheme="minorHAnsi" w:cs="Arial"/>
          <w:bCs/>
          <w:color w:val="000000"/>
        </w:rPr>
      </w:pPr>
      <w:r w:rsidRPr="00766F6B">
        <w:rPr>
          <w:rFonts w:asciiTheme="minorHAnsi" w:hAnsiTheme="minorHAnsi" w:cs="Arial"/>
          <w:color w:val="000000"/>
        </w:rPr>
        <w:t>Designed and developed applications</w:t>
      </w:r>
      <w:r w:rsidR="00EF34F0" w:rsidRPr="00766F6B">
        <w:rPr>
          <w:rStyle w:val="apple-converted-space"/>
          <w:rFonts w:asciiTheme="minorHAnsi" w:hAnsiTheme="minorHAnsi" w:cs="Arial"/>
          <w:color w:val="000000"/>
        </w:rPr>
        <w:t> </w:t>
      </w:r>
      <w:r w:rsidR="00EF34F0" w:rsidRPr="00766F6B">
        <w:rPr>
          <w:rFonts w:asciiTheme="minorHAnsi" w:hAnsiTheme="minorHAnsi" w:cs="Arial"/>
          <w:color w:val="000000"/>
        </w:rPr>
        <w:t>using</w:t>
      </w:r>
      <w:r w:rsidR="00EF34F0" w:rsidRPr="00766F6B">
        <w:rPr>
          <w:rStyle w:val="apple-converted-space"/>
          <w:rFonts w:asciiTheme="minorHAnsi" w:hAnsiTheme="minorHAnsi" w:cs="Arial"/>
          <w:color w:val="000000"/>
        </w:rPr>
        <w:t> </w:t>
      </w:r>
      <w:r w:rsidR="00EF34F0" w:rsidRPr="00766F6B">
        <w:rPr>
          <w:rFonts w:asciiTheme="minorHAnsi" w:hAnsiTheme="minorHAnsi" w:cs="Arial"/>
          <w:b/>
          <w:bCs/>
          <w:color w:val="000000"/>
        </w:rPr>
        <w:t xml:space="preserve">ASP.NET 4.5, HTML, CSS, </w:t>
      </w:r>
      <w:r w:rsidR="00FF2C23" w:rsidRPr="00766F6B">
        <w:rPr>
          <w:rFonts w:asciiTheme="minorHAnsi" w:hAnsiTheme="minorHAnsi" w:cs="Arial"/>
          <w:b/>
          <w:bCs/>
          <w:color w:val="000000"/>
        </w:rPr>
        <w:t>JQuery</w:t>
      </w:r>
      <w:r w:rsidR="00EF34F0" w:rsidRPr="00766F6B">
        <w:rPr>
          <w:rFonts w:asciiTheme="minorHAnsi" w:hAnsiTheme="minorHAnsi" w:cs="Arial"/>
          <w:b/>
          <w:bCs/>
          <w:color w:val="000000"/>
        </w:rPr>
        <w:t>, JSON</w:t>
      </w:r>
      <w:r w:rsidR="00EF34F0" w:rsidRPr="00766F6B">
        <w:rPr>
          <w:rStyle w:val="apple-converted-space"/>
          <w:rFonts w:asciiTheme="minorHAnsi" w:hAnsiTheme="minorHAnsi" w:cs="Arial"/>
          <w:color w:val="000000"/>
        </w:rPr>
        <w:t> </w:t>
      </w:r>
      <w:r w:rsidR="00EF34F0" w:rsidRPr="00766F6B">
        <w:rPr>
          <w:rFonts w:asciiTheme="minorHAnsi" w:hAnsiTheme="minorHAnsi" w:cs="Arial"/>
          <w:color w:val="000000"/>
        </w:rPr>
        <w:t>and</w:t>
      </w:r>
      <w:r w:rsidR="00EF34F0" w:rsidRPr="00766F6B">
        <w:rPr>
          <w:rStyle w:val="apple-converted-space"/>
          <w:rFonts w:asciiTheme="minorHAnsi" w:hAnsiTheme="minorHAnsi" w:cs="Arial"/>
          <w:color w:val="000000"/>
        </w:rPr>
        <w:t> </w:t>
      </w:r>
      <w:r w:rsidR="00EF34F0" w:rsidRPr="00766F6B">
        <w:rPr>
          <w:rFonts w:asciiTheme="minorHAnsi" w:hAnsiTheme="minorHAnsi" w:cs="Arial"/>
          <w:b/>
          <w:bCs/>
          <w:color w:val="000000"/>
        </w:rPr>
        <w:t>AJAX</w:t>
      </w:r>
      <w:r w:rsidR="00EF34F0" w:rsidRPr="00766F6B">
        <w:rPr>
          <w:rFonts w:asciiTheme="minorHAnsi" w:hAnsiTheme="minorHAnsi" w:cs="Arial"/>
          <w:color w:val="000000"/>
        </w:rPr>
        <w:t>.</w:t>
      </w:r>
    </w:p>
    <w:p w:rsidR="00EF34F0" w:rsidRPr="00766F6B" w:rsidRDefault="00EF34F0" w:rsidP="00EF34F0">
      <w:pPr>
        <w:numPr>
          <w:ilvl w:val="0"/>
          <w:numId w:val="2"/>
        </w:numPr>
        <w:spacing w:after="0" w:line="240" w:lineRule="auto"/>
        <w:jc w:val="both"/>
        <w:rPr>
          <w:rStyle w:val="apple-style-span"/>
          <w:rFonts w:asciiTheme="minorHAnsi" w:hAnsiTheme="minorHAnsi" w:cs="Arial"/>
          <w:b/>
          <w:color w:val="000000"/>
        </w:rPr>
      </w:pPr>
      <w:r w:rsidRPr="00766F6B">
        <w:rPr>
          <w:rStyle w:val="apple-style-span"/>
          <w:rFonts w:asciiTheme="minorHAnsi" w:hAnsiTheme="minorHAnsi" w:cs="Arial"/>
          <w:bCs/>
          <w:color w:val="000000"/>
          <w:lang w:val="it-IT"/>
        </w:rPr>
        <w:t xml:space="preserve">Created Views and Partial Views – UI and middle tier for various modules using </w:t>
      </w:r>
      <w:r w:rsidRPr="00766F6B">
        <w:rPr>
          <w:rStyle w:val="apple-style-span"/>
          <w:rFonts w:asciiTheme="minorHAnsi" w:hAnsiTheme="minorHAnsi" w:cs="Arial"/>
          <w:b/>
          <w:bCs/>
          <w:color w:val="000000"/>
          <w:lang w:val="it-IT"/>
        </w:rPr>
        <w:t>C#,MVC 4(Razor View Engine), AJAX, jQuery, HTML, CSS.</w:t>
      </w:r>
    </w:p>
    <w:p w:rsidR="008B5F1C" w:rsidRPr="00766F6B" w:rsidRDefault="008B5F1C" w:rsidP="008B5F1C">
      <w:pPr>
        <w:numPr>
          <w:ilvl w:val="0"/>
          <w:numId w:val="2"/>
        </w:numPr>
        <w:suppressAutoHyphens/>
        <w:spacing w:after="0" w:line="240" w:lineRule="auto"/>
        <w:jc w:val="both"/>
        <w:rPr>
          <w:rFonts w:asciiTheme="minorHAnsi" w:hAnsiTheme="minorHAnsi" w:cstheme="minorHAnsi"/>
        </w:rPr>
      </w:pPr>
      <w:r w:rsidRPr="00766F6B">
        <w:rPr>
          <w:rFonts w:asciiTheme="minorHAnsi" w:hAnsiTheme="minorHAnsi" w:cstheme="minorHAnsi"/>
          <w:color w:val="252525"/>
          <w:shd w:val="clear" w:color="auto" w:fill="FFFFFF"/>
        </w:rPr>
        <w:t xml:space="preserve">Implemented </w:t>
      </w:r>
      <w:r w:rsidRPr="00766F6B">
        <w:rPr>
          <w:rFonts w:asciiTheme="minorHAnsi" w:hAnsiTheme="minorHAnsi" w:cstheme="minorHAnsi"/>
          <w:b/>
          <w:color w:val="252525"/>
          <w:shd w:val="clear" w:color="auto" w:fill="FFFFFF"/>
        </w:rPr>
        <w:t>VBA</w:t>
      </w:r>
      <w:r w:rsidRPr="00766F6B">
        <w:rPr>
          <w:rFonts w:asciiTheme="minorHAnsi" w:hAnsiTheme="minorHAnsi" w:cstheme="minorHAnsi"/>
          <w:color w:val="252525"/>
          <w:shd w:val="clear" w:color="auto" w:fill="FFFFFF"/>
        </w:rPr>
        <w:t xml:space="preserve"> to control many aspects of the host application, including manipulating user interface features.</w:t>
      </w:r>
    </w:p>
    <w:p w:rsidR="004B3B4B" w:rsidRPr="00766F6B" w:rsidRDefault="004B3B4B" w:rsidP="008B5F1C">
      <w:pPr>
        <w:numPr>
          <w:ilvl w:val="0"/>
          <w:numId w:val="2"/>
        </w:numPr>
        <w:suppressAutoHyphens/>
        <w:spacing w:after="0" w:line="240" w:lineRule="auto"/>
        <w:jc w:val="both"/>
        <w:rPr>
          <w:rFonts w:asciiTheme="minorHAnsi" w:hAnsiTheme="minorHAnsi" w:cstheme="minorHAnsi"/>
        </w:rPr>
      </w:pPr>
      <w:r w:rsidRPr="00766F6B">
        <w:rPr>
          <w:rFonts w:asciiTheme="minorHAnsi" w:hAnsiTheme="minorHAnsi" w:cstheme="minorHAnsi"/>
        </w:rPr>
        <w:t>Evaluated patient records for suitability, completeness, and correctness of health data.</w:t>
      </w:r>
    </w:p>
    <w:p w:rsidR="00DC27C6" w:rsidRPr="00766F6B" w:rsidRDefault="004B3B4B" w:rsidP="00680212">
      <w:pPr>
        <w:numPr>
          <w:ilvl w:val="0"/>
          <w:numId w:val="2"/>
        </w:numPr>
        <w:suppressAutoHyphens/>
        <w:spacing w:after="0" w:line="240" w:lineRule="auto"/>
        <w:jc w:val="both"/>
        <w:rPr>
          <w:rStyle w:val="apple-style-span"/>
          <w:rFonts w:asciiTheme="minorHAnsi" w:hAnsiTheme="minorHAnsi" w:cstheme="minorHAnsi"/>
        </w:rPr>
      </w:pPr>
      <w:r w:rsidRPr="00766F6B">
        <w:rPr>
          <w:rFonts w:asciiTheme="minorHAnsi" w:hAnsiTheme="minorHAnsi" w:cstheme="minorHAnsi"/>
        </w:rPr>
        <w:t> Recorded data electronically for collection, storage, analysis, recovery, and reporting.</w:t>
      </w:r>
    </w:p>
    <w:p w:rsidR="00EF34F0" w:rsidRPr="00766F6B" w:rsidRDefault="00EF34F0" w:rsidP="00EF34F0">
      <w:pPr>
        <w:numPr>
          <w:ilvl w:val="0"/>
          <w:numId w:val="2"/>
        </w:numPr>
        <w:spacing w:after="0" w:line="240" w:lineRule="auto"/>
        <w:jc w:val="both"/>
        <w:rPr>
          <w:rFonts w:asciiTheme="minorHAnsi" w:hAnsiTheme="minorHAnsi" w:cs="Arial"/>
          <w:color w:val="000000"/>
        </w:rPr>
      </w:pPr>
      <w:r w:rsidRPr="00766F6B">
        <w:rPr>
          <w:rFonts w:asciiTheme="minorHAnsi" w:hAnsiTheme="minorHAnsi" w:cs="Arial"/>
          <w:bCs/>
          <w:color w:val="000000"/>
          <w:shd w:val="clear" w:color="auto" w:fill="FFFFFF"/>
        </w:rPr>
        <w:t>Software development experience</w:t>
      </w:r>
      <w:r w:rsidRPr="00766F6B">
        <w:rPr>
          <w:rFonts w:asciiTheme="minorHAnsi" w:hAnsiTheme="minorHAnsi" w:cs="Arial"/>
          <w:color w:val="000000"/>
          <w:shd w:val="clear" w:color="auto" w:fill="FFFFFF"/>
        </w:rPr>
        <w:t xml:space="preserve"> spanning </w:t>
      </w:r>
      <w:r w:rsidRPr="00766F6B">
        <w:rPr>
          <w:rFonts w:asciiTheme="minorHAnsi" w:hAnsiTheme="minorHAnsi" w:cs="Arial"/>
          <w:b/>
          <w:color w:val="000000"/>
          <w:shd w:val="clear" w:color="auto" w:fill="FFFFFF"/>
        </w:rPr>
        <w:t>ASP.NET 2.0 to ASP.NET 4.5.1 in C#</w:t>
      </w:r>
      <w:r w:rsidRPr="00766F6B">
        <w:rPr>
          <w:rFonts w:asciiTheme="minorHAnsi" w:hAnsiTheme="minorHAnsi" w:cs="Arial"/>
          <w:color w:val="000000"/>
          <w:shd w:val="clear" w:color="auto" w:fill="FFFFFF"/>
        </w:rPr>
        <w:t xml:space="preserve"> including high transactional enterprise</w:t>
      </w:r>
      <w:r w:rsidR="008C4F3B" w:rsidRPr="00766F6B">
        <w:rPr>
          <w:rFonts w:asciiTheme="minorHAnsi" w:hAnsiTheme="minorHAnsi" w:cs="Arial"/>
          <w:color w:val="000000"/>
          <w:shd w:val="clear" w:color="auto" w:fill="FFFFFF"/>
        </w:rPr>
        <w:t>.</w:t>
      </w:r>
    </w:p>
    <w:p w:rsidR="008C4F3B" w:rsidRPr="00766F6B" w:rsidRDefault="008C4F3B" w:rsidP="00EF34F0">
      <w:pPr>
        <w:numPr>
          <w:ilvl w:val="0"/>
          <w:numId w:val="2"/>
        </w:numPr>
        <w:spacing w:after="0" w:line="240" w:lineRule="auto"/>
        <w:jc w:val="both"/>
        <w:rPr>
          <w:rFonts w:asciiTheme="minorHAnsi" w:hAnsiTheme="minorHAnsi" w:cs="Arial"/>
          <w:color w:val="000000"/>
        </w:rPr>
      </w:pPr>
      <w:r w:rsidRPr="00766F6B">
        <w:rPr>
          <w:rFonts w:asciiTheme="minorHAnsi" w:hAnsiTheme="minorHAnsi" w:cs="Arial"/>
          <w:color w:val="000000"/>
        </w:rPr>
        <w:t>Followed </w:t>
      </w:r>
      <w:r w:rsidRPr="00766F6B">
        <w:rPr>
          <w:rFonts w:asciiTheme="minorHAnsi" w:hAnsiTheme="minorHAnsi" w:cs="Arial"/>
          <w:b/>
          <w:bCs/>
          <w:color w:val="000000"/>
        </w:rPr>
        <w:t>OOPS</w:t>
      </w:r>
      <w:r w:rsidRPr="00766F6B">
        <w:rPr>
          <w:rFonts w:asciiTheme="minorHAnsi" w:hAnsiTheme="minorHAnsi" w:cs="Arial"/>
          <w:color w:val="000000"/>
        </w:rPr>
        <w:t> concepts and </w:t>
      </w:r>
      <w:r w:rsidRPr="00766F6B">
        <w:rPr>
          <w:rFonts w:asciiTheme="minorHAnsi" w:hAnsiTheme="minorHAnsi" w:cs="Arial"/>
          <w:b/>
          <w:bCs/>
          <w:color w:val="000000"/>
        </w:rPr>
        <w:t>UML</w:t>
      </w:r>
      <w:r w:rsidRPr="00766F6B">
        <w:rPr>
          <w:rFonts w:asciiTheme="minorHAnsi" w:hAnsiTheme="minorHAnsi" w:cs="Arial"/>
          <w:color w:val="000000"/>
        </w:rPr>
        <w:t> for developing the application with </w:t>
      </w:r>
      <w:r w:rsidRPr="00766F6B">
        <w:rPr>
          <w:rFonts w:asciiTheme="minorHAnsi" w:hAnsiTheme="minorHAnsi" w:cs="Arial"/>
          <w:b/>
          <w:bCs/>
          <w:color w:val="000000"/>
        </w:rPr>
        <w:t>C#, ASP.NET.</w:t>
      </w:r>
    </w:p>
    <w:p w:rsidR="00DC27C6" w:rsidRPr="00766F6B" w:rsidRDefault="00EB78E3" w:rsidP="00DC27C6">
      <w:pPr>
        <w:numPr>
          <w:ilvl w:val="0"/>
          <w:numId w:val="2"/>
        </w:numPr>
        <w:spacing w:after="0" w:line="240" w:lineRule="auto"/>
        <w:jc w:val="both"/>
        <w:rPr>
          <w:rFonts w:asciiTheme="minorHAnsi" w:hAnsiTheme="minorHAnsi" w:cs="Arial"/>
          <w:color w:val="000000"/>
        </w:rPr>
      </w:pPr>
      <w:r w:rsidRPr="00766F6B">
        <w:rPr>
          <w:rFonts w:asciiTheme="minorHAnsi" w:hAnsiTheme="minorHAnsi" w:cs="Arial"/>
          <w:color w:val="000000"/>
          <w:lang w:eastAsia="ar-SA"/>
        </w:rPr>
        <w:lastRenderedPageBreak/>
        <w:t xml:space="preserve">Used </w:t>
      </w:r>
      <w:r w:rsidR="00DC27C6" w:rsidRPr="00766F6B">
        <w:rPr>
          <w:rStyle w:val="Strong"/>
          <w:rFonts w:asciiTheme="minorHAnsi" w:hAnsiTheme="minorHAnsi" w:cs="Arial"/>
          <w:bCs/>
          <w:color w:val="000000"/>
          <w:lang w:val="it-IT"/>
        </w:rPr>
        <w:t>ADO.NET Entity Framework 5.0</w:t>
      </w:r>
      <w:r w:rsidR="00DC27C6" w:rsidRPr="00766F6B">
        <w:rPr>
          <w:rFonts w:asciiTheme="minorHAnsi" w:hAnsiTheme="minorHAnsi" w:cs="Arial"/>
          <w:color w:val="000000"/>
          <w:lang w:eastAsia="ar-SA"/>
        </w:rPr>
        <w:t xml:space="preserve"> for Database interaction.</w:t>
      </w:r>
    </w:p>
    <w:p w:rsidR="000D257C" w:rsidRPr="00766F6B" w:rsidRDefault="000D257C" w:rsidP="00DC27C6">
      <w:pPr>
        <w:numPr>
          <w:ilvl w:val="0"/>
          <w:numId w:val="2"/>
        </w:numPr>
        <w:spacing w:after="0" w:line="240" w:lineRule="auto"/>
        <w:jc w:val="both"/>
        <w:rPr>
          <w:rFonts w:asciiTheme="minorHAnsi" w:hAnsiTheme="minorHAnsi" w:cs="Arial"/>
          <w:bCs/>
          <w:color w:val="000000"/>
        </w:rPr>
      </w:pPr>
      <w:r w:rsidRPr="00766F6B">
        <w:rPr>
          <w:rFonts w:asciiTheme="minorHAnsi" w:hAnsiTheme="minorHAnsi" w:cs="Arial"/>
          <w:color w:val="000000"/>
          <w:lang w:eastAsia="ar-SA"/>
        </w:rPr>
        <w:t>Working with Object-Oriented Analysis</w:t>
      </w:r>
      <w:r w:rsidRPr="00766F6B">
        <w:rPr>
          <w:rFonts w:asciiTheme="minorHAnsi" w:hAnsiTheme="minorHAnsi" w:cs="Arial"/>
          <w:b/>
          <w:color w:val="000000"/>
          <w:lang w:eastAsia="ar-SA"/>
        </w:rPr>
        <w:t>(OOA)</w:t>
      </w:r>
      <w:r w:rsidRPr="00766F6B">
        <w:rPr>
          <w:rFonts w:asciiTheme="minorHAnsi" w:hAnsiTheme="minorHAnsi" w:cs="Arial"/>
          <w:color w:val="000000"/>
          <w:lang w:eastAsia="ar-SA"/>
        </w:rPr>
        <w:t xml:space="preserve"> for creating a model of a system based on what the user requires of the system.</w:t>
      </w:r>
    </w:p>
    <w:p w:rsidR="000842EE" w:rsidRPr="00766F6B" w:rsidRDefault="000842EE" w:rsidP="00DC27C6">
      <w:pPr>
        <w:numPr>
          <w:ilvl w:val="0"/>
          <w:numId w:val="2"/>
        </w:numPr>
        <w:spacing w:after="0" w:line="240" w:lineRule="auto"/>
        <w:jc w:val="both"/>
        <w:rPr>
          <w:rFonts w:asciiTheme="minorHAnsi" w:hAnsiTheme="minorHAnsi" w:cs="Arial"/>
          <w:bCs/>
          <w:color w:val="000000"/>
        </w:rPr>
      </w:pPr>
      <w:r w:rsidRPr="00766F6B">
        <w:rPr>
          <w:rFonts w:asciiTheme="minorHAnsi" w:hAnsiTheme="minorHAnsi" w:cs="Arial"/>
          <w:bCs/>
          <w:color w:val="000000"/>
        </w:rPr>
        <w:t>Developed </w:t>
      </w:r>
      <w:r w:rsidRPr="00766F6B">
        <w:rPr>
          <w:rFonts w:asciiTheme="minorHAnsi" w:hAnsiTheme="minorHAnsi" w:cs="Arial"/>
          <w:b/>
          <w:bCs/>
          <w:color w:val="000000"/>
        </w:rPr>
        <w:t>complex stored procedures using temporary tables and loops </w:t>
      </w:r>
      <w:r w:rsidRPr="00766F6B">
        <w:rPr>
          <w:rFonts w:asciiTheme="minorHAnsi" w:hAnsiTheme="minorHAnsi" w:cs="Arial"/>
          <w:bCs/>
          <w:color w:val="000000"/>
        </w:rPr>
        <w:t>using </w:t>
      </w:r>
      <w:r w:rsidRPr="00766F6B">
        <w:rPr>
          <w:rFonts w:asciiTheme="minorHAnsi" w:hAnsiTheme="minorHAnsi" w:cs="Arial"/>
          <w:b/>
          <w:bCs/>
          <w:color w:val="000000"/>
        </w:rPr>
        <w:t>T-SQL</w:t>
      </w:r>
      <w:r w:rsidRPr="00766F6B">
        <w:rPr>
          <w:rFonts w:asciiTheme="minorHAnsi" w:hAnsiTheme="minorHAnsi" w:cs="Arial"/>
          <w:bCs/>
          <w:color w:val="000000"/>
        </w:rPr>
        <w:t>.</w:t>
      </w:r>
    </w:p>
    <w:p w:rsidR="00EF34F0" w:rsidRPr="00766F6B" w:rsidRDefault="00EF34F0" w:rsidP="00EF34F0">
      <w:pPr>
        <w:numPr>
          <w:ilvl w:val="0"/>
          <w:numId w:val="2"/>
        </w:numPr>
        <w:shd w:val="clear" w:color="auto" w:fill="FFFFFF"/>
        <w:spacing w:after="0" w:line="320" w:lineRule="atLeast"/>
        <w:rPr>
          <w:rFonts w:asciiTheme="minorHAnsi" w:eastAsia="Times New Roman" w:hAnsiTheme="minorHAnsi" w:cs="Arial"/>
          <w:color w:val="000000"/>
        </w:rPr>
      </w:pPr>
      <w:r w:rsidRPr="00766F6B">
        <w:rPr>
          <w:rFonts w:asciiTheme="minorHAnsi" w:eastAsia="Times New Roman" w:hAnsiTheme="minorHAnsi" w:cs="Arial"/>
          <w:b/>
          <w:color w:val="000000"/>
        </w:rPr>
        <w:t>SOA</w:t>
      </w:r>
      <w:r w:rsidRPr="00766F6B">
        <w:rPr>
          <w:rFonts w:asciiTheme="minorHAnsi" w:eastAsia="Times New Roman" w:hAnsiTheme="minorHAnsi" w:cs="Arial"/>
          <w:color w:val="000000"/>
        </w:rPr>
        <w:t xml:space="preserve"> Core Technology Stack Implementation confirming to Platinum availability SLA.</w:t>
      </w:r>
    </w:p>
    <w:p w:rsidR="00EF34F0" w:rsidRPr="00766F6B" w:rsidRDefault="00EF34F0" w:rsidP="00EF34F0">
      <w:pPr>
        <w:numPr>
          <w:ilvl w:val="0"/>
          <w:numId w:val="2"/>
        </w:numPr>
        <w:spacing w:after="0" w:line="240" w:lineRule="auto"/>
        <w:jc w:val="both"/>
        <w:rPr>
          <w:rFonts w:asciiTheme="minorHAnsi" w:hAnsiTheme="minorHAnsi" w:cs="Arial"/>
          <w:bCs/>
          <w:color w:val="000000"/>
        </w:rPr>
      </w:pPr>
      <w:r w:rsidRPr="00766F6B">
        <w:rPr>
          <w:rStyle w:val="apple-converted-space"/>
          <w:rFonts w:asciiTheme="minorHAnsi" w:hAnsiTheme="minorHAnsi" w:cs="Arial"/>
          <w:color w:val="000000"/>
        </w:rPr>
        <w:t> </w:t>
      </w:r>
      <w:r w:rsidRPr="00766F6B">
        <w:rPr>
          <w:rFonts w:asciiTheme="minorHAnsi" w:hAnsiTheme="minorHAnsi" w:cs="Arial"/>
          <w:color w:val="000000"/>
        </w:rPr>
        <w:t xml:space="preserve">Experience in working on bootstrap loader global </w:t>
      </w:r>
      <w:r w:rsidRPr="00766F6B">
        <w:rPr>
          <w:rFonts w:asciiTheme="minorHAnsi" w:hAnsiTheme="minorHAnsi" w:cs="Arial"/>
          <w:b/>
          <w:color w:val="000000"/>
        </w:rPr>
        <w:t>CSS 3</w:t>
      </w:r>
      <w:r w:rsidRPr="00766F6B">
        <w:rPr>
          <w:rFonts w:asciiTheme="minorHAnsi" w:hAnsiTheme="minorHAnsi" w:cs="Arial"/>
          <w:color w:val="000000"/>
        </w:rPr>
        <w:t xml:space="preserve"> settings and improve the</w:t>
      </w:r>
      <w:r w:rsidRPr="00766F6B">
        <w:rPr>
          <w:rFonts w:asciiTheme="minorHAnsi" w:hAnsiTheme="minorHAnsi" w:cs="Arial"/>
          <w:b/>
          <w:color w:val="000000"/>
        </w:rPr>
        <w:t xml:space="preserve"> html5</w:t>
      </w:r>
      <w:r w:rsidRPr="00766F6B">
        <w:rPr>
          <w:rFonts w:asciiTheme="minorHAnsi" w:hAnsiTheme="minorHAnsi" w:cs="Arial"/>
          <w:color w:val="000000"/>
        </w:rPr>
        <w:t xml:space="preserve"> elements style behavior for the UI display.</w:t>
      </w:r>
    </w:p>
    <w:p w:rsidR="00FC6EF2" w:rsidRPr="00766F6B" w:rsidRDefault="00FC6EF2" w:rsidP="00EF34F0">
      <w:pPr>
        <w:numPr>
          <w:ilvl w:val="0"/>
          <w:numId w:val="2"/>
        </w:numPr>
        <w:spacing w:after="0" w:line="240" w:lineRule="auto"/>
        <w:jc w:val="both"/>
        <w:rPr>
          <w:rFonts w:asciiTheme="minorHAnsi" w:hAnsiTheme="minorHAnsi" w:cs="Arial"/>
          <w:bCs/>
          <w:color w:val="000000"/>
        </w:rPr>
      </w:pPr>
      <w:r w:rsidRPr="00766F6B">
        <w:rPr>
          <w:rFonts w:asciiTheme="minorHAnsi" w:hAnsiTheme="minorHAnsi" w:cs="Arial"/>
          <w:color w:val="000000"/>
        </w:rPr>
        <w:t xml:space="preserve">Working with </w:t>
      </w:r>
      <w:r w:rsidRPr="00766F6B">
        <w:rPr>
          <w:rFonts w:asciiTheme="minorHAnsi" w:hAnsiTheme="minorHAnsi" w:cs="Arial"/>
          <w:b/>
          <w:color w:val="000000"/>
        </w:rPr>
        <w:t>Oracle 11g</w:t>
      </w:r>
      <w:r w:rsidRPr="00766F6B">
        <w:rPr>
          <w:rFonts w:asciiTheme="minorHAnsi" w:hAnsiTheme="minorHAnsi" w:cs="Arial"/>
          <w:color w:val="000000"/>
        </w:rPr>
        <w:t xml:space="preserve"> for data management i.e; for data updating, data deleting and to enter new data.</w:t>
      </w:r>
    </w:p>
    <w:p w:rsidR="00B3101D" w:rsidRPr="00766F6B" w:rsidRDefault="00B3101D" w:rsidP="009908C0">
      <w:pPr>
        <w:numPr>
          <w:ilvl w:val="0"/>
          <w:numId w:val="2"/>
        </w:numPr>
        <w:spacing w:after="0" w:line="240" w:lineRule="auto"/>
        <w:jc w:val="both"/>
        <w:rPr>
          <w:rFonts w:asciiTheme="minorHAnsi" w:hAnsiTheme="minorHAnsi" w:cs="Arial"/>
          <w:bCs/>
          <w:color w:val="000000"/>
        </w:rPr>
      </w:pPr>
      <w:r w:rsidRPr="00766F6B">
        <w:rPr>
          <w:rFonts w:asciiTheme="minorHAnsi" w:hAnsiTheme="minorHAnsi" w:cs="Arial"/>
          <w:color w:val="000000"/>
        </w:rPr>
        <w:t>Develop Business logic layer by implementing Oops concepts abstraction, encapsulation, inheritance, polymorphism in C#.</w:t>
      </w:r>
    </w:p>
    <w:p w:rsidR="00A716A0" w:rsidRPr="00766F6B" w:rsidRDefault="00A716A0" w:rsidP="00EF34F0">
      <w:pPr>
        <w:numPr>
          <w:ilvl w:val="0"/>
          <w:numId w:val="2"/>
        </w:numPr>
        <w:spacing w:after="0" w:line="240" w:lineRule="auto"/>
        <w:jc w:val="both"/>
        <w:rPr>
          <w:rFonts w:asciiTheme="minorHAnsi" w:hAnsiTheme="minorHAnsi" w:cs="Arial"/>
          <w:bCs/>
          <w:color w:val="000000"/>
        </w:rPr>
      </w:pPr>
      <w:r w:rsidRPr="00766F6B">
        <w:rPr>
          <w:rFonts w:asciiTheme="minorHAnsi" w:hAnsiTheme="minorHAnsi" w:cs="Arial"/>
          <w:bCs/>
          <w:color w:val="000000"/>
        </w:rPr>
        <w:t>Have worked on </w:t>
      </w:r>
      <w:r w:rsidRPr="00766F6B">
        <w:rPr>
          <w:rFonts w:asciiTheme="minorHAnsi" w:hAnsiTheme="minorHAnsi" w:cs="Arial"/>
          <w:b/>
          <w:bCs/>
          <w:color w:val="000000"/>
        </w:rPr>
        <w:t>VB6</w:t>
      </w:r>
      <w:r w:rsidRPr="00766F6B">
        <w:rPr>
          <w:rFonts w:asciiTheme="minorHAnsi" w:hAnsiTheme="minorHAnsi" w:cs="Arial"/>
          <w:bCs/>
          <w:color w:val="000000"/>
        </w:rPr>
        <w:t> for reporting modules.</w:t>
      </w:r>
    </w:p>
    <w:p w:rsidR="00DB31E9" w:rsidRPr="00766F6B" w:rsidRDefault="0097204D" w:rsidP="002243A4">
      <w:pPr>
        <w:numPr>
          <w:ilvl w:val="0"/>
          <w:numId w:val="2"/>
        </w:numPr>
        <w:spacing w:after="0" w:line="240" w:lineRule="auto"/>
        <w:jc w:val="both"/>
        <w:rPr>
          <w:rFonts w:asciiTheme="minorHAnsi" w:hAnsiTheme="minorHAnsi" w:cs="Arial"/>
          <w:bCs/>
          <w:color w:val="000000"/>
        </w:rPr>
      </w:pPr>
      <w:r w:rsidRPr="00766F6B">
        <w:rPr>
          <w:rFonts w:asciiTheme="minorHAnsi" w:hAnsiTheme="minorHAnsi" w:cs="Arial"/>
          <w:bCs/>
          <w:color w:val="000000"/>
        </w:rPr>
        <w:t> Collected payment for healthcare services provided.</w:t>
      </w:r>
    </w:p>
    <w:p w:rsidR="00B05C71" w:rsidRPr="00766F6B" w:rsidRDefault="00B05C71" w:rsidP="00B05C71">
      <w:pPr>
        <w:pStyle w:val="ColorfulList-Accent12"/>
        <w:numPr>
          <w:ilvl w:val="0"/>
          <w:numId w:val="2"/>
        </w:numPr>
        <w:spacing w:after="0" w:line="240" w:lineRule="auto"/>
        <w:jc w:val="both"/>
        <w:rPr>
          <w:rFonts w:asciiTheme="minorHAnsi" w:hAnsiTheme="minorHAnsi" w:cs="Arial"/>
        </w:rPr>
      </w:pPr>
      <w:r w:rsidRPr="00766F6B">
        <w:rPr>
          <w:rStyle w:val="apple-converted-space"/>
          <w:rFonts w:asciiTheme="minorHAnsi" w:hAnsiTheme="minorHAnsi" w:cs="Arial"/>
        </w:rPr>
        <w:t>Used</w:t>
      </w:r>
      <w:r w:rsidRPr="00766F6B">
        <w:rPr>
          <w:rStyle w:val="apple-converted-space"/>
          <w:rFonts w:asciiTheme="minorHAnsi" w:hAnsiTheme="minorHAnsi" w:cs="Arial"/>
          <w:b/>
        </w:rPr>
        <w:t xml:space="preserve"> NHibernate</w:t>
      </w:r>
      <w:r w:rsidRPr="00766F6B">
        <w:rPr>
          <w:rStyle w:val="apple-converted-space"/>
          <w:rFonts w:asciiTheme="minorHAnsi" w:hAnsiTheme="minorHAnsi" w:cs="Arial"/>
        </w:rPr>
        <w:t xml:space="preserve"> as ORM tool to map classes with tables to enable working with rows as objects.</w:t>
      </w:r>
    </w:p>
    <w:p w:rsidR="00EF34F0" w:rsidRPr="00766F6B" w:rsidRDefault="00EF34F0" w:rsidP="002243A4">
      <w:pPr>
        <w:numPr>
          <w:ilvl w:val="0"/>
          <w:numId w:val="2"/>
        </w:numPr>
        <w:spacing w:after="0" w:line="240" w:lineRule="auto"/>
        <w:jc w:val="both"/>
        <w:rPr>
          <w:rFonts w:asciiTheme="minorHAnsi" w:hAnsiTheme="minorHAnsi" w:cs="Arial"/>
          <w:color w:val="000000"/>
        </w:rPr>
      </w:pPr>
      <w:r w:rsidRPr="00766F6B">
        <w:rPr>
          <w:rFonts w:asciiTheme="minorHAnsi" w:hAnsiTheme="minorHAnsi" w:cs="Arial"/>
          <w:color w:val="000000"/>
        </w:rPr>
        <w:t>Used Validation Controls, CSS in Web Forms for frontend development.</w:t>
      </w:r>
    </w:p>
    <w:p w:rsidR="00B809D9" w:rsidRPr="00766F6B" w:rsidRDefault="00B809D9" w:rsidP="00EF34F0">
      <w:pPr>
        <w:numPr>
          <w:ilvl w:val="0"/>
          <w:numId w:val="2"/>
        </w:numPr>
        <w:spacing w:after="0" w:line="240" w:lineRule="auto"/>
        <w:jc w:val="both"/>
        <w:rPr>
          <w:rFonts w:asciiTheme="minorHAnsi" w:hAnsiTheme="minorHAnsi" w:cs="Arial"/>
          <w:color w:val="000000"/>
        </w:rPr>
      </w:pPr>
      <w:r w:rsidRPr="00766F6B">
        <w:rPr>
          <w:rFonts w:asciiTheme="minorHAnsi" w:hAnsiTheme="minorHAnsi" w:cs="Arial"/>
          <w:color w:val="000000"/>
          <w:shd w:val="clear" w:color="auto" w:fill="FFFFFF"/>
        </w:rPr>
        <w:t>Working with the creational design patterns.</w:t>
      </w:r>
    </w:p>
    <w:p w:rsidR="007D2D43" w:rsidRPr="00766F6B" w:rsidRDefault="007D2D43" w:rsidP="007D2D43">
      <w:pPr>
        <w:numPr>
          <w:ilvl w:val="0"/>
          <w:numId w:val="2"/>
        </w:numPr>
        <w:spacing w:after="0" w:line="240" w:lineRule="auto"/>
        <w:jc w:val="both"/>
        <w:rPr>
          <w:rFonts w:asciiTheme="minorHAnsi" w:hAnsiTheme="minorHAnsi" w:cs="Arial"/>
          <w:color w:val="000000"/>
        </w:rPr>
      </w:pPr>
      <w:r w:rsidRPr="00766F6B">
        <w:rPr>
          <w:rFonts w:asciiTheme="minorHAnsi" w:hAnsiTheme="minorHAnsi" w:cs="Arial"/>
          <w:color w:val="000000"/>
        </w:rPr>
        <w:t> Working with</w:t>
      </w:r>
      <w:r w:rsidRPr="00766F6B">
        <w:rPr>
          <w:rFonts w:asciiTheme="minorHAnsi" w:hAnsiTheme="minorHAnsi" w:cs="Arial"/>
          <w:b/>
          <w:color w:val="000000"/>
        </w:rPr>
        <w:t xml:space="preserve"> Knockout</w:t>
      </w:r>
      <w:r w:rsidRPr="00766F6B">
        <w:rPr>
          <w:rFonts w:asciiTheme="minorHAnsi" w:hAnsiTheme="minorHAnsi" w:cs="Arial"/>
          <w:color w:val="000000"/>
        </w:rPr>
        <w:t xml:space="preserve"> to simplify development of user interfaces by implementing data binding functionality. </w:t>
      </w:r>
    </w:p>
    <w:p w:rsidR="001764CD" w:rsidRPr="00766F6B" w:rsidRDefault="00DC27C6" w:rsidP="00680212">
      <w:pPr>
        <w:numPr>
          <w:ilvl w:val="0"/>
          <w:numId w:val="2"/>
        </w:numPr>
        <w:spacing w:after="0" w:line="240" w:lineRule="auto"/>
        <w:jc w:val="both"/>
        <w:rPr>
          <w:rFonts w:asciiTheme="minorHAnsi" w:hAnsiTheme="minorHAnsi" w:cs="Arial"/>
          <w:color w:val="000000"/>
        </w:rPr>
      </w:pPr>
      <w:r w:rsidRPr="00766F6B">
        <w:rPr>
          <w:rFonts w:asciiTheme="minorHAnsi" w:hAnsiTheme="minorHAnsi" w:cs="Arial"/>
          <w:color w:val="000000"/>
        </w:rPr>
        <w:t xml:space="preserve">Developed applications in </w:t>
      </w:r>
      <w:r w:rsidRPr="00766F6B">
        <w:rPr>
          <w:rFonts w:asciiTheme="minorHAnsi" w:hAnsiTheme="minorHAnsi" w:cs="Arial"/>
          <w:b/>
          <w:color w:val="000000"/>
        </w:rPr>
        <w:t>Test</w:t>
      </w:r>
      <w:r w:rsidRPr="00766F6B">
        <w:rPr>
          <w:rFonts w:asciiTheme="minorHAnsi" w:hAnsiTheme="minorHAnsi" w:cs="Arial"/>
          <w:color w:val="000000"/>
        </w:rPr>
        <w:t xml:space="preserve"> driven environment using Unit testing</w:t>
      </w:r>
      <w:r w:rsidR="00F80677" w:rsidRPr="00766F6B">
        <w:rPr>
          <w:rFonts w:asciiTheme="minorHAnsi" w:hAnsiTheme="minorHAnsi" w:cs="Arial"/>
          <w:color w:val="000000"/>
        </w:rPr>
        <w:t>.</w:t>
      </w:r>
    </w:p>
    <w:p w:rsidR="00F80677" w:rsidRPr="00766F6B" w:rsidRDefault="00F80677" w:rsidP="00F80677">
      <w:pPr>
        <w:numPr>
          <w:ilvl w:val="0"/>
          <w:numId w:val="2"/>
        </w:numPr>
        <w:spacing w:after="0"/>
        <w:jc w:val="both"/>
        <w:rPr>
          <w:rFonts w:asciiTheme="minorHAnsi" w:hAnsiTheme="minorHAnsi" w:cs="Arial"/>
        </w:rPr>
      </w:pPr>
      <w:r w:rsidRPr="00766F6B">
        <w:rPr>
          <w:rFonts w:asciiTheme="minorHAnsi" w:hAnsiTheme="minorHAnsi" w:cs="Arial"/>
        </w:rPr>
        <w:t xml:space="preserve">Experience with </w:t>
      </w:r>
      <w:r w:rsidRPr="00766F6B">
        <w:rPr>
          <w:rFonts w:asciiTheme="minorHAnsi" w:hAnsiTheme="minorHAnsi" w:cs="Arial"/>
          <w:b/>
        </w:rPr>
        <w:t>Web Services, Web Forms, Win Forms, Microsoft .Net Frameworks</w:t>
      </w:r>
      <w:r w:rsidRPr="00766F6B">
        <w:rPr>
          <w:rFonts w:asciiTheme="minorHAnsi" w:hAnsiTheme="minorHAnsi" w:cs="Arial"/>
        </w:rPr>
        <w:t>.</w:t>
      </w:r>
    </w:p>
    <w:p w:rsidR="000D4845" w:rsidRPr="00766F6B" w:rsidRDefault="000D4845" w:rsidP="00DB31E9">
      <w:pPr>
        <w:pStyle w:val="ColorfulList-Accent12"/>
        <w:numPr>
          <w:ilvl w:val="0"/>
          <w:numId w:val="2"/>
        </w:numPr>
        <w:spacing w:after="0" w:line="240" w:lineRule="auto"/>
        <w:jc w:val="both"/>
        <w:rPr>
          <w:rFonts w:asciiTheme="minorHAnsi" w:hAnsiTheme="minorHAnsi" w:cstheme="minorHAnsi"/>
          <w:color w:val="222222"/>
          <w:shd w:val="clear" w:color="auto" w:fill="FFFFFF"/>
        </w:rPr>
      </w:pPr>
      <w:r w:rsidRPr="00766F6B">
        <w:rPr>
          <w:rFonts w:asciiTheme="minorHAnsi" w:hAnsiTheme="minorHAnsi" w:cstheme="minorHAnsi"/>
          <w:color w:val="222222"/>
          <w:shd w:val="clear" w:color="auto" w:fill="FFFFFF"/>
        </w:rPr>
        <w:t xml:space="preserve"> Developed code to validate the user credentials for authenticating user to access the </w:t>
      </w:r>
      <w:r w:rsidRPr="00766F6B">
        <w:rPr>
          <w:rFonts w:asciiTheme="minorHAnsi" w:hAnsiTheme="minorHAnsi" w:cstheme="minorHAnsi"/>
          <w:b/>
          <w:color w:val="222222"/>
          <w:shd w:val="clear" w:color="auto" w:fill="FFFFFF"/>
        </w:rPr>
        <w:t>WCF</w:t>
      </w:r>
      <w:r w:rsidRPr="00766F6B">
        <w:rPr>
          <w:rFonts w:asciiTheme="minorHAnsi" w:hAnsiTheme="minorHAnsi" w:cstheme="minorHAnsi"/>
          <w:color w:val="222222"/>
          <w:shd w:val="clear" w:color="auto" w:fill="FFFFFF"/>
        </w:rPr>
        <w:t xml:space="preserve"> service.</w:t>
      </w:r>
    </w:p>
    <w:p w:rsidR="001C0FC3" w:rsidRPr="00766F6B" w:rsidRDefault="001C0FC3" w:rsidP="00DB31E9">
      <w:pPr>
        <w:pStyle w:val="ColorfulList-Accent12"/>
        <w:numPr>
          <w:ilvl w:val="0"/>
          <w:numId w:val="2"/>
        </w:numPr>
        <w:spacing w:after="0" w:line="240" w:lineRule="auto"/>
        <w:jc w:val="both"/>
        <w:rPr>
          <w:rFonts w:asciiTheme="minorHAnsi" w:hAnsiTheme="minorHAnsi" w:cstheme="minorHAnsi"/>
          <w:color w:val="222222"/>
          <w:shd w:val="clear" w:color="auto" w:fill="FFFFFF"/>
        </w:rPr>
      </w:pPr>
      <w:r w:rsidRPr="00766F6B">
        <w:rPr>
          <w:rFonts w:asciiTheme="minorHAnsi" w:hAnsiTheme="minorHAnsi" w:cstheme="minorHAnsi"/>
          <w:color w:val="000000"/>
          <w:shd w:val="clear" w:color="auto" w:fill="FFFFFF"/>
        </w:rPr>
        <w:t xml:space="preserve">Created </w:t>
      </w:r>
      <w:r w:rsidRPr="00766F6B">
        <w:rPr>
          <w:rFonts w:asciiTheme="minorHAnsi" w:hAnsiTheme="minorHAnsi" w:cstheme="minorHAnsi"/>
          <w:b/>
          <w:color w:val="000000"/>
          <w:shd w:val="clear" w:color="auto" w:fill="FFFFFF"/>
        </w:rPr>
        <w:t>WCF</w:t>
      </w:r>
      <w:r w:rsidRPr="00766F6B">
        <w:rPr>
          <w:rFonts w:asciiTheme="minorHAnsi" w:hAnsiTheme="minorHAnsi" w:cstheme="minorHAnsi"/>
          <w:color w:val="000000"/>
          <w:shd w:val="clear" w:color="auto" w:fill="FFFFFF"/>
        </w:rPr>
        <w:t xml:space="preserve"> Services responsible for communicating and providing real time data from integrated server to Client Application. </w:t>
      </w:r>
    </w:p>
    <w:p w:rsidR="001764CD" w:rsidRPr="00766F6B" w:rsidRDefault="001764CD" w:rsidP="001764CD">
      <w:pPr>
        <w:numPr>
          <w:ilvl w:val="0"/>
          <w:numId w:val="2"/>
        </w:numPr>
        <w:spacing w:after="0" w:line="240" w:lineRule="auto"/>
        <w:jc w:val="both"/>
        <w:rPr>
          <w:rFonts w:asciiTheme="minorHAnsi" w:hAnsiTheme="minorHAnsi" w:cs="Arial"/>
          <w:color w:val="000000"/>
        </w:rPr>
      </w:pPr>
      <w:r w:rsidRPr="00766F6B">
        <w:rPr>
          <w:rFonts w:asciiTheme="minorHAnsi" w:hAnsiTheme="minorHAnsi" w:cs="Arial"/>
          <w:color w:val="000000"/>
        </w:rPr>
        <w:t>Deployed the application and components on the test and production servers.</w:t>
      </w:r>
    </w:p>
    <w:p w:rsidR="00EF34F0" w:rsidRPr="00766F6B" w:rsidRDefault="00EF34F0" w:rsidP="00EF34F0">
      <w:pPr>
        <w:numPr>
          <w:ilvl w:val="0"/>
          <w:numId w:val="2"/>
        </w:numPr>
        <w:shd w:val="clear" w:color="auto" w:fill="FFFFFF"/>
        <w:spacing w:after="0" w:line="336" w:lineRule="atLeast"/>
        <w:rPr>
          <w:rFonts w:asciiTheme="minorHAnsi" w:eastAsia="Times New Roman" w:hAnsiTheme="minorHAnsi" w:cs="Arial"/>
          <w:color w:val="000000"/>
        </w:rPr>
      </w:pPr>
      <w:r w:rsidRPr="00766F6B">
        <w:rPr>
          <w:rFonts w:asciiTheme="minorHAnsi" w:eastAsia="Times New Roman" w:hAnsiTheme="minorHAnsi" w:cs="Arial"/>
          <w:color w:val="000000"/>
        </w:rPr>
        <w:t xml:space="preserve">Design of multiple </w:t>
      </w:r>
      <w:r w:rsidRPr="00766F6B">
        <w:rPr>
          <w:rFonts w:asciiTheme="minorHAnsi" w:eastAsia="Times New Roman" w:hAnsiTheme="minorHAnsi" w:cs="Arial"/>
          <w:b/>
          <w:color w:val="000000"/>
        </w:rPr>
        <w:t>web APIs.</w:t>
      </w:r>
    </w:p>
    <w:p w:rsidR="00EF34F0" w:rsidRPr="00766F6B" w:rsidRDefault="00EF34F0" w:rsidP="00EF34F0">
      <w:pPr>
        <w:numPr>
          <w:ilvl w:val="0"/>
          <w:numId w:val="2"/>
        </w:numPr>
        <w:spacing w:after="0" w:line="240" w:lineRule="auto"/>
        <w:textAlignment w:val="baseline"/>
        <w:rPr>
          <w:rFonts w:asciiTheme="minorHAnsi" w:eastAsia="Times New Roman" w:hAnsiTheme="minorHAnsi" w:cs="Arial"/>
          <w:color w:val="000000"/>
        </w:rPr>
      </w:pPr>
      <w:r w:rsidRPr="00766F6B">
        <w:rPr>
          <w:rFonts w:asciiTheme="minorHAnsi" w:eastAsia="Times New Roman" w:hAnsiTheme="minorHAnsi" w:cs="Arial"/>
          <w:color w:val="000000"/>
        </w:rPr>
        <w:t>Implemented features in ASP.NET MVC application using NHibernate, Structure Map and JQuery.</w:t>
      </w:r>
    </w:p>
    <w:p w:rsidR="00EF34F0" w:rsidRPr="00766F6B" w:rsidRDefault="00EF34F0" w:rsidP="00EF34F0">
      <w:pPr>
        <w:pStyle w:val="ListParagraph"/>
        <w:numPr>
          <w:ilvl w:val="0"/>
          <w:numId w:val="2"/>
        </w:numPr>
        <w:spacing w:after="0" w:line="240" w:lineRule="auto"/>
        <w:jc w:val="both"/>
        <w:rPr>
          <w:rFonts w:asciiTheme="minorHAnsi" w:hAnsiTheme="minorHAnsi" w:cs="Arial"/>
          <w:color w:val="000000"/>
        </w:rPr>
      </w:pPr>
      <w:r w:rsidRPr="00766F6B">
        <w:rPr>
          <w:rFonts w:asciiTheme="minorHAnsi" w:hAnsiTheme="minorHAnsi" w:cs="Arial"/>
          <w:color w:val="000000"/>
        </w:rPr>
        <w:t>Developed Single Page Applications using </w:t>
      </w:r>
      <w:r w:rsidRPr="00766F6B">
        <w:rPr>
          <w:rFonts w:asciiTheme="minorHAnsi" w:hAnsiTheme="minorHAnsi" w:cs="Arial"/>
          <w:b/>
          <w:color w:val="000000"/>
        </w:rPr>
        <w:t>Angular JS</w:t>
      </w:r>
      <w:r w:rsidRPr="00766F6B">
        <w:rPr>
          <w:rFonts w:asciiTheme="minorHAnsi" w:hAnsiTheme="minorHAnsi" w:cs="Arial"/>
          <w:color w:val="000000"/>
        </w:rPr>
        <w:t> and applied Bootstrap</w:t>
      </w:r>
    </w:p>
    <w:p w:rsidR="00EF34F0" w:rsidRPr="00766F6B" w:rsidRDefault="00EF34F0" w:rsidP="00EF34F0">
      <w:pPr>
        <w:numPr>
          <w:ilvl w:val="0"/>
          <w:numId w:val="2"/>
        </w:numPr>
        <w:spacing w:after="0" w:line="240" w:lineRule="auto"/>
        <w:jc w:val="both"/>
        <w:rPr>
          <w:rFonts w:asciiTheme="minorHAnsi" w:hAnsiTheme="minorHAnsi" w:cs="Arial"/>
          <w:color w:val="000000"/>
        </w:rPr>
      </w:pPr>
      <w:r w:rsidRPr="00766F6B">
        <w:rPr>
          <w:rFonts w:asciiTheme="minorHAnsi" w:hAnsiTheme="minorHAnsi" w:cs="Arial"/>
          <w:color w:val="000000"/>
        </w:rPr>
        <w:t>Worked with</w:t>
      </w:r>
      <w:r w:rsidRPr="00766F6B">
        <w:rPr>
          <w:rFonts w:asciiTheme="minorHAnsi" w:hAnsiTheme="minorHAnsi" w:cs="Arial"/>
          <w:b/>
          <w:bCs/>
          <w:color w:val="000000"/>
        </w:rPr>
        <w:t>IIS</w:t>
      </w:r>
      <w:r w:rsidRPr="00766F6B">
        <w:rPr>
          <w:rFonts w:asciiTheme="minorHAnsi" w:hAnsiTheme="minorHAnsi" w:cs="Arial"/>
          <w:bCs/>
          <w:color w:val="000000"/>
        </w:rPr>
        <w:t xml:space="preserve"> and </w:t>
      </w:r>
      <w:r w:rsidRPr="00766F6B">
        <w:rPr>
          <w:rFonts w:asciiTheme="minorHAnsi" w:hAnsiTheme="minorHAnsi" w:cs="Arial"/>
          <w:b/>
          <w:bCs/>
          <w:color w:val="000000"/>
        </w:rPr>
        <w:t>Windows Server 2008</w:t>
      </w:r>
      <w:r w:rsidRPr="00766F6B">
        <w:rPr>
          <w:rFonts w:asciiTheme="minorHAnsi" w:hAnsiTheme="minorHAnsi" w:cs="Arial"/>
          <w:color w:val="000000"/>
        </w:rPr>
        <w:t xml:space="preserve"> during application deployment.</w:t>
      </w:r>
    </w:p>
    <w:p w:rsidR="00EF34F0" w:rsidRPr="00766F6B" w:rsidRDefault="00EF34F0" w:rsidP="00EF34F0">
      <w:pPr>
        <w:numPr>
          <w:ilvl w:val="0"/>
          <w:numId w:val="2"/>
        </w:numPr>
        <w:spacing w:after="0" w:line="240" w:lineRule="auto"/>
        <w:jc w:val="both"/>
        <w:rPr>
          <w:rFonts w:asciiTheme="minorHAnsi" w:hAnsiTheme="minorHAnsi" w:cs="Arial"/>
          <w:bCs/>
          <w:color w:val="000000"/>
        </w:rPr>
      </w:pPr>
      <w:r w:rsidRPr="00766F6B">
        <w:rPr>
          <w:rFonts w:asciiTheme="minorHAnsi" w:hAnsiTheme="minorHAnsi" w:cs="Arial"/>
          <w:bCs/>
          <w:color w:val="000000"/>
        </w:rPr>
        <w:t>Experience on data integration using</w:t>
      </w:r>
      <w:r w:rsidRPr="00766F6B">
        <w:rPr>
          <w:rFonts w:asciiTheme="minorHAnsi" w:hAnsiTheme="minorHAnsi" w:cs="Arial"/>
          <w:b/>
          <w:bCs/>
          <w:color w:val="000000"/>
        </w:rPr>
        <w:t xml:space="preserve"> SSIS.</w:t>
      </w:r>
    </w:p>
    <w:p w:rsidR="00EF34F0" w:rsidRPr="00766F6B" w:rsidRDefault="00EF34F0" w:rsidP="00EF34F0">
      <w:pPr>
        <w:numPr>
          <w:ilvl w:val="0"/>
          <w:numId w:val="2"/>
        </w:numPr>
        <w:spacing w:after="0" w:line="240" w:lineRule="auto"/>
        <w:jc w:val="both"/>
        <w:rPr>
          <w:rFonts w:asciiTheme="minorHAnsi" w:hAnsiTheme="minorHAnsi" w:cs="Arial"/>
          <w:bCs/>
          <w:color w:val="000000"/>
        </w:rPr>
      </w:pPr>
      <w:r w:rsidRPr="00766F6B">
        <w:rPr>
          <w:rFonts w:asciiTheme="minorHAnsi" w:hAnsiTheme="minorHAnsi" w:cs="Arial"/>
          <w:color w:val="000000"/>
          <w:shd w:val="clear" w:color="auto" w:fill="FFFFFF"/>
        </w:rPr>
        <w:t xml:space="preserve">Wrote database triggers in </w:t>
      </w:r>
      <w:r w:rsidRPr="00766F6B">
        <w:rPr>
          <w:rFonts w:asciiTheme="minorHAnsi" w:hAnsiTheme="minorHAnsi" w:cs="Arial"/>
          <w:b/>
          <w:color w:val="000000"/>
          <w:shd w:val="clear" w:color="auto" w:fill="FFFFFF"/>
        </w:rPr>
        <w:t>T-SQL</w:t>
      </w:r>
      <w:r w:rsidRPr="00766F6B">
        <w:rPr>
          <w:rFonts w:asciiTheme="minorHAnsi" w:hAnsiTheme="minorHAnsi" w:cs="Arial"/>
          <w:color w:val="000000"/>
          <w:shd w:val="clear" w:color="auto" w:fill="FFFFFF"/>
        </w:rPr>
        <w:t xml:space="preserve"> to check the referential integrity of the database.</w:t>
      </w:r>
    </w:p>
    <w:p w:rsidR="00F66B8A" w:rsidRPr="00766F6B" w:rsidRDefault="00C4140F" w:rsidP="00EF34F0">
      <w:pPr>
        <w:numPr>
          <w:ilvl w:val="0"/>
          <w:numId w:val="2"/>
        </w:numPr>
        <w:spacing w:after="0" w:line="240" w:lineRule="auto"/>
        <w:jc w:val="both"/>
        <w:rPr>
          <w:rFonts w:asciiTheme="minorHAnsi" w:hAnsiTheme="minorHAnsi" w:cs="Arial"/>
          <w:bCs/>
          <w:color w:val="000000"/>
        </w:rPr>
      </w:pPr>
      <w:r w:rsidRPr="00766F6B">
        <w:rPr>
          <w:rFonts w:asciiTheme="minorHAnsi" w:hAnsiTheme="minorHAnsi" w:cs="Arial"/>
          <w:color w:val="000000"/>
          <w:shd w:val="clear" w:color="auto" w:fill="FFFFFF"/>
        </w:rPr>
        <w:t xml:space="preserve">Working with </w:t>
      </w:r>
      <w:r w:rsidRPr="00766F6B">
        <w:rPr>
          <w:rFonts w:asciiTheme="minorHAnsi" w:hAnsiTheme="minorHAnsi" w:cs="Arial"/>
          <w:b/>
          <w:color w:val="000000"/>
          <w:shd w:val="clear" w:color="auto" w:fill="FFFFFF"/>
        </w:rPr>
        <w:t>Winforms</w:t>
      </w:r>
      <w:r w:rsidR="00F66B8A" w:rsidRPr="00766F6B">
        <w:rPr>
          <w:rFonts w:asciiTheme="minorHAnsi" w:hAnsiTheme="minorHAnsi" w:cs="Arial"/>
          <w:color w:val="000000"/>
          <w:shd w:val="clear" w:color="auto" w:fill="FFFFFF"/>
        </w:rPr>
        <w:t>to provide Graphical user Interface components to the .Net Framework.</w:t>
      </w:r>
    </w:p>
    <w:p w:rsidR="00EF34F0" w:rsidRPr="00766F6B" w:rsidRDefault="00EF34F0" w:rsidP="00680212">
      <w:pPr>
        <w:numPr>
          <w:ilvl w:val="0"/>
          <w:numId w:val="2"/>
        </w:numPr>
        <w:spacing w:after="0" w:line="240" w:lineRule="auto"/>
        <w:jc w:val="both"/>
        <w:rPr>
          <w:rFonts w:asciiTheme="minorHAnsi" w:hAnsiTheme="minorHAnsi" w:cs="Arial"/>
          <w:bCs/>
          <w:color w:val="000000"/>
        </w:rPr>
      </w:pPr>
      <w:r w:rsidRPr="00766F6B">
        <w:rPr>
          <w:rFonts w:asciiTheme="minorHAnsi" w:hAnsiTheme="minorHAnsi" w:cs="Arial"/>
          <w:bCs/>
          <w:color w:val="000000"/>
        </w:rPr>
        <w:t>Designed class libraries</w:t>
      </w:r>
      <w:r w:rsidRPr="00766F6B">
        <w:rPr>
          <w:rFonts w:asciiTheme="minorHAnsi" w:hAnsiTheme="minorHAnsi" w:cs="Arial"/>
          <w:color w:val="000000"/>
        </w:rPr>
        <w:t xml:space="preserve"> for database connection using </w:t>
      </w:r>
      <w:r w:rsidRPr="00766F6B">
        <w:rPr>
          <w:rFonts w:asciiTheme="minorHAnsi" w:hAnsiTheme="minorHAnsi" w:cs="Arial"/>
          <w:bCs/>
          <w:color w:val="000000"/>
        </w:rPr>
        <w:t>ADO.NET.</w:t>
      </w:r>
    </w:p>
    <w:p w:rsidR="00EF34F0" w:rsidRPr="00766F6B" w:rsidRDefault="00EF34F0" w:rsidP="00EF34F0">
      <w:pPr>
        <w:numPr>
          <w:ilvl w:val="0"/>
          <w:numId w:val="2"/>
        </w:numPr>
        <w:spacing w:after="0" w:line="240" w:lineRule="auto"/>
        <w:jc w:val="both"/>
        <w:rPr>
          <w:rFonts w:asciiTheme="minorHAnsi" w:hAnsiTheme="minorHAnsi" w:cs="Arial"/>
          <w:bCs/>
          <w:color w:val="000000"/>
        </w:rPr>
      </w:pPr>
      <w:r w:rsidRPr="00766F6B">
        <w:rPr>
          <w:rFonts w:asciiTheme="minorHAnsi" w:hAnsiTheme="minorHAnsi" w:cs="Arial"/>
          <w:color w:val="000000"/>
        </w:rPr>
        <w:t xml:space="preserve">Created </w:t>
      </w:r>
      <w:r w:rsidRPr="00766F6B">
        <w:rPr>
          <w:rFonts w:asciiTheme="minorHAnsi" w:hAnsiTheme="minorHAnsi" w:cs="Arial"/>
          <w:bCs/>
          <w:color w:val="000000"/>
        </w:rPr>
        <w:t>Stored Procedures, PL/SQL statements, Functions</w:t>
      </w:r>
      <w:r w:rsidRPr="00766F6B">
        <w:rPr>
          <w:rFonts w:asciiTheme="minorHAnsi" w:hAnsiTheme="minorHAnsi" w:cs="Arial"/>
          <w:color w:val="000000"/>
        </w:rPr>
        <w:t xml:space="preserve"> to manipulate the databases.</w:t>
      </w:r>
    </w:p>
    <w:p w:rsidR="00EF34F0" w:rsidRPr="00766F6B" w:rsidRDefault="00EF34F0" w:rsidP="00EF34F0">
      <w:pPr>
        <w:numPr>
          <w:ilvl w:val="0"/>
          <w:numId w:val="2"/>
        </w:numPr>
        <w:spacing w:after="0" w:line="240" w:lineRule="auto"/>
        <w:jc w:val="both"/>
        <w:rPr>
          <w:rFonts w:asciiTheme="minorHAnsi" w:hAnsiTheme="minorHAnsi" w:cs="Arial"/>
          <w:color w:val="000000"/>
        </w:rPr>
      </w:pPr>
      <w:r w:rsidRPr="00766F6B">
        <w:rPr>
          <w:rFonts w:asciiTheme="minorHAnsi" w:hAnsiTheme="minorHAnsi" w:cs="Arial"/>
          <w:color w:val="000000"/>
        </w:rPr>
        <w:t xml:space="preserve">Used </w:t>
      </w:r>
      <w:r w:rsidRPr="00766F6B">
        <w:rPr>
          <w:rFonts w:asciiTheme="minorHAnsi" w:hAnsiTheme="minorHAnsi" w:cs="Arial"/>
          <w:b/>
          <w:color w:val="000000"/>
        </w:rPr>
        <w:t>TFS</w:t>
      </w:r>
      <w:r w:rsidRPr="00766F6B">
        <w:rPr>
          <w:rFonts w:asciiTheme="minorHAnsi" w:hAnsiTheme="minorHAnsi" w:cs="Arial"/>
          <w:color w:val="000000"/>
        </w:rPr>
        <w:t xml:space="preserve"> for the purpose of project tracking and Source Control.</w:t>
      </w:r>
    </w:p>
    <w:p w:rsidR="00EF34F0" w:rsidRPr="00766F6B" w:rsidRDefault="00EF34F0" w:rsidP="00EF34F0">
      <w:pPr>
        <w:spacing w:after="0" w:line="240" w:lineRule="auto"/>
        <w:jc w:val="both"/>
        <w:rPr>
          <w:rFonts w:asciiTheme="minorHAnsi" w:hAnsiTheme="minorHAnsi" w:cs="Arial"/>
          <w:color w:val="000000"/>
        </w:rPr>
      </w:pPr>
      <w:r w:rsidRPr="00766F6B">
        <w:rPr>
          <w:rFonts w:asciiTheme="minorHAnsi" w:hAnsiTheme="minorHAnsi" w:cs="Arial"/>
          <w:b/>
          <w:bCs/>
          <w:color w:val="000000"/>
          <w:u w:val="single"/>
        </w:rPr>
        <w:t>Environment:</w:t>
      </w:r>
      <w:r w:rsidRPr="00766F6B">
        <w:rPr>
          <w:rFonts w:asciiTheme="minorHAnsi" w:hAnsiTheme="minorHAnsi" w:cs="Arial"/>
          <w:bCs/>
          <w:color w:val="000000"/>
        </w:rPr>
        <w:t xml:space="preserve"> ASP</w:t>
      </w:r>
      <w:r w:rsidRPr="00766F6B">
        <w:rPr>
          <w:rFonts w:asciiTheme="minorHAnsi" w:hAnsiTheme="minorHAnsi" w:cs="Arial"/>
          <w:color w:val="000000"/>
        </w:rPr>
        <w:t>.NET 4.0; C#;  Web Services;</w:t>
      </w:r>
      <w:r w:rsidR="00711EE5" w:rsidRPr="00766F6B">
        <w:rPr>
          <w:rFonts w:asciiTheme="minorHAnsi" w:hAnsiTheme="minorHAnsi" w:cs="Arial"/>
          <w:color w:val="000000"/>
        </w:rPr>
        <w:t xml:space="preserve"> Winforms,</w:t>
      </w:r>
      <w:r w:rsidR="00492732" w:rsidRPr="00766F6B">
        <w:rPr>
          <w:rFonts w:asciiTheme="minorHAnsi" w:hAnsiTheme="minorHAnsi" w:cs="Arial"/>
          <w:color w:val="000000"/>
        </w:rPr>
        <w:t xml:space="preserve"> WCF; MVC 4.0; WWF</w:t>
      </w:r>
      <w:r w:rsidRPr="00766F6B">
        <w:rPr>
          <w:rFonts w:asciiTheme="minorHAnsi" w:hAnsiTheme="minorHAnsi" w:cs="Arial"/>
          <w:color w:val="000000"/>
        </w:rPr>
        <w:t>; HTML; CSS; IIS, Visual Studio 2012; Pl/SQL, SQL Server 2008 R2; SQL Server Management Studio 2012;</w:t>
      </w:r>
      <w:r w:rsidR="00C500DB" w:rsidRPr="00C500DB">
        <w:rPr>
          <w:rFonts w:asciiTheme="minorHAnsi" w:hAnsiTheme="minorHAnsi" w:cstheme="minorHAnsi"/>
          <w:color w:val="222222"/>
          <w:shd w:val="clear" w:color="auto" w:fill="FFFFFF"/>
        </w:rPr>
        <w:t xml:space="preserve"> </w:t>
      </w:r>
      <w:r w:rsidR="00C500DB" w:rsidRPr="00C500DB">
        <w:rPr>
          <w:rFonts w:asciiTheme="minorHAnsi" w:hAnsiTheme="minorHAnsi" w:cs="Arial"/>
          <w:color w:val="000000"/>
        </w:rPr>
        <w:t>T-SQL</w:t>
      </w:r>
      <w:r w:rsidR="00C500DB">
        <w:rPr>
          <w:rFonts w:asciiTheme="minorHAnsi" w:hAnsiTheme="minorHAnsi" w:cs="Arial"/>
          <w:color w:val="000000"/>
        </w:rPr>
        <w:t>,</w:t>
      </w:r>
      <w:r w:rsidR="00C500DB" w:rsidRPr="00C500DB">
        <w:rPr>
          <w:rFonts w:asciiTheme="minorHAnsi" w:hAnsiTheme="minorHAnsi" w:cs="Arial"/>
          <w:color w:val="000000"/>
        </w:rPr>
        <w:t xml:space="preserve"> </w:t>
      </w:r>
      <w:r w:rsidR="003F7B3C" w:rsidRPr="00766F6B">
        <w:rPr>
          <w:rFonts w:asciiTheme="minorHAnsi" w:hAnsiTheme="minorHAnsi" w:cs="Arial"/>
          <w:color w:val="000000"/>
        </w:rPr>
        <w:t xml:space="preserve">Oracle 11g; </w:t>
      </w:r>
      <w:r w:rsidR="000A7BDA" w:rsidRPr="00766F6B">
        <w:rPr>
          <w:rFonts w:asciiTheme="minorHAnsi" w:hAnsiTheme="minorHAnsi" w:cs="Arial"/>
          <w:color w:val="000000"/>
        </w:rPr>
        <w:t>VB 6.0,</w:t>
      </w:r>
      <w:r w:rsidR="00280AB2" w:rsidRPr="00766F6B">
        <w:rPr>
          <w:rFonts w:asciiTheme="minorHAnsi" w:hAnsiTheme="minorHAnsi" w:cs="Arial"/>
          <w:color w:val="000000"/>
        </w:rPr>
        <w:t>Angular js, Knockout js,</w:t>
      </w:r>
      <w:r w:rsidRPr="00766F6B">
        <w:rPr>
          <w:rFonts w:asciiTheme="minorHAnsi" w:eastAsia="Arial" w:hAnsiTheme="minorHAnsi" w:cs="Arial"/>
          <w:color w:val="000000"/>
        </w:rPr>
        <w:t>Entity Framework</w:t>
      </w:r>
      <w:r w:rsidRPr="00766F6B">
        <w:rPr>
          <w:rFonts w:asciiTheme="minorHAnsi" w:hAnsiTheme="minorHAnsi" w:cs="Arial"/>
          <w:color w:val="000000"/>
        </w:rPr>
        <w:t xml:space="preserve"> 5.0/6.0;AJAX; ADO.NET Framework;</w:t>
      </w:r>
      <w:r w:rsidR="0039035E">
        <w:rPr>
          <w:rFonts w:asciiTheme="minorHAnsi" w:hAnsiTheme="minorHAnsi" w:cs="Arial"/>
          <w:color w:val="000000"/>
        </w:rPr>
        <w:t xml:space="preserve"> MVC Architecture; TFS,SSIS</w:t>
      </w:r>
      <w:bookmarkStart w:id="1" w:name="_GoBack"/>
      <w:bookmarkEnd w:id="1"/>
    </w:p>
    <w:p w:rsidR="00EF34F0" w:rsidRPr="00766F6B" w:rsidRDefault="00EF34F0" w:rsidP="00EF34F0">
      <w:pPr>
        <w:spacing w:after="0" w:line="240" w:lineRule="auto"/>
        <w:jc w:val="both"/>
        <w:rPr>
          <w:rFonts w:asciiTheme="minorHAnsi" w:hAnsiTheme="minorHAnsi" w:cs="Arial"/>
          <w:color w:val="000000"/>
        </w:rPr>
      </w:pPr>
    </w:p>
    <w:p w:rsidR="008D213C" w:rsidRPr="008D213C" w:rsidRDefault="00513C29" w:rsidP="008D213C">
      <w:pPr>
        <w:shd w:val="clear" w:color="auto" w:fill="E0E0E0"/>
        <w:spacing w:before="100" w:beforeAutospacing="1"/>
        <w:rPr>
          <w:rFonts w:asciiTheme="minorHAnsi" w:hAnsiTheme="minorHAnsi" w:cs="Arial"/>
          <w:b/>
          <w:bCs/>
        </w:rPr>
      </w:pPr>
      <w:r w:rsidRPr="00766F6B">
        <w:rPr>
          <w:rFonts w:asciiTheme="minorHAnsi" w:hAnsiTheme="minorHAnsi" w:cs="Arial"/>
          <w:b/>
          <w:bCs/>
          <w:u w:val="single"/>
        </w:rPr>
        <w:t>Client:</w:t>
      </w:r>
      <w:r w:rsidR="00C500DB">
        <w:rPr>
          <w:rFonts w:asciiTheme="minorHAnsi" w:hAnsiTheme="minorHAnsi" w:cs="Arial"/>
          <w:b/>
          <w:bCs/>
          <w:u w:val="single"/>
        </w:rPr>
        <w:t xml:space="preserve"> </w:t>
      </w:r>
      <w:r w:rsidR="008D213C">
        <w:rPr>
          <w:rFonts w:asciiTheme="minorHAnsi" w:hAnsiTheme="minorHAnsi" w:cs="Arial"/>
          <w:b/>
          <w:bCs/>
        </w:rPr>
        <w:t>CVS Care,</w:t>
      </w:r>
      <w:r w:rsidR="00C500DB">
        <w:rPr>
          <w:rFonts w:asciiTheme="minorHAnsi" w:hAnsiTheme="minorHAnsi" w:cs="Arial"/>
          <w:b/>
          <w:bCs/>
        </w:rPr>
        <w:t xml:space="preserve"> </w:t>
      </w:r>
      <w:r w:rsidR="008D213C">
        <w:rPr>
          <w:rFonts w:asciiTheme="minorHAnsi" w:hAnsiTheme="minorHAnsi" w:cs="Arial"/>
          <w:b/>
          <w:bCs/>
        </w:rPr>
        <w:t>Woonsocket,</w:t>
      </w:r>
      <w:r w:rsidR="00C500DB">
        <w:rPr>
          <w:rFonts w:asciiTheme="minorHAnsi" w:hAnsiTheme="minorHAnsi" w:cs="Arial"/>
          <w:b/>
          <w:bCs/>
        </w:rPr>
        <w:t xml:space="preserve"> </w:t>
      </w:r>
      <w:r w:rsidR="008D213C">
        <w:rPr>
          <w:rFonts w:asciiTheme="minorHAnsi" w:hAnsiTheme="minorHAnsi" w:cs="Arial"/>
          <w:b/>
          <w:bCs/>
        </w:rPr>
        <w:t xml:space="preserve">RI </w:t>
      </w:r>
      <w:r w:rsidR="00C500DB">
        <w:rPr>
          <w:rFonts w:asciiTheme="minorHAnsi" w:hAnsiTheme="minorHAnsi" w:cs="Arial"/>
          <w:b/>
          <w:bCs/>
        </w:rPr>
        <w:tab/>
      </w:r>
      <w:r w:rsidR="00C500DB">
        <w:rPr>
          <w:rFonts w:asciiTheme="minorHAnsi" w:hAnsiTheme="minorHAnsi" w:cs="Arial"/>
          <w:b/>
          <w:bCs/>
        </w:rPr>
        <w:tab/>
      </w:r>
      <w:r w:rsidR="00C500DB">
        <w:rPr>
          <w:rFonts w:asciiTheme="minorHAnsi" w:hAnsiTheme="minorHAnsi" w:cs="Arial"/>
          <w:b/>
          <w:bCs/>
        </w:rPr>
        <w:tab/>
      </w:r>
      <w:r w:rsidR="00C500DB">
        <w:rPr>
          <w:rFonts w:asciiTheme="minorHAnsi" w:hAnsiTheme="minorHAnsi" w:cs="Arial"/>
          <w:b/>
          <w:bCs/>
        </w:rPr>
        <w:tab/>
      </w:r>
      <w:r w:rsidR="00C500DB">
        <w:rPr>
          <w:rFonts w:asciiTheme="minorHAnsi" w:hAnsiTheme="minorHAnsi" w:cs="Arial"/>
          <w:b/>
          <w:bCs/>
        </w:rPr>
        <w:tab/>
      </w:r>
      <w:r w:rsidR="00C500DB">
        <w:rPr>
          <w:rFonts w:asciiTheme="minorHAnsi" w:hAnsiTheme="minorHAnsi" w:cs="Arial"/>
          <w:b/>
          <w:bCs/>
        </w:rPr>
        <w:tab/>
        <w:t xml:space="preserve">            </w:t>
      </w:r>
      <w:r w:rsidR="008D213C">
        <w:rPr>
          <w:rFonts w:asciiTheme="minorHAnsi" w:hAnsiTheme="minorHAnsi" w:cs="Arial"/>
          <w:b/>
          <w:bCs/>
        </w:rPr>
        <w:t>May’13</w:t>
      </w:r>
      <w:r w:rsidR="00FA13CA">
        <w:rPr>
          <w:rFonts w:asciiTheme="minorHAnsi" w:hAnsiTheme="minorHAnsi" w:cs="Arial"/>
          <w:b/>
          <w:bCs/>
        </w:rPr>
        <w:t>-</w:t>
      </w:r>
      <w:r w:rsidR="008D213C">
        <w:rPr>
          <w:rFonts w:asciiTheme="minorHAnsi" w:hAnsiTheme="minorHAnsi" w:cs="Arial"/>
          <w:b/>
          <w:bCs/>
        </w:rPr>
        <w:t xml:space="preserve">June’14                                  </w:t>
      </w:r>
      <w:r w:rsidR="00EF34F0" w:rsidRPr="00766F6B">
        <w:rPr>
          <w:rFonts w:asciiTheme="minorHAnsi" w:hAnsiTheme="minorHAnsi" w:cs="Arial"/>
          <w:b/>
          <w:bCs/>
          <w:u w:val="single"/>
        </w:rPr>
        <w:t>Role:</w:t>
      </w:r>
      <w:r w:rsidR="00EF34F0" w:rsidRPr="00766F6B">
        <w:rPr>
          <w:rFonts w:asciiTheme="minorHAnsi" w:hAnsiTheme="minorHAnsi" w:cs="Arial"/>
          <w:b/>
          <w:bCs/>
        </w:rPr>
        <w:t xml:space="preserve"> Sr.NET Developer  </w:t>
      </w:r>
    </w:p>
    <w:p w:rsidR="00513C29" w:rsidRPr="00766F6B" w:rsidRDefault="003963D0" w:rsidP="00172A11">
      <w:pPr>
        <w:pStyle w:val="NormalWeb"/>
        <w:spacing w:after="0"/>
        <w:jc w:val="both"/>
        <w:rPr>
          <w:rFonts w:asciiTheme="minorHAnsi" w:hAnsiTheme="minorHAnsi" w:cs="Arial"/>
          <w:bCs/>
          <w:color w:val="000000"/>
          <w:sz w:val="22"/>
          <w:szCs w:val="22"/>
          <w:lang w:val="en-US"/>
        </w:rPr>
      </w:pPr>
      <w:r w:rsidRPr="00766F6B">
        <w:rPr>
          <w:rFonts w:asciiTheme="minorHAnsi" w:hAnsiTheme="minorHAnsi" w:cs="Arial"/>
          <w:b/>
          <w:bCs/>
          <w:color w:val="000000"/>
          <w:sz w:val="22"/>
          <w:szCs w:val="22"/>
          <w:u w:val="single"/>
        </w:rPr>
        <w:t xml:space="preserve">Project Description: </w:t>
      </w:r>
      <w:r w:rsidRPr="00D401C8">
        <w:rPr>
          <w:rFonts w:asciiTheme="minorHAnsi" w:hAnsiTheme="minorHAnsi" w:cs="Arial"/>
          <w:bCs/>
          <w:sz w:val="22"/>
          <w:szCs w:val="22"/>
          <w:lang w:val="en-US"/>
        </w:rPr>
        <w:t>I worked on various projects with several different teams focusing on applications to help legislators or their staff manage</w:t>
      </w:r>
      <w:r w:rsidR="00766F6B" w:rsidRPr="00D401C8">
        <w:rPr>
          <w:rFonts w:asciiTheme="minorHAnsi" w:hAnsiTheme="minorHAnsi" w:cs="Arial"/>
          <w:bCs/>
          <w:sz w:val="22"/>
          <w:szCs w:val="22"/>
          <w:lang w:val="en-US"/>
        </w:rPr>
        <w:t>r</w:t>
      </w:r>
      <w:r w:rsidRPr="00D401C8">
        <w:rPr>
          <w:rFonts w:asciiTheme="minorHAnsi" w:hAnsiTheme="minorHAnsi" w:cs="Arial"/>
          <w:bCs/>
          <w:sz w:val="22"/>
          <w:szCs w:val="22"/>
          <w:lang w:val="en-US"/>
        </w:rPr>
        <w:t xml:space="preserve"> and track bills and propositions through amending, voting, chaptering and the workflow of laws passed in the state legislature.</w:t>
      </w:r>
    </w:p>
    <w:p w:rsidR="003C4A2A" w:rsidRPr="00766F6B" w:rsidRDefault="003C4A2A" w:rsidP="003C4A2A">
      <w:pPr>
        <w:pStyle w:val="NormalWeb"/>
        <w:spacing w:before="0" w:beforeAutospacing="0" w:after="0" w:afterAutospacing="0"/>
        <w:jc w:val="both"/>
        <w:rPr>
          <w:rFonts w:asciiTheme="minorHAnsi" w:hAnsiTheme="minorHAnsi" w:cs="Arial"/>
          <w:b/>
          <w:bCs/>
          <w:color w:val="000000"/>
          <w:sz w:val="22"/>
          <w:szCs w:val="22"/>
          <w:u w:val="single"/>
        </w:rPr>
      </w:pPr>
      <w:r w:rsidRPr="00766F6B">
        <w:rPr>
          <w:rFonts w:asciiTheme="minorHAnsi" w:hAnsiTheme="minorHAnsi" w:cs="Arial"/>
          <w:b/>
          <w:bCs/>
          <w:color w:val="000000"/>
          <w:sz w:val="22"/>
          <w:szCs w:val="22"/>
          <w:u w:val="single"/>
        </w:rPr>
        <w:lastRenderedPageBreak/>
        <w:t>Responsibilities:</w:t>
      </w:r>
    </w:p>
    <w:p w:rsidR="003C4A2A" w:rsidRPr="00766F6B" w:rsidRDefault="003C4A2A" w:rsidP="003C4A2A">
      <w:pPr>
        <w:pStyle w:val="NormalWeb"/>
        <w:spacing w:before="0" w:beforeAutospacing="0" w:after="0" w:afterAutospacing="0"/>
        <w:jc w:val="both"/>
        <w:rPr>
          <w:rFonts w:asciiTheme="minorHAnsi" w:hAnsiTheme="minorHAnsi" w:cs="Arial"/>
          <w:b/>
          <w:bCs/>
          <w:color w:val="000000"/>
          <w:sz w:val="22"/>
          <w:szCs w:val="22"/>
          <w:u w:val="single"/>
        </w:rPr>
      </w:pPr>
    </w:p>
    <w:p w:rsidR="00DA3479" w:rsidRPr="00766F6B" w:rsidRDefault="00DA3479" w:rsidP="00DA3479">
      <w:pPr>
        <w:pStyle w:val="ColorfulList-Accent12"/>
        <w:numPr>
          <w:ilvl w:val="0"/>
          <w:numId w:val="8"/>
        </w:numPr>
        <w:spacing w:after="0" w:line="240" w:lineRule="auto"/>
        <w:jc w:val="both"/>
        <w:rPr>
          <w:rStyle w:val="apple-converted-space"/>
          <w:rFonts w:asciiTheme="minorHAnsi" w:hAnsiTheme="minorHAnsi" w:cstheme="minorHAnsi"/>
        </w:rPr>
      </w:pPr>
      <w:r w:rsidRPr="00766F6B">
        <w:rPr>
          <w:rFonts w:asciiTheme="minorHAnsi" w:hAnsiTheme="minorHAnsi" w:cstheme="minorHAnsi"/>
        </w:rPr>
        <w:t>Involved in gathering of requirements and creation of functional specifications for the project, based on the existing use cases and new use cases proposed by the client</w:t>
      </w:r>
      <w:r w:rsidRPr="00766F6B">
        <w:rPr>
          <w:rStyle w:val="apple-converted-space"/>
          <w:rFonts w:asciiTheme="minorHAnsi" w:hAnsiTheme="minorHAnsi" w:cstheme="minorHAnsi"/>
        </w:rPr>
        <w:t>.</w:t>
      </w:r>
    </w:p>
    <w:p w:rsidR="00DA3479" w:rsidRPr="00766F6B" w:rsidRDefault="00DA3479" w:rsidP="00DA3479">
      <w:pPr>
        <w:pStyle w:val="ColorfulList-Accent12"/>
        <w:numPr>
          <w:ilvl w:val="0"/>
          <w:numId w:val="8"/>
        </w:numPr>
        <w:spacing w:after="0" w:line="240" w:lineRule="auto"/>
        <w:jc w:val="both"/>
        <w:rPr>
          <w:rFonts w:asciiTheme="minorHAnsi" w:hAnsiTheme="minorHAnsi" w:cstheme="minorHAnsi"/>
          <w:color w:val="000000"/>
        </w:rPr>
      </w:pPr>
      <w:r w:rsidRPr="00766F6B">
        <w:rPr>
          <w:rStyle w:val="apple-converted-space"/>
          <w:rFonts w:asciiTheme="minorHAnsi" w:hAnsiTheme="minorHAnsi" w:cstheme="minorHAnsi"/>
        </w:rPr>
        <w:t xml:space="preserve">Involved throughout in Software Development Life Cycle </w:t>
      </w:r>
      <w:r w:rsidRPr="00766F6B">
        <w:rPr>
          <w:rStyle w:val="apple-converted-space"/>
          <w:rFonts w:asciiTheme="minorHAnsi" w:hAnsiTheme="minorHAnsi" w:cstheme="minorHAnsi"/>
          <w:b/>
        </w:rPr>
        <w:t>(SDLC)</w:t>
      </w:r>
      <w:r w:rsidRPr="00766F6B">
        <w:rPr>
          <w:rStyle w:val="apple-converted-space"/>
          <w:rFonts w:asciiTheme="minorHAnsi" w:hAnsiTheme="minorHAnsi" w:cstheme="minorHAnsi"/>
        </w:rPr>
        <w:t xml:space="preserve"> process.</w:t>
      </w:r>
    </w:p>
    <w:p w:rsidR="00DA3479" w:rsidRPr="00766F6B" w:rsidRDefault="00DA3479" w:rsidP="00DA3479">
      <w:pPr>
        <w:pStyle w:val="ColorfulList-Accent12"/>
        <w:numPr>
          <w:ilvl w:val="0"/>
          <w:numId w:val="8"/>
        </w:numPr>
        <w:spacing w:after="0" w:line="240" w:lineRule="auto"/>
        <w:jc w:val="both"/>
        <w:rPr>
          <w:rFonts w:asciiTheme="minorHAnsi" w:hAnsiTheme="minorHAnsi" w:cstheme="minorHAnsi"/>
          <w:bCs/>
        </w:rPr>
      </w:pPr>
      <w:r w:rsidRPr="00766F6B">
        <w:rPr>
          <w:rFonts w:asciiTheme="minorHAnsi" w:hAnsiTheme="minorHAnsi" w:cstheme="minorHAnsi"/>
          <w:color w:val="000000"/>
        </w:rPr>
        <w:t xml:space="preserve">Used </w:t>
      </w:r>
      <w:r w:rsidRPr="00766F6B">
        <w:rPr>
          <w:rFonts w:asciiTheme="minorHAnsi" w:hAnsiTheme="minorHAnsi" w:cstheme="minorHAnsi"/>
          <w:b/>
          <w:color w:val="000000"/>
        </w:rPr>
        <w:t>C#.Net</w:t>
      </w:r>
      <w:r w:rsidRPr="00766F6B">
        <w:rPr>
          <w:rFonts w:asciiTheme="minorHAnsi" w:hAnsiTheme="minorHAnsi" w:cstheme="minorHAnsi"/>
          <w:color w:val="000000"/>
        </w:rPr>
        <w:t xml:space="preserve"> to implement business logic.</w:t>
      </w:r>
    </w:p>
    <w:p w:rsidR="00DA3479" w:rsidRPr="00766F6B" w:rsidRDefault="00DA3479" w:rsidP="00DA3479">
      <w:pPr>
        <w:pStyle w:val="ColorfulList-Accent12"/>
        <w:numPr>
          <w:ilvl w:val="0"/>
          <w:numId w:val="8"/>
        </w:numPr>
        <w:spacing w:after="0" w:line="240" w:lineRule="auto"/>
        <w:jc w:val="both"/>
        <w:rPr>
          <w:rFonts w:asciiTheme="minorHAnsi" w:hAnsiTheme="minorHAnsi" w:cstheme="minorHAnsi"/>
        </w:rPr>
      </w:pPr>
      <w:r w:rsidRPr="00766F6B">
        <w:rPr>
          <w:rFonts w:asciiTheme="minorHAnsi" w:hAnsiTheme="minorHAnsi" w:cstheme="minorHAnsi"/>
          <w:bCs/>
        </w:rPr>
        <w:t xml:space="preserve">Developed </w:t>
      </w:r>
      <w:r w:rsidRPr="00766F6B">
        <w:rPr>
          <w:rFonts w:asciiTheme="minorHAnsi" w:hAnsiTheme="minorHAnsi" w:cstheme="minorHAnsi"/>
        </w:rPr>
        <w:t>Web Services to identify employee hierarchy and contact info</w:t>
      </w:r>
      <w:r w:rsidRPr="00766F6B">
        <w:rPr>
          <w:rFonts w:asciiTheme="minorHAnsi" w:hAnsiTheme="minorHAnsi" w:cstheme="minorHAnsi"/>
          <w:bCs/>
        </w:rPr>
        <w:t xml:space="preserve"> for budget approval process and also consumed them in front end to auto-populate hierarchy for better user experience.</w:t>
      </w:r>
    </w:p>
    <w:p w:rsidR="00DA3479" w:rsidRPr="00766F6B" w:rsidRDefault="00DA3479" w:rsidP="00CB3773">
      <w:pPr>
        <w:pStyle w:val="ColorfulList-Accent11"/>
        <w:numPr>
          <w:ilvl w:val="0"/>
          <w:numId w:val="8"/>
        </w:numPr>
        <w:suppressAutoHyphens/>
        <w:spacing w:before="0" w:after="0" w:line="100" w:lineRule="atLeast"/>
        <w:rPr>
          <w:rStyle w:val="apple-converted-space"/>
          <w:rFonts w:asciiTheme="minorHAnsi" w:hAnsiTheme="minorHAnsi" w:cstheme="minorHAnsi"/>
          <w:color w:val="252525"/>
          <w:shd w:val="clear" w:color="auto" w:fill="FFFFFF"/>
        </w:rPr>
      </w:pPr>
      <w:r w:rsidRPr="00766F6B">
        <w:rPr>
          <w:rFonts w:asciiTheme="minorHAnsi" w:hAnsiTheme="minorHAnsi" w:cstheme="minorHAnsi"/>
          <w:color w:val="252525"/>
          <w:shd w:val="clear" w:color="auto" w:fill="FFFFFF"/>
        </w:rPr>
        <w:t xml:space="preserve">Used </w:t>
      </w:r>
      <w:r w:rsidRPr="00766F6B">
        <w:rPr>
          <w:rFonts w:asciiTheme="minorHAnsi" w:hAnsiTheme="minorHAnsi" w:cstheme="minorHAnsi"/>
          <w:b/>
          <w:color w:val="252525"/>
          <w:shd w:val="clear" w:color="auto" w:fill="FFFFFF"/>
        </w:rPr>
        <w:t>MVP</w:t>
      </w:r>
      <w:r w:rsidRPr="00766F6B">
        <w:rPr>
          <w:rFonts w:asciiTheme="minorHAnsi" w:hAnsiTheme="minorHAnsi" w:cstheme="minorHAnsi"/>
          <w:color w:val="252525"/>
          <w:shd w:val="clear" w:color="auto" w:fill="FFFFFF"/>
        </w:rPr>
        <w:t xml:space="preserve"> interface</w:t>
      </w:r>
      <w:r w:rsidRPr="00766F6B">
        <w:rPr>
          <w:rStyle w:val="apple-converted-space"/>
          <w:rFonts w:asciiTheme="minorHAnsi" w:hAnsiTheme="minorHAnsi" w:cstheme="minorHAnsi"/>
          <w:color w:val="252525"/>
          <w:shd w:val="clear" w:color="auto" w:fill="FFFFFF"/>
        </w:rPr>
        <w:t> </w:t>
      </w:r>
      <w:r w:rsidRPr="00766F6B">
        <w:rPr>
          <w:rFonts w:asciiTheme="minorHAnsi" w:hAnsiTheme="minorHAnsi" w:cstheme="minorHAnsi"/>
        </w:rPr>
        <w:t>architectural pattern</w:t>
      </w:r>
      <w:r w:rsidRPr="00766F6B">
        <w:rPr>
          <w:rStyle w:val="apple-converted-space"/>
          <w:rFonts w:asciiTheme="minorHAnsi" w:hAnsiTheme="minorHAnsi" w:cstheme="minorHAnsi"/>
          <w:color w:val="252525"/>
          <w:shd w:val="clear" w:color="auto" w:fill="FFFFFF"/>
        </w:rPr>
        <w:t> </w:t>
      </w:r>
      <w:r w:rsidRPr="00766F6B">
        <w:rPr>
          <w:rFonts w:asciiTheme="minorHAnsi" w:hAnsiTheme="minorHAnsi" w:cstheme="minorHAnsi"/>
          <w:color w:val="252525"/>
          <w:shd w:val="clear" w:color="auto" w:fill="FFFFFF"/>
        </w:rPr>
        <w:t>to facilitate automated unit testing and improve the</w:t>
      </w:r>
      <w:r w:rsidRPr="00766F6B">
        <w:rPr>
          <w:rStyle w:val="apple-converted-space"/>
          <w:rFonts w:asciiTheme="minorHAnsi" w:hAnsiTheme="minorHAnsi" w:cstheme="minorHAnsi"/>
          <w:color w:val="252525"/>
          <w:shd w:val="clear" w:color="auto" w:fill="FFFFFF"/>
        </w:rPr>
        <w:t> </w:t>
      </w:r>
      <w:r w:rsidRPr="00766F6B">
        <w:rPr>
          <w:rFonts w:asciiTheme="minorHAnsi" w:hAnsiTheme="minorHAnsi" w:cstheme="minorHAnsi"/>
          <w:shd w:val="clear" w:color="auto" w:fill="FFFFFF"/>
        </w:rPr>
        <w:t>separation of concerns</w:t>
      </w:r>
      <w:r w:rsidRPr="00766F6B">
        <w:rPr>
          <w:rStyle w:val="apple-converted-space"/>
          <w:rFonts w:asciiTheme="minorHAnsi" w:hAnsiTheme="minorHAnsi" w:cstheme="minorHAnsi"/>
          <w:color w:val="252525"/>
          <w:shd w:val="clear" w:color="auto" w:fill="FFFFFF"/>
        </w:rPr>
        <w:t xml:space="preserve">  </w:t>
      </w:r>
      <w:r w:rsidRPr="00766F6B">
        <w:rPr>
          <w:rFonts w:asciiTheme="minorHAnsi" w:hAnsiTheme="minorHAnsi" w:cstheme="minorHAnsi"/>
          <w:color w:val="252525"/>
          <w:shd w:val="clear" w:color="auto" w:fill="FFFFFF"/>
        </w:rPr>
        <w:t>in presentation logic</w:t>
      </w:r>
      <w:r w:rsidR="00CB3773" w:rsidRPr="00766F6B">
        <w:rPr>
          <w:rFonts w:asciiTheme="minorHAnsi" w:hAnsiTheme="minorHAnsi" w:cstheme="minorHAnsi"/>
          <w:color w:val="252525"/>
          <w:shd w:val="clear" w:color="auto" w:fill="FFFFFF"/>
        </w:rPr>
        <w:t>.</w:t>
      </w:r>
    </w:p>
    <w:p w:rsidR="00DA3479" w:rsidRPr="00766F6B" w:rsidRDefault="00DA3479" w:rsidP="00DA3479">
      <w:pPr>
        <w:numPr>
          <w:ilvl w:val="0"/>
          <w:numId w:val="8"/>
        </w:numPr>
        <w:suppressAutoHyphens/>
        <w:spacing w:after="0" w:line="100" w:lineRule="atLeast"/>
        <w:contextualSpacing/>
        <w:jc w:val="both"/>
        <w:rPr>
          <w:rFonts w:asciiTheme="minorHAnsi" w:hAnsiTheme="minorHAnsi" w:cstheme="minorHAnsi"/>
        </w:rPr>
      </w:pPr>
      <w:r w:rsidRPr="00766F6B">
        <w:rPr>
          <w:rFonts w:asciiTheme="minorHAnsi" w:hAnsiTheme="minorHAnsi" w:cstheme="minorHAnsi"/>
          <w:color w:val="252525"/>
          <w:shd w:val="clear" w:color="auto" w:fill="FFFFFF"/>
        </w:rPr>
        <w:t xml:space="preserve">Used </w:t>
      </w:r>
      <w:r w:rsidRPr="00766F6B">
        <w:rPr>
          <w:rFonts w:asciiTheme="minorHAnsi" w:hAnsiTheme="minorHAnsi" w:cstheme="minorHAnsi"/>
          <w:b/>
          <w:bCs/>
          <w:color w:val="252525"/>
          <w:shd w:val="clear" w:color="auto" w:fill="FFFFFF"/>
        </w:rPr>
        <w:t>SSIS c</w:t>
      </w:r>
      <w:r w:rsidRPr="00766F6B">
        <w:rPr>
          <w:rFonts w:asciiTheme="minorHAnsi" w:hAnsiTheme="minorHAnsi" w:cstheme="minorHAnsi"/>
          <w:color w:val="252525"/>
          <w:shd w:val="clear" w:color="auto" w:fill="FFFFFF"/>
        </w:rPr>
        <w:t>omponent of the</w:t>
      </w:r>
      <w:r w:rsidRPr="00766F6B">
        <w:rPr>
          <w:rStyle w:val="apple-converted-space"/>
          <w:rFonts w:asciiTheme="minorHAnsi" w:hAnsiTheme="minorHAnsi" w:cstheme="minorHAnsi"/>
          <w:color w:val="252525"/>
          <w:shd w:val="clear" w:color="auto" w:fill="FFFFFF"/>
        </w:rPr>
        <w:t> </w:t>
      </w:r>
      <w:r w:rsidRPr="00766F6B">
        <w:rPr>
          <w:rStyle w:val="apple-converted-space"/>
          <w:rFonts w:asciiTheme="minorHAnsi" w:hAnsiTheme="minorHAnsi" w:cstheme="minorHAnsi"/>
          <w:b/>
          <w:color w:val="252525"/>
          <w:shd w:val="clear" w:color="auto" w:fill="FFFFFF"/>
        </w:rPr>
        <w:t>MS SQL Server</w:t>
      </w:r>
      <w:r w:rsidRPr="00766F6B">
        <w:rPr>
          <w:rFonts w:asciiTheme="minorHAnsi" w:hAnsiTheme="minorHAnsi" w:cstheme="minorHAnsi"/>
          <w:color w:val="252525"/>
          <w:shd w:val="clear" w:color="auto" w:fill="FFFFFF"/>
        </w:rPr>
        <w:t>database software that can be used to perform a broad range of data migrated tasks.</w:t>
      </w:r>
    </w:p>
    <w:p w:rsidR="00DA3479" w:rsidRPr="00766F6B" w:rsidRDefault="00DA3479" w:rsidP="00DA3479">
      <w:pPr>
        <w:numPr>
          <w:ilvl w:val="0"/>
          <w:numId w:val="8"/>
        </w:numPr>
        <w:suppressAutoHyphens/>
        <w:spacing w:after="0" w:line="100" w:lineRule="atLeast"/>
        <w:contextualSpacing/>
        <w:jc w:val="both"/>
        <w:rPr>
          <w:rStyle w:val="apple-converted-space"/>
          <w:rFonts w:asciiTheme="minorHAnsi" w:hAnsiTheme="minorHAnsi" w:cstheme="minorHAnsi"/>
        </w:rPr>
      </w:pPr>
      <w:r w:rsidRPr="00766F6B">
        <w:rPr>
          <w:rFonts w:asciiTheme="minorHAnsi" w:hAnsiTheme="minorHAnsi" w:cstheme="minorHAnsi"/>
          <w:color w:val="252525"/>
          <w:shd w:val="clear" w:color="auto" w:fill="FFFFFF"/>
        </w:rPr>
        <w:t>Experienced with</w:t>
      </w:r>
      <w:r w:rsidRPr="00766F6B">
        <w:rPr>
          <w:rFonts w:asciiTheme="minorHAnsi" w:hAnsiTheme="minorHAnsi" w:cstheme="minorHAnsi"/>
          <w:b/>
          <w:color w:val="252525"/>
          <w:shd w:val="clear" w:color="auto" w:fill="FFFFFF"/>
        </w:rPr>
        <w:t xml:space="preserve"> NHibernate</w:t>
      </w:r>
      <w:r w:rsidRPr="00766F6B">
        <w:rPr>
          <w:rFonts w:asciiTheme="minorHAnsi" w:hAnsiTheme="minorHAnsi" w:cstheme="minorHAnsi"/>
          <w:color w:val="252525"/>
          <w:shd w:val="clear" w:color="auto" w:fill="FFFFFF"/>
        </w:rPr>
        <w:t xml:space="preserve"> to generate SQL commands, data handling and object conversion.</w:t>
      </w:r>
    </w:p>
    <w:p w:rsidR="00DA3479" w:rsidRPr="00766F6B" w:rsidRDefault="00DA3479" w:rsidP="00DA3479">
      <w:pPr>
        <w:pStyle w:val="ColorfulList-Accent12"/>
        <w:numPr>
          <w:ilvl w:val="0"/>
          <w:numId w:val="8"/>
        </w:numPr>
        <w:spacing w:after="0" w:line="240" w:lineRule="auto"/>
        <w:jc w:val="both"/>
        <w:rPr>
          <w:rFonts w:asciiTheme="minorHAnsi" w:hAnsiTheme="minorHAnsi" w:cstheme="minorHAnsi"/>
        </w:rPr>
      </w:pPr>
      <w:r w:rsidRPr="00766F6B">
        <w:rPr>
          <w:rStyle w:val="apple-converted-space"/>
          <w:rFonts w:asciiTheme="minorHAnsi" w:hAnsiTheme="minorHAnsi" w:cstheme="minorHAnsi"/>
        </w:rPr>
        <w:t xml:space="preserve">Utilized Master pages, Themes, Navigation controls, Authentication to design secure web pages using </w:t>
      </w:r>
      <w:r w:rsidRPr="00766F6B">
        <w:rPr>
          <w:rStyle w:val="apple-converted-space"/>
          <w:rFonts w:asciiTheme="minorHAnsi" w:hAnsiTheme="minorHAnsi" w:cstheme="minorHAnsi"/>
          <w:b/>
        </w:rPr>
        <w:t>ASP.NET MVC 3.0</w:t>
      </w:r>
      <w:r w:rsidRPr="00766F6B">
        <w:rPr>
          <w:rStyle w:val="apple-converted-space"/>
          <w:rFonts w:asciiTheme="minorHAnsi" w:hAnsiTheme="minorHAnsi" w:cstheme="minorHAnsi"/>
        </w:rPr>
        <w:t xml:space="preserve"> and </w:t>
      </w:r>
      <w:r w:rsidRPr="00766F6B">
        <w:rPr>
          <w:rFonts w:asciiTheme="minorHAnsi" w:hAnsiTheme="minorHAnsi" w:cstheme="minorHAnsi"/>
        </w:rPr>
        <w:t xml:space="preserve">built highly responsive and interactive </w:t>
      </w:r>
      <w:r w:rsidRPr="00766F6B">
        <w:rPr>
          <w:rFonts w:asciiTheme="minorHAnsi" w:hAnsiTheme="minorHAnsi" w:cstheme="minorHAnsi"/>
          <w:b/>
        </w:rPr>
        <w:t>AJAX</w:t>
      </w:r>
      <w:r w:rsidRPr="00766F6B">
        <w:rPr>
          <w:rFonts w:asciiTheme="minorHAnsi" w:hAnsiTheme="minorHAnsi" w:cstheme="minorHAnsi"/>
        </w:rPr>
        <w:t xml:space="preserve"> -enabled Web applications using AJA;’X Tool kit.</w:t>
      </w:r>
    </w:p>
    <w:p w:rsidR="00DA3479" w:rsidRPr="00766F6B" w:rsidRDefault="00CD6A89" w:rsidP="008D52E0">
      <w:pPr>
        <w:pStyle w:val="ColorfulList-Accent12"/>
        <w:numPr>
          <w:ilvl w:val="0"/>
          <w:numId w:val="8"/>
        </w:numPr>
        <w:spacing w:after="0" w:line="240" w:lineRule="auto"/>
        <w:jc w:val="both"/>
        <w:rPr>
          <w:rFonts w:asciiTheme="minorHAnsi" w:hAnsiTheme="minorHAnsi" w:cstheme="minorHAnsi"/>
        </w:rPr>
      </w:pPr>
      <w:r w:rsidRPr="00766F6B">
        <w:rPr>
          <w:rFonts w:asciiTheme="minorHAnsi" w:hAnsiTheme="minorHAnsi" w:cstheme="minorHAnsi"/>
        </w:rPr>
        <w:t>Implemented </w:t>
      </w:r>
      <w:r w:rsidRPr="00766F6B">
        <w:rPr>
          <w:rFonts w:asciiTheme="minorHAnsi" w:hAnsiTheme="minorHAnsi" w:cstheme="minorHAnsi"/>
          <w:b/>
          <w:bCs/>
        </w:rPr>
        <w:t>OOPS</w:t>
      </w:r>
      <w:r w:rsidRPr="00766F6B">
        <w:rPr>
          <w:rFonts w:asciiTheme="minorHAnsi" w:hAnsiTheme="minorHAnsi" w:cstheme="minorHAnsi"/>
        </w:rPr>
        <w:t> concepts with </w:t>
      </w:r>
      <w:r w:rsidRPr="00766F6B">
        <w:rPr>
          <w:rFonts w:asciiTheme="minorHAnsi" w:hAnsiTheme="minorHAnsi" w:cstheme="minorHAnsi"/>
          <w:b/>
          <w:bCs/>
        </w:rPr>
        <w:t>C#.NET and ASP.NET</w:t>
      </w:r>
      <w:r w:rsidRPr="00766F6B">
        <w:rPr>
          <w:rFonts w:asciiTheme="minorHAnsi" w:hAnsiTheme="minorHAnsi" w:cstheme="minorHAnsi"/>
        </w:rPr>
        <w:t>.</w:t>
      </w:r>
    </w:p>
    <w:p w:rsidR="00BC0B6F" w:rsidRPr="00766F6B" w:rsidRDefault="00BC0B6F" w:rsidP="00BC0B6F">
      <w:pPr>
        <w:numPr>
          <w:ilvl w:val="0"/>
          <w:numId w:val="8"/>
        </w:numPr>
        <w:spacing w:after="0" w:line="240" w:lineRule="auto"/>
        <w:jc w:val="both"/>
        <w:rPr>
          <w:rStyle w:val="apple-converted-space"/>
          <w:rFonts w:asciiTheme="minorHAnsi" w:hAnsiTheme="minorHAnsi" w:cs="Arial"/>
        </w:rPr>
      </w:pPr>
      <w:r w:rsidRPr="00766F6B">
        <w:rPr>
          <w:rFonts w:asciiTheme="minorHAnsi" w:hAnsiTheme="minorHAnsi" w:cs="Arial"/>
        </w:rPr>
        <w:t xml:space="preserve">Used </w:t>
      </w:r>
      <w:r w:rsidRPr="00766F6B">
        <w:rPr>
          <w:rFonts w:asciiTheme="minorHAnsi" w:hAnsiTheme="minorHAnsi" w:cs="Arial"/>
          <w:b/>
        </w:rPr>
        <w:t>Windows Form</w:t>
      </w:r>
      <w:r w:rsidRPr="00766F6B">
        <w:rPr>
          <w:rStyle w:val="apple-converted-space"/>
          <w:rFonts w:asciiTheme="minorHAnsi" w:hAnsiTheme="minorHAnsi" w:cs="Arial"/>
          <w:color w:val="252525"/>
          <w:shd w:val="clear" w:color="auto" w:fill="FFFFFF"/>
        </w:rPr>
        <w:t> </w:t>
      </w:r>
      <w:r w:rsidRPr="00766F6B">
        <w:rPr>
          <w:rFonts w:asciiTheme="minorHAnsi" w:hAnsiTheme="minorHAnsi" w:cs="Arial"/>
          <w:color w:val="252525"/>
          <w:shd w:val="clear" w:color="auto" w:fill="FFFFFF"/>
        </w:rPr>
        <w:t>to write rich client applications for</w:t>
      </w:r>
      <w:r w:rsidRPr="00766F6B">
        <w:rPr>
          <w:rStyle w:val="apple-converted-space"/>
          <w:rFonts w:asciiTheme="minorHAnsi" w:hAnsiTheme="minorHAnsi" w:cs="Arial"/>
          <w:color w:val="252525"/>
          <w:shd w:val="clear" w:color="auto" w:fill="FFFFFF"/>
        </w:rPr>
        <w:t> Pc &amp;etc.,</w:t>
      </w:r>
    </w:p>
    <w:p w:rsidR="00DA3479" w:rsidRDefault="00DA3479" w:rsidP="00DA3479">
      <w:pPr>
        <w:pStyle w:val="ColorfulList-Accent12"/>
        <w:widowControl w:val="0"/>
        <w:numPr>
          <w:ilvl w:val="0"/>
          <w:numId w:val="8"/>
        </w:numPr>
        <w:autoSpaceDE w:val="0"/>
        <w:spacing w:after="0" w:line="240" w:lineRule="auto"/>
        <w:jc w:val="both"/>
        <w:rPr>
          <w:rFonts w:asciiTheme="minorHAnsi" w:hAnsiTheme="minorHAnsi" w:cstheme="minorHAnsi"/>
          <w:color w:val="222222"/>
          <w:shd w:val="clear" w:color="auto" w:fill="FFFFFF"/>
        </w:rPr>
      </w:pPr>
      <w:r w:rsidRPr="00766F6B">
        <w:rPr>
          <w:rStyle w:val="apple-converted-space"/>
          <w:rFonts w:asciiTheme="minorHAnsi" w:hAnsiTheme="minorHAnsi" w:cstheme="minorHAnsi"/>
        </w:rPr>
        <w:t xml:space="preserve">Experience in using </w:t>
      </w:r>
      <w:r w:rsidRPr="00766F6B">
        <w:rPr>
          <w:rStyle w:val="apple-converted-space"/>
          <w:rFonts w:asciiTheme="minorHAnsi" w:hAnsiTheme="minorHAnsi" w:cstheme="minorHAnsi"/>
          <w:b/>
        </w:rPr>
        <w:t xml:space="preserve">Windows Communication Foundation (WCF). </w:t>
      </w:r>
      <w:r w:rsidRPr="00766F6B">
        <w:rPr>
          <w:rFonts w:asciiTheme="minorHAnsi" w:hAnsiTheme="minorHAnsi" w:cstheme="minorHAnsi"/>
          <w:color w:val="222222"/>
          <w:shd w:val="clear" w:color="auto" w:fill="FFFFFF"/>
        </w:rPr>
        <w:t xml:space="preserve">Used </w:t>
      </w:r>
      <w:r w:rsidRPr="00766F6B">
        <w:rPr>
          <w:rFonts w:asciiTheme="minorHAnsi" w:hAnsiTheme="minorHAnsi" w:cstheme="minorHAnsi"/>
          <w:b/>
          <w:color w:val="222222"/>
          <w:shd w:val="clear" w:color="auto" w:fill="FFFFFF"/>
        </w:rPr>
        <w:t>WCF</w:t>
      </w:r>
      <w:r w:rsidRPr="00766F6B">
        <w:rPr>
          <w:rFonts w:asciiTheme="minorHAnsi" w:hAnsiTheme="minorHAnsi" w:cstheme="minorHAnsi"/>
          <w:color w:val="222222"/>
          <w:shd w:val="clear" w:color="auto" w:fill="FFFFFF"/>
        </w:rPr>
        <w:t xml:space="preserve"> services for communicating with Microsoft SCCM (System Center Configuration Manager) server. One of the purposes was for license management.</w:t>
      </w:r>
    </w:p>
    <w:p w:rsidR="00C500DB" w:rsidRPr="00766F6B" w:rsidRDefault="00C500DB" w:rsidP="00DA3479">
      <w:pPr>
        <w:pStyle w:val="ColorfulList-Accent12"/>
        <w:widowControl w:val="0"/>
        <w:numPr>
          <w:ilvl w:val="0"/>
          <w:numId w:val="8"/>
        </w:numPr>
        <w:autoSpaceDE w:val="0"/>
        <w:spacing w:after="0" w:line="240" w:lineRule="auto"/>
        <w:jc w:val="both"/>
        <w:rPr>
          <w:rFonts w:asciiTheme="minorHAnsi" w:hAnsiTheme="minorHAnsi" w:cstheme="minorHAnsi"/>
          <w:color w:val="222222"/>
          <w:shd w:val="clear" w:color="auto" w:fill="FFFFFF"/>
        </w:rPr>
      </w:pPr>
      <w:r w:rsidRPr="00C500DB">
        <w:rPr>
          <w:rFonts w:asciiTheme="minorHAnsi" w:hAnsiTheme="minorHAnsi" w:cstheme="minorHAnsi"/>
          <w:color w:val="222222"/>
          <w:shd w:val="clear" w:color="auto" w:fill="FFFFFF"/>
        </w:rPr>
        <w:t xml:space="preserve">Involved in Writing, Modifying Stored Procedures in SQL Server database Using </w:t>
      </w:r>
      <w:r w:rsidRPr="00C500DB">
        <w:rPr>
          <w:rFonts w:asciiTheme="minorHAnsi" w:hAnsiTheme="minorHAnsi" w:cstheme="minorHAnsi"/>
          <w:b/>
          <w:color w:val="222222"/>
          <w:shd w:val="clear" w:color="auto" w:fill="FFFFFF"/>
        </w:rPr>
        <w:t>T-SQL</w:t>
      </w:r>
      <w:r>
        <w:rPr>
          <w:rFonts w:asciiTheme="minorHAnsi" w:hAnsiTheme="minorHAnsi" w:cstheme="minorHAnsi"/>
          <w:color w:val="222222"/>
          <w:shd w:val="clear" w:color="auto" w:fill="FFFFFF"/>
        </w:rPr>
        <w:t>.</w:t>
      </w:r>
    </w:p>
    <w:p w:rsidR="00F555CA" w:rsidRPr="00766F6B" w:rsidRDefault="00F555CA" w:rsidP="00DA3479">
      <w:pPr>
        <w:pStyle w:val="ColorfulList-Accent12"/>
        <w:widowControl w:val="0"/>
        <w:numPr>
          <w:ilvl w:val="0"/>
          <w:numId w:val="8"/>
        </w:numPr>
        <w:autoSpaceDE w:val="0"/>
        <w:spacing w:after="0" w:line="240" w:lineRule="auto"/>
        <w:jc w:val="both"/>
        <w:rPr>
          <w:rFonts w:asciiTheme="minorHAnsi" w:hAnsiTheme="minorHAnsi" w:cstheme="minorHAnsi"/>
          <w:color w:val="222222"/>
          <w:shd w:val="clear" w:color="auto" w:fill="FFFFFF"/>
        </w:rPr>
      </w:pPr>
      <w:r w:rsidRPr="00766F6B">
        <w:rPr>
          <w:rStyle w:val="apple-converted-space"/>
          <w:rFonts w:asciiTheme="minorHAnsi" w:hAnsiTheme="minorHAnsi" w:cstheme="minorHAnsi"/>
        </w:rPr>
        <w:t xml:space="preserve">Used </w:t>
      </w:r>
      <w:r w:rsidRPr="00766F6B">
        <w:rPr>
          <w:rStyle w:val="apple-converted-space"/>
          <w:rFonts w:asciiTheme="minorHAnsi" w:hAnsiTheme="minorHAnsi" w:cstheme="minorHAnsi"/>
          <w:b/>
        </w:rPr>
        <w:t>Visual Studio</w:t>
      </w:r>
      <w:r w:rsidRPr="00766F6B">
        <w:rPr>
          <w:rStyle w:val="apple-converted-space"/>
          <w:rFonts w:asciiTheme="minorHAnsi" w:hAnsiTheme="minorHAnsi" w:cstheme="minorHAnsi"/>
        </w:rPr>
        <w:t xml:space="preserve">, and </w:t>
      </w:r>
      <w:r w:rsidRPr="00766F6B">
        <w:rPr>
          <w:rStyle w:val="apple-converted-space"/>
          <w:rFonts w:asciiTheme="minorHAnsi" w:hAnsiTheme="minorHAnsi" w:cstheme="minorHAnsi"/>
          <w:b/>
        </w:rPr>
        <w:t>SQL server</w:t>
      </w:r>
      <w:r w:rsidRPr="00766F6B">
        <w:rPr>
          <w:rStyle w:val="apple-converted-space"/>
          <w:rFonts w:asciiTheme="minorHAnsi" w:hAnsiTheme="minorHAnsi" w:cstheme="minorHAnsi"/>
        </w:rPr>
        <w:t xml:space="preserve"> for the analysis and development of online systems.</w:t>
      </w:r>
    </w:p>
    <w:p w:rsidR="00F555CA" w:rsidRPr="00766F6B" w:rsidRDefault="00F555CA" w:rsidP="00DA3479">
      <w:pPr>
        <w:pStyle w:val="ColorfulList-Accent12"/>
        <w:widowControl w:val="0"/>
        <w:numPr>
          <w:ilvl w:val="0"/>
          <w:numId w:val="8"/>
        </w:numPr>
        <w:autoSpaceDE w:val="0"/>
        <w:spacing w:after="0" w:line="240" w:lineRule="auto"/>
        <w:jc w:val="both"/>
        <w:rPr>
          <w:rFonts w:asciiTheme="minorHAnsi" w:hAnsiTheme="minorHAnsi" w:cstheme="minorHAnsi"/>
          <w:color w:val="222222"/>
          <w:shd w:val="clear" w:color="auto" w:fill="FFFFFF"/>
        </w:rPr>
      </w:pPr>
      <w:r w:rsidRPr="00766F6B">
        <w:rPr>
          <w:rFonts w:asciiTheme="minorHAnsi" w:hAnsiTheme="minorHAnsi" w:cstheme="minorHAnsi"/>
          <w:color w:val="222222"/>
          <w:shd w:val="clear" w:color="auto" w:fill="FFFFFF"/>
        </w:rPr>
        <w:t>Analyzed and exchanged administrator, designed, developed and maintained the web-based and automated accounting systems and various other applications using visual basic and SQL server.</w:t>
      </w:r>
    </w:p>
    <w:p w:rsidR="00835522" w:rsidRPr="00766F6B" w:rsidRDefault="00835522" w:rsidP="00DA3479">
      <w:pPr>
        <w:pStyle w:val="ColorfulList-Accent12"/>
        <w:widowControl w:val="0"/>
        <w:numPr>
          <w:ilvl w:val="0"/>
          <w:numId w:val="8"/>
        </w:numPr>
        <w:autoSpaceDE w:val="0"/>
        <w:spacing w:after="0" w:line="240" w:lineRule="auto"/>
        <w:jc w:val="both"/>
        <w:rPr>
          <w:rFonts w:asciiTheme="minorHAnsi" w:hAnsiTheme="minorHAnsi" w:cstheme="minorHAnsi"/>
          <w:color w:val="222222"/>
          <w:shd w:val="clear" w:color="auto" w:fill="FFFFFF"/>
        </w:rPr>
      </w:pPr>
      <w:r w:rsidRPr="00766F6B">
        <w:rPr>
          <w:rFonts w:asciiTheme="minorHAnsi" w:hAnsiTheme="minorHAnsi" w:cs="Arial"/>
          <w:color w:val="000000"/>
          <w:lang w:eastAsia="ar-SA"/>
        </w:rPr>
        <w:t>Working with Object-Oriented Design</w:t>
      </w:r>
      <w:r w:rsidRPr="00766F6B">
        <w:rPr>
          <w:rFonts w:asciiTheme="minorHAnsi" w:hAnsiTheme="minorHAnsi" w:cs="Arial"/>
          <w:b/>
          <w:color w:val="000000"/>
          <w:lang w:eastAsia="ar-SA"/>
        </w:rPr>
        <w:t>(OOD)</w:t>
      </w:r>
      <w:r w:rsidRPr="00766F6B">
        <w:rPr>
          <w:rFonts w:asciiTheme="minorHAnsi" w:hAnsiTheme="minorHAnsi" w:cs="Arial"/>
          <w:color w:val="000000"/>
          <w:lang w:eastAsia="ar-SA"/>
        </w:rPr>
        <w:t xml:space="preserve"> to add detail and design to the model.</w:t>
      </w:r>
    </w:p>
    <w:p w:rsidR="00DA3479" w:rsidRPr="00C500DB" w:rsidRDefault="00DA3479" w:rsidP="00DA3479">
      <w:pPr>
        <w:pStyle w:val="ColorfulList-Accent12"/>
        <w:widowControl w:val="0"/>
        <w:numPr>
          <w:ilvl w:val="0"/>
          <w:numId w:val="8"/>
        </w:numPr>
        <w:autoSpaceDE w:val="0"/>
        <w:spacing w:after="0" w:line="240" w:lineRule="auto"/>
        <w:jc w:val="both"/>
        <w:rPr>
          <w:rStyle w:val="apple-converted-space"/>
          <w:rFonts w:asciiTheme="minorHAnsi" w:hAnsiTheme="minorHAnsi" w:cstheme="minorHAnsi"/>
          <w:color w:val="222222"/>
          <w:shd w:val="clear" w:color="auto" w:fill="FFFFFF"/>
        </w:rPr>
      </w:pPr>
      <w:r w:rsidRPr="00766F6B">
        <w:rPr>
          <w:rStyle w:val="apple-converted-space"/>
          <w:rFonts w:asciiTheme="minorHAnsi" w:hAnsiTheme="minorHAnsi" w:cstheme="minorHAnsi"/>
        </w:rPr>
        <w:t>Experienced with NHibernate to translate programming language syntax automatically to the language that the database understand.</w:t>
      </w:r>
    </w:p>
    <w:p w:rsidR="00C500DB" w:rsidRPr="00C500DB" w:rsidRDefault="00C500DB" w:rsidP="00C500DB">
      <w:pPr>
        <w:numPr>
          <w:ilvl w:val="0"/>
          <w:numId w:val="8"/>
        </w:numPr>
        <w:spacing w:after="0" w:line="240" w:lineRule="auto"/>
        <w:rPr>
          <w:rFonts w:cs="Arial"/>
        </w:rPr>
      </w:pPr>
      <w:r w:rsidRPr="0073733C">
        <w:rPr>
          <w:rFonts w:cs="Arial"/>
        </w:rPr>
        <w:t xml:space="preserve">Wrote </w:t>
      </w:r>
      <w:r w:rsidRPr="0073733C">
        <w:rPr>
          <w:rFonts w:cs="Arial"/>
          <w:b/>
        </w:rPr>
        <w:t>SQL queries, views</w:t>
      </w:r>
      <w:r w:rsidRPr="0073733C">
        <w:rPr>
          <w:rFonts w:cs="Arial"/>
        </w:rPr>
        <w:t xml:space="preserve"> and </w:t>
      </w:r>
      <w:r w:rsidRPr="0073733C">
        <w:rPr>
          <w:rFonts w:cs="Arial"/>
          <w:b/>
        </w:rPr>
        <w:t>stored procedures</w:t>
      </w:r>
      <w:r w:rsidRPr="0073733C">
        <w:rPr>
          <w:rFonts w:cs="Arial"/>
        </w:rPr>
        <w:t xml:space="preserve"> using </w:t>
      </w:r>
      <w:r w:rsidRPr="0073733C">
        <w:rPr>
          <w:rFonts w:cs="Arial"/>
          <w:b/>
        </w:rPr>
        <w:t>T-SQL</w:t>
      </w:r>
      <w:r>
        <w:rPr>
          <w:rFonts w:cs="Arial"/>
          <w:b/>
        </w:rPr>
        <w:t xml:space="preserve">. </w:t>
      </w:r>
    </w:p>
    <w:p w:rsidR="00DA3479" w:rsidRPr="00766F6B" w:rsidRDefault="00DA3479" w:rsidP="00DA3479">
      <w:pPr>
        <w:pStyle w:val="ColorfulList-Accent12"/>
        <w:numPr>
          <w:ilvl w:val="0"/>
          <w:numId w:val="8"/>
        </w:numPr>
        <w:spacing w:after="0" w:line="240" w:lineRule="auto"/>
        <w:jc w:val="both"/>
        <w:rPr>
          <w:rFonts w:asciiTheme="minorHAnsi" w:hAnsiTheme="minorHAnsi" w:cstheme="minorHAnsi"/>
          <w:color w:val="252525"/>
          <w:shd w:val="clear" w:color="auto" w:fill="FFFFFF"/>
        </w:rPr>
      </w:pPr>
      <w:r w:rsidRPr="00766F6B">
        <w:rPr>
          <w:rFonts w:asciiTheme="minorHAnsi" w:hAnsiTheme="minorHAnsi" w:cstheme="minorHAnsi"/>
          <w:color w:val="262626"/>
        </w:rPr>
        <w:t>Used Multi threading to set different execution paths.</w:t>
      </w:r>
    </w:p>
    <w:p w:rsidR="00DA3479" w:rsidRPr="00766F6B" w:rsidRDefault="00DA3479" w:rsidP="00DA3479">
      <w:pPr>
        <w:pStyle w:val="ColorfulList-Accent12"/>
        <w:numPr>
          <w:ilvl w:val="0"/>
          <w:numId w:val="8"/>
        </w:numPr>
        <w:spacing w:after="0" w:line="240" w:lineRule="auto"/>
        <w:jc w:val="both"/>
        <w:rPr>
          <w:rFonts w:asciiTheme="minorHAnsi" w:hAnsiTheme="minorHAnsi" w:cstheme="minorHAnsi"/>
          <w:color w:val="252525"/>
          <w:shd w:val="clear" w:color="auto" w:fill="FFFFFF"/>
        </w:rPr>
      </w:pPr>
      <w:r w:rsidRPr="00766F6B">
        <w:rPr>
          <w:rFonts w:asciiTheme="minorHAnsi" w:hAnsiTheme="minorHAnsi" w:cstheme="minorHAnsi"/>
          <w:color w:val="262626"/>
        </w:rPr>
        <w:t xml:space="preserve">Designed user </w:t>
      </w:r>
      <w:r w:rsidRPr="00766F6B">
        <w:rPr>
          <w:rFonts w:asciiTheme="minorHAnsi" w:hAnsiTheme="minorHAnsi" w:cstheme="minorHAnsi"/>
          <w:b/>
          <w:bCs/>
          <w:color w:val="262626"/>
        </w:rPr>
        <w:t>interfaces</w:t>
      </w:r>
      <w:r w:rsidRPr="00766F6B">
        <w:rPr>
          <w:rStyle w:val="apple-converted-space"/>
          <w:rFonts w:asciiTheme="minorHAnsi" w:hAnsiTheme="minorHAnsi" w:cstheme="minorHAnsi"/>
          <w:color w:val="262626"/>
        </w:rPr>
        <w:t> </w:t>
      </w:r>
      <w:r w:rsidRPr="00766F6B">
        <w:rPr>
          <w:rFonts w:asciiTheme="minorHAnsi" w:hAnsiTheme="minorHAnsi" w:cstheme="minorHAnsi"/>
          <w:color w:val="262626"/>
        </w:rPr>
        <w:t xml:space="preserve">using  </w:t>
      </w:r>
      <w:r w:rsidRPr="00766F6B">
        <w:rPr>
          <w:rFonts w:asciiTheme="minorHAnsi" w:hAnsiTheme="minorHAnsi" w:cstheme="minorHAnsi"/>
          <w:b/>
          <w:bCs/>
          <w:color w:val="262626"/>
        </w:rPr>
        <w:t>XHTML</w:t>
      </w:r>
      <w:r w:rsidRPr="00766F6B">
        <w:rPr>
          <w:rFonts w:asciiTheme="minorHAnsi" w:hAnsiTheme="minorHAnsi" w:cstheme="minorHAnsi"/>
          <w:color w:val="262626"/>
        </w:rPr>
        <w:t>.</w:t>
      </w:r>
    </w:p>
    <w:p w:rsidR="00DA3479" w:rsidRPr="00766F6B" w:rsidRDefault="00DA3479" w:rsidP="00DA3479">
      <w:pPr>
        <w:numPr>
          <w:ilvl w:val="0"/>
          <w:numId w:val="8"/>
        </w:numPr>
        <w:suppressAutoHyphens/>
        <w:spacing w:after="0" w:line="240" w:lineRule="auto"/>
        <w:jc w:val="both"/>
        <w:rPr>
          <w:rStyle w:val="apple-converted-space"/>
          <w:rFonts w:asciiTheme="minorHAnsi" w:hAnsiTheme="minorHAnsi" w:cstheme="minorHAnsi"/>
          <w:color w:val="000000"/>
          <w:shd w:val="clear" w:color="auto" w:fill="FFFFFF"/>
        </w:rPr>
      </w:pPr>
      <w:r w:rsidRPr="00766F6B">
        <w:rPr>
          <w:rFonts w:asciiTheme="minorHAnsi" w:hAnsiTheme="minorHAnsi" w:cstheme="minorHAnsi"/>
          <w:color w:val="222222"/>
          <w:shd w:val="clear" w:color="auto" w:fill="FFFFFF"/>
        </w:rPr>
        <w:t xml:space="preserve">Experience in using </w:t>
      </w:r>
      <w:r w:rsidRPr="00766F6B">
        <w:rPr>
          <w:rFonts w:asciiTheme="minorHAnsi" w:hAnsiTheme="minorHAnsi" w:cstheme="minorHAnsi"/>
          <w:b/>
          <w:color w:val="222222"/>
          <w:shd w:val="clear" w:color="auto" w:fill="FFFFFF"/>
        </w:rPr>
        <w:t xml:space="preserve">SOAP </w:t>
      </w:r>
      <w:r w:rsidRPr="00766F6B">
        <w:rPr>
          <w:rFonts w:asciiTheme="minorHAnsi" w:hAnsiTheme="minorHAnsi" w:cstheme="minorHAnsi"/>
          <w:color w:val="222222"/>
          <w:shd w:val="clear" w:color="auto" w:fill="FFFFFF"/>
        </w:rPr>
        <w:t>for creating web services.</w:t>
      </w:r>
    </w:p>
    <w:p w:rsidR="00DA3479" w:rsidRPr="00766F6B" w:rsidRDefault="00DA3479" w:rsidP="00DA3479">
      <w:pPr>
        <w:numPr>
          <w:ilvl w:val="0"/>
          <w:numId w:val="8"/>
        </w:numPr>
        <w:suppressAutoHyphens/>
        <w:spacing w:after="0" w:line="240" w:lineRule="auto"/>
        <w:jc w:val="both"/>
        <w:rPr>
          <w:rStyle w:val="apple-converted-space"/>
          <w:rFonts w:asciiTheme="minorHAnsi" w:hAnsiTheme="minorHAnsi" w:cstheme="minorHAnsi"/>
        </w:rPr>
      </w:pPr>
      <w:r w:rsidRPr="00766F6B">
        <w:rPr>
          <w:rStyle w:val="apple-converted-space"/>
          <w:rFonts w:asciiTheme="minorHAnsi" w:hAnsiTheme="minorHAnsi" w:cstheme="minorHAnsi"/>
          <w:color w:val="000000"/>
          <w:shd w:val="clear" w:color="auto" w:fill="FFFFFF"/>
        </w:rPr>
        <w:t xml:space="preserve">Worked on </w:t>
      </w:r>
      <w:r w:rsidRPr="00766F6B">
        <w:rPr>
          <w:rStyle w:val="apple-converted-space"/>
          <w:rFonts w:asciiTheme="minorHAnsi" w:hAnsiTheme="minorHAnsi" w:cstheme="minorHAnsi"/>
          <w:b/>
          <w:bCs/>
          <w:color w:val="000000"/>
          <w:shd w:val="clear" w:color="auto" w:fill="FFFFFF"/>
        </w:rPr>
        <w:t>CRYSTAL REPORTS</w:t>
      </w:r>
      <w:r w:rsidRPr="00766F6B">
        <w:rPr>
          <w:rStyle w:val="apple-converted-space"/>
          <w:rFonts w:asciiTheme="minorHAnsi" w:hAnsiTheme="minorHAnsi" w:cstheme="minorHAnsi"/>
          <w:color w:val="000000"/>
          <w:shd w:val="clear" w:color="auto" w:fill="FFFFFF"/>
        </w:rPr>
        <w:t xml:space="preserve"> for managing business intelligence applications</w:t>
      </w:r>
    </w:p>
    <w:p w:rsidR="00DA3479" w:rsidRPr="00766F6B" w:rsidRDefault="00DA3479" w:rsidP="00DA3479">
      <w:pPr>
        <w:pStyle w:val="ColorfulList-Accent12"/>
        <w:numPr>
          <w:ilvl w:val="0"/>
          <w:numId w:val="8"/>
        </w:numPr>
        <w:spacing w:after="0" w:line="240" w:lineRule="auto"/>
        <w:jc w:val="both"/>
        <w:rPr>
          <w:rStyle w:val="apple-converted-space"/>
          <w:rFonts w:asciiTheme="minorHAnsi" w:hAnsiTheme="minorHAnsi" w:cstheme="minorHAnsi"/>
        </w:rPr>
      </w:pPr>
      <w:r w:rsidRPr="00766F6B">
        <w:rPr>
          <w:rStyle w:val="apple-converted-space"/>
          <w:rFonts w:asciiTheme="minorHAnsi" w:hAnsiTheme="minorHAnsi" w:cstheme="minorHAnsi"/>
        </w:rPr>
        <w:t>Used Entity framework as ORM tool to map classes with tables to enable working with rows as objects.</w:t>
      </w:r>
    </w:p>
    <w:p w:rsidR="00DA3479" w:rsidRPr="00766F6B" w:rsidRDefault="00C14D4B" w:rsidP="00DA3479">
      <w:pPr>
        <w:pStyle w:val="ColorfulList-Accent12"/>
        <w:numPr>
          <w:ilvl w:val="0"/>
          <w:numId w:val="8"/>
        </w:numPr>
        <w:spacing w:after="0" w:line="240" w:lineRule="auto"/>
        <w:jc w:val="both"/>
        <w:rPr>
          <w:rFonts w:asciiTheme="minorHAnsi" w:hAnsiTheme="minorHAnsi" w:cstheme="minorHAnsi"/>
        </w:rPr>
      </w:pPr>
      <w:r w:rsidRPr="00766F6B">
        <w:rPr>
          <w:rFonts w:asciiTheme="minorHAnsi" w:hAnsiTheme="minorHAnsi" w:cstheme="minorHAnsi"/>
        </w:rPr>
        <w:t> </w:t>
      </w:r>
      <w:r w:rsidR="00DA3479" w:rsidRPr="00766F6B">
        <w:rPr>
          <w:rStyle w:val="apple-converted-space"/>
          <w:rFonts w:asciiTheme="minorHAnsi" w:hAnsiTheme="minorHAnsi" w:cstheme="minorHAnsi"/>
        </w:rPr>
        <w:t>Experience in working on bootstrap loader global CSS 3 settings and improve the html5 elements style behavior for the UI display.</w:t>
      </w:r>
    </w:p>
    <w:p w:rsidR="00DA3479" w:rsidRPr="00766F6B" w:rsidRDefault="00DA3479" w:rsidP="00DA3479">
      <w:pPr>
        <w:pStyle w:val="ColorfulList-Accent12"/>
        <w:numPr>
          <w:ilvl w:val="0"/>
          <w:numId w:val="8"/>
        </w:numPr>
        <w:spacing w:after="0" w:line="240" w:lineRule="auto"/>
        <w:jc w:val="both"/>
        <w:rPr>
          <w:rFonts w:asciiTheme="minorHAnsi" w:hAnsiTheme="minorHAnsi" w:cstheme="minorHAnsi"/>
          <w:color w:val="252525"/>
          <w:shd w:val="clear" w:color="auto" w:fill="FFFFFF"/>
        </w:rPr>
      </w:pPr>
      <w:r w:rsidRPr="00766F6B">
        <w:rPr>
          <w:rStyle w:val="apple-style-span"/>
          <w:rFonts w:asciiTheme="minorHAnsi" w:hAnsiTheme="minorHAnsi" w:cstheme="minorHAnsi"/>
          <w:bCs/>
        </w:rPr>
        <w:t>Transferred data to front-end in</w:t>
      </w:r>
      <w:r w:rsidRPr="00766F6B">
        <w:rPr>
          <w:rStyle w:val="apple-style-span"/>
          <w:rFonts w:asciiTheme="minorHAnsi" w:hAnsiTheme="minorHAnsi" w:cstheme="minorHAnsi"/>
          <w:b/>
          <w:bCs/>
        </w:rPr>
        <w:t xml:space="preserve"> JSON</w:t>
      </w:r>
      <w:r w:rsidRPr="00766F6B">
        <w:rPr>
          <w:rStyle w:val="apple-style-span"/>
          <w:rFonts w:asciiTheme="minorHAnsi" w:hAnsiTheme="minorHAnsi" w:cstheme="minorHAnsi"/>
          <w:bCs/>
        </w:rPr>
        <w:t xml:space="preserve"> format.</w:t>
      </w:r>
    </w:p>
    <w:p w:rsidR="00DA3479" w:rsidRPr="00766F6B" w:rsidRDefault="00DA3479" w:rsidP="00DA3479">
      <w:pPr>
        <w:pStyle w:val="ColorfulList-Accent12"/>
        <w:numPr>
          <w:ilvl w:val="0"/>
          <w:numId w:val="8"/>
        </w:numPr>
        <w:spacing w:after="0" w:line="240" w:lineRule="auto"/>
        <w:jc w:val="both"/>
        <w:rPr>
          <w:rStyle w:val="apple-converted-space"/>
          <w:rFonts w:asciiTheme="minorHAnsi" w:hAnsiTheme="minorHAnsi" w:cstheme="minorHAnsi"/>
        </w:rPr>
      </w:pPr>
      <w:r w:rsidRPr="00766F6B">
        <w:rPr>
          <w:rStyle w:val="apple-converted-space"/>
          <w:rFonts w:asciiTheme="minorHAnsi" w:hAnsiTheme="minorHAnsi" w:cstheme="minorHAnsi"/>
        </w:rPr>
        <w:t xml:space="preserve">Developed database objects such as tables, views, stored procedures, audit triggers and user defined functions for database operations in </w:t>
      </w:r>
      <w:r w:rsidRPr="00766F6B">
        <w:rPr>
          <w:rStyle w:val="apple-converted-space"/>
          <w:rFonts w:asciiTheme="minorHAnsi" w:hAnsiTheme="minorHAnsi" w:cstheme="minorHAnsi"/>
          <w:b/>
        </w:rPr>
        <w:t>SQL SERVER 2008</w:t>
      </w:r>
      <w:r w:rsidRPr="00766F6B">
        <w:rPr>
          <w:rStyle w:val="apple-converted-space"/>
          <w:rFonts w:asciiTheme="minorHAnsi" w:hAnsiTheme="minorHAnsi" w:cstheme="minorHAnsi"/>
        </w:rPr>
        <w:t xml:space="preserve"> standard edition.</w:t>
      </w:r>
    </w:p>
    <w:p w:rsidR="00DA3479" w:rsidRPr="00766F6B" w:rsidRDefault="00DA3479" w:rsidP="00DA3479">
      <w:pPr>
        <w:pStyle w:val="ColorfulList-Accent12"/>
        <w:numPr>
          <w:ilvl w:val="0"/>
          <w:numId w:val="8"/>
        </w:numPr>
        <w:spacing w:after="0" w:line="240" w:lineRule="auto"/>
        <w:jc w:val="both"/>
        <w:rPr>
          <w:rStyle w:val="apple-converted-space"/>
          <w:rFonts w:asciiTheme="minorHAnsi" w:hAnsiTheme="minorHAnsi" w:cstheme="minorHAnsi"/>
        </w:rPr>
      </w:pPr>
      <w:r w:rsidRPr="00766F6B">
        <w:rPr>
          <w:rStyle w:val="apple-converted-space"/>
          <w:rFonts w:asciiTheme="minorHAnsi" w:hAnsiTheme="minorHAnsi" w:cstheme="minorHAnsi"/>
        </w:rPr>
        <w:t xml:space="preserve">Followed </w:t>
      </w:r>
      <w:r w:rsidRPr="00766F6B">
        <w:rPr>
          <w:rStyle w:val="apple-converted-space"/>
          <w:rFonts w:asciiTheme="minorHAnsi" w:hAnsiTheme="minorHAnsi" w:cstheme="minorHAnsi"/>
          <w:b/>
        </w:rPr>
        <w:t>TDD</w:t>
      </w:r>
      <w:r w:rsidRPr="00766F6B">
        <w:rPr>
          <w:rStyle w:val="apple-converted-space"/>
          <w:rFonts w:asciiTheme="minorHAnsi" w:hAnsiTheme="minorHAnsi" w:cstheme="minorHAnsi"/>
        </w:rPr>
        <w:t xml:space="preserve"> (Test Driven Development) when implementing Web Service for budget approval process.</w:t>
      </w:r>
    </w:p>
    <w:p w:rsidR="00DA3479" w:rsidRPr="00766F6B" w:rsidRDefault="00DA3479" w:rsidP="00DA3479">
      <w:pPr>
        <w:pStyle w:val="ColorfulList-Accent12"/>
        <w:numPr>
          <w:ilvl w:val="0"/>
          <w:numId w:val="8"/>
        </w:numPr>
        <w:spacing w:after="0" w:line="240" w:lineRule="auto"/>
        <w:jc w:val="both"/>
        <w:rPr>
          <w:rStyle w:val="apple-converted-space"/>
          <w:rFonts w:asciiTheme="minorHAnsi" w:hAnsiTheme="minorHAnsi" w:cstheme="minorHAnsi"/>
        </w:rPr>
      </w:pPr>
      <w:r w:rsidRPr="00766F6B">
        <w:rPr>
          <w:rStyle w:val="apple-converted-space"/>
          <w:rFonts w:asciiTheme="minorHAnsi" w:hAnsiTheme="minorHAnsi" w:cstheme="minorHAnsi"/>
        </w:rPr>
        <w:t>Used Visual Source Safe (VSS) for source control.</w:t>
      </w:r>
    </w:p>
    <w:p w:rsidR="00DA3479" w:rsidRPr="00766F6B" w:rsidRDefault="00DA3479" w:rsidP="00DA3479">
      <w:pPr>
        <w:pStyle w:val="ColorfulList-Accent12"/>
        <w:numPr>
          <w:ilvl w:val="0"/>
          <w:numId w:val="8"/>
        </w:numPr>
        <w:spacing w:after="0" w:line="240" w:lineRule="auto"/>
        <w:jc w:val="both"/>
        <w:rPr>
          <w:rStyle w:val="apple-converted-space"/>
          <w:rFonts w:asciiTheme="minorHAnsi" w:hAnsiTheme="minorHAnsi" w:cstheme="minorHAnsi"/>
        </w:rPr>
      </w:pPr>
      <w:r w:rsidRPr="00766F6B">
        <w:rPr>
          <w:rStyle w:val="apple-converted-space"/>
          <w:rFonts w:asciiTheme="minorHAnsi" w:hAnsiTheme="minorHAnsi" w:cstheme="minorHAnsi"/>
        </w:rPr>
        <w:t>Provided Production Support to troubleshoot and debug the issues during migration.</w:t>
      </w:r>
    </w:p>
    <w:p w:rsidR="00DA3479" w:rsidRPr="00766F6B" w:rsidRDefault="00DA3479" w:rsidP="00DA3479">
      <w:pPr>
        <w:tabs>
          <w:tab w:val="left" w:pos="1440"/>
        </w:tabs>
        <w:jc w:val="both"/>
        <w:rPr>
          <w:rFonts w:asciiTheme="minorHAnsi" w:hAnsiTheme="minorHAnsi" w:cstheme="minorHAnsi"/>
          <w:bCs/>
        </w:rPr>
      </w:pPr>
    </w:p>
    <w:p w:rsidR="00DA3479" w:rsidRPr="00766F6B" w:rsidRDefault="00DA3479" w:rsidP="00DA3479">
      <w:pPr>
        <w:tabs>
          <w:tab w:val="left" w:pos="1440"/>
        </w:tabs>
        <w:jc w:val="both"/>
        <w:rPr>
          <w:rFonts w:asciiTheme="minorHAnsi" w:hAnsiTheme="minorHAnsi" w:cstheme="minorHAnsi"/>
          <w:b/>
        </w:rPr>
      </w:pPr>
      <w:r w:rsidRPr="00766F6B">
        <w:rPr>
          <w:rFonts w:asciiTheme="minorHAnsi" w:hAnsiTheme="minorHAnsi" w:cstheme="minorHAnsi"/>
          <w:b/>
          <w:bCs/>
        </w:rPr>
        <w:lastRenderedPageBreak/>
        <w:t>Environment:</w:t>
      </w:r>
      <w:r w:rsidRPr="00766F6B">
        <w:rPr>
          <w:rFonts w:asciiTheme="minorHAnsi" w:hAnsiTheme="minorHAnsi" w:cstheme="minorHAnsi"/>
          <w:bCs/>
        </w:rPr>
        <w:t xml:space="preserve"> C#, ASP.NET MVC 3.0, AJAX, </w:t>
      </w:r>
      <w:r w:rsidR="00267478" w:rsidRPr="00766F6B">
        <w:rPr>
          <w:rFonts w:asciiTheme="minorHAnsi" w:hAnsiTheme="minorHAnsi" w:cstheme="minorHAnsi"/>
          <w:bCs/>
        </w:rPr>
        <w:t>boot strap ,Js ,WCF</w:t>
      </w:r>
      <w:r w:rsidRPr="00766F6B">
        <w:rPr>
          <w:rFonts w:asciiTheme="minorHAnsi" w:hAnsiTheme="minorHAnsi" w:cstheme="minorHAnsi"/>
          <w:bCs/>
        </w:rPr>
        <w:t>, VB</w:t>
      </w:r>
      <w:r w:rsidR="000C21D5" w:rsidRPr="00766F6B">
        <w:rPr>
          <w:rFonts w:asciiTheme="minorHAnsi" w:hAnsiTheme="minorHAnsi" w:cstheme="minorHAnsi"/>
          <w:bCs/>
        </w:rPr>
        <w:t>.Net, NHibernate,  CSS3 60</w:t>
      </w:r>
      <w:r w:rsidRPr="00766F6B">
        <w:rPr>
          <w:rFonts w:asciiTheme="minorHAnsi" w:hAnsiTheme="minorHAnsi" w:cstheme="minorHAnsi"/>
          <w:bCs/>
        </w:rPr>
        <w:t>, JSON , Entity Framework, Visual Studio 2010,EAI, HTML5, XHTML, SQL SERVER 2008,</w:t>
      </w:r>
      <w:r w:rsidRPr="00766F6B">
        <w:rPr>
          <w:rStyle w:val="apple-converted-space"/>
          <w:rFonts w:asciiTheme="minorHAnsi" w:hAnsiTheme="minorHAnsi" w:cstheme="minorHAnsi"/>
        </w:rPr>
        <w:t>jQuery6,</w:t>
      </w:r>
      <w:r w:rsidRPr="00766F6B">
        <w:rPr>
          <w:rFonts w:asciiTheme="minorHAnsi" w:hAnsiTheme="minorHAnsi" w:cstheme="minorHAnsi"/>
          <w:color w:val="222222"/>
          <w:shd w:val="clear" w:color="auto" w:fill="FFFFFF"/>
        </w:rPr>
        <w:t>T-SQL 8, Backbone.js &amp; Angular.js 8</w:t>
      </w:r>
      <w:r w:rsidR="006055EF" w:rsidRPr="00766F6B">
        <w:rPr>
          <w:rFonts w:asciiTheme="minorHAnsi" w:hAnsiTheme="minorHAnsi" w:cstheme="minorHAnsi"/>
          <w:color w:val="222222"/>
          <w:shd w:val="clear" w:color="auto" w:fill="FFFFFF"/>
        </w:rPr>
        <w:t>, Knockout js,</w:t>
      </w:r>
      <w:r w:rsidRPr="00766F6B">
        <w:rPr>
          <w:rFonts w:asciiTheme="minorHAnsi" w:hAnsiTheme="minorHAnsi" w:cstheme="minorHAnsi"/>
        </w:rPr>
        <w:t xml:space="preserve"> framework,</w:t>
      </w:r>
      <w:r w:rsidRPr="00766F6B">
        <w:rPr>
          <w:rFonts w:asciiTheme="minorHAnsi" w:hAnsiTheme="minorHAnsi" w:cstheme="minorHAnsi"/>
          <w:bCs/>
        </w:rPr>
        <w:t xml:space="preserve"> VSS, IIS, Jenkins , Web Services, SOAP, Silver light, Rapid App</w:t>
      </w:r>
      <w:r w:rsidR="00731690" w:rsidRPr="00766F6B">
        <w:rPr>
          <w:rFonts w:asciiTheme="minorHAnsi" w:hAnsiTheme="minorHAnsi" w:cstheme="minorHAnsi"/>
          <w:bCs/>
        </w:rPr>
        <w:t>lication Development (RAD)</w:t>
      </w:r>
      <w:r w:rsidRPr="00766F6B">
        <w:rPr>
          <w:rFonts w:asciiTheme="minorHAnsi" w:hAnsiTheme="minorHAnsi" w:cstheme="minorHAnsi"/>
          <w:bCs/>
        </w:rPr>
        <w:t>, .</w:t>
      </w:r>
      <w:r w:rsidRPr="00766F6B">
        <w:rPr>
          <w:rFonts w:asciiTheme="minorHAnsi" w:hAnsiTheme="minorHAnsi" w:cstheme="minorHAnsi"/>
        </w:rPr>
        <w:t>Net Nuke.</w:t>
      </w:r>
    </w:p>
    <w:p w:rsidR="00EF34F0" w:rsidRPr="00C500DB" w:rsidRDefault="00513C29" w:rsidP="00EF34F0">
      <w:pPr>
        <w:shd w:val="clear" w:color="auto" w:fill="E0E0E0"/>
        <w:spacing w:before="100" w:beforeAutospacing="1"/>
        <w:rPr>
          <w:rFonts w:asciiTheme="minorHAnsi" w:hAnsiTheme="minorHAnsi" w:cs="Arial"/>
          <w:b/>
          <w:color w:val="000000"/>
        </w:rPr>
      </w:pPr>
      <w:r w:rsidRPr="00766F6B">
        <w:rPr>
          <w:rFonts w:asciiTheme="minorHAnsi" w:hAnsiTheme="minorHAnsi" w:cs="Arial"/>
          <w:b/>
          <w:bCs/>
          <w:u w:val="single"/>
        </w:rPr>
        <w:t>Client:</w:t>
      </w:r>
      <w:r w:rsidR="00C500DB">
        <w:rPr>
          <w:rFonts w:asciiTheme="minorHAnsi" w:hAnsiTheme="minorHAnsi" w:cs="Arial"/>
          <w:b/>
          <w:bCs/>
          <w:u w:val="single"/>
        </w:rPr>
        <w:t xml:space="preserve"> </w:t>
      </w:r>
      <w:r w:rsidR="008D213C" w:rsidRPr="00F47850">
        <w:rPr>
          <w:rFonts w:asciiTheme="minorHAnsi" w:hAnsiTheme="minorHAnsi" w:cs="Arial"/>
          <w:b/>
        </w:rPr>
        <w:t xml:space="preserve">Humana Insurance, Green Bay, WI   </w:t>
      </w:r>
      <w:r w:rsidR="00C500DB">
        <w:rPr>
          <w:rFonts w:asciiTheme="minorHAnsi" w:hAnsiTheme="minorHAnsi" w:cs="Arial"/>
          <w:b/>
        </w:rPr>
        <w:tab/>
      </w:r>
      <w:r w:rsidR="00C500DB">
        <w:rPr>
          <w:rFonts w:asciiTheme="minorHAnsi" w:hAnsiTheme="minorHAnsi" w:cs="Arial"/>
          <w:b/>
        </w:rPr>
        <w:tab/>
      </w:r>
      <w:r w:rsidR="00C500DB">
        <w:rPr>
          <w:rFonts w:asciiTheme="minorHAnsi" w:hAnsiTheme="minorHAnsi" w:cs="Arial"/>
          <w:b/>
        </w:rPr>
        <w:tab/>
      </w:r>
      <w:r w:rsidR="00C500DB">
        <w:rPr>
          <w:rFonts w:asciiTheme="minorHAnsi" w:hAnsiTheme="minorHAnsi" w:cs="Arial"/>
          <w:b/>
        </w:rPr>
        <w:tab/>
      </w:r>
      <w:r w:rsidR="00C500DB">
        <w:rPr>
          <w:rFonts w:asciiTheme="minorHAnsi" w:hAnsiTheme="minorHAnsi" w:cs="Arial"/>
          <w:b/>
        </w:rPr>
        <w:tab/>
        <w:t xml:space="preserve">     </w:t>
      </w:r>
      <w:r w:rsidR="008D213C" w:rsidRPr="00F47850">
        <w:rPr>
          <w:rFonts w:asciiTheme="minorHAnsi" w:hAnsiTheme="minorHAnsi" w:cs="Arial"/>
          <w:b/>
          <w:color w:val="000000"/>
        </w:rPr>
        <w:t xml:space="preserve">March 12– April 13 </w:t>
      </w:r>
      <w:r w:rsidR="00EF34F0" w:rsidRPr="00766F6B">
        <w:rPr>
          <w:rFonts w:asciiTheme="minorHAnsi" w:hAnsiTheme="minorHAnsi" w:cs="Arial"/>
          <w:b/>
          <w:bCs/>
          <w:u w:val="single"/>
        </w:rPr>
        <w:t>Role:</w:t>
      </w:r>
      <w:r w:rsidR="00EF34F0" w:rsidRPr="00766F6B">
        <w:rPr>
          <w:rFonts w:asciiTheme="minorHAnsi" w:hAnsiTheme="minorHAnsi" w:cs="Arial"/>
          <w:b/>
          <w:bCs/>
        </w:rPr>
        <w:t xml:space="preserve"> .NET Developer</w:t>
      </w:r>
    </w:p>
    <w:p w:rsidR="00FA13CA" w:rsidRPr="00F47850" w:rsidRDefault="00FA13CA" w:rsidP="00FA13CA">
      <w:pPr>
        <w:tabs>
          <w:tab w:val="left" w:pos="180"/>
          <w:tab w:val="left" w:pos="270"/>
        </w:tabs>
        <w:spacing w:after="0" w:line="240" w:lineRule="auto"/>
        <w:outlineLvl w:val="0"/>
        <w:rPr>
          <w:rFonts w:asciiTheme="minorHAnsi" w:hAnsiTheme="minorHAnsi" w:cs="Arial"/>
          <w:color w:val="000000"/>
        </w:rPr>
      </w:pPr>
      <w:r w:rsidRPr="00FA13CA">
        <w:rPr>
          <w:rFonts w:asciiTheme="minorHAnsi" w:hAnsiTheme="minorHAnsi" w:cs="Arial"/>
          <w:b/>
          <w:color w:val="000000"/>
          <w:u w:val="single"/>
        </w:rPr>
        <w:t>Description:</w:t>
      </w:r>
      <w:r w:rsidRPr="00F47850">
        <w:rPr>
          <w:rFonts w:asciiTheme="minorHAnsi" w:hAnsiTheme="minorHAnsi" w:cs="Arial"/>
          <w:color w:val="000000"/>
        </w:rPr>
        <w:t>Humana Insurance Company is one of the biggest companies that provide insurance with dental and vision plans. It has also policies for disabled, children, students etc. Humana Veterans project provides the insurance policies, discounts to the veterans and their dependents.  Benefits are provided for the people who enroll with particular vision plan.</w:t>
      </w:r>
    </w:p>
    <w:p w:rsidR="00B04AC9" w:rsidRPr="00766F6B" w:rsidRDefault="00B04AC9" w:rsidP="00EF34F0">
      <w:pPr>
        <w:spacing w:after="0" w:line="240" w:lineRule="auto"/>
        <w:jc w:val="both"/>
        <w:rPr>
          <w:rFonts w:asciiTheme="minorHAnsi" w:hAnsiTheme="minorHAnsi" w:cs="Arial"/>
          <w:b/>
          <w:bCs/>
          <w:color w:val="000000"/>
          <w:u w:val="single"/>
        </w:rPr>
      </w:pPr>
    </w:p>
    <w:p w:rsidR="00EF34F0" w:rsidRPr="00766F6B" w:rsidRDefault="00EF34F0" w:rsidP="00EF34F0">
      <w:pPr>
        <w:spacing w:after="0" w:line="240" w:lineRule="auto"/>
        <w:jc w:val="both"/>
        <w:rPr>
          <w:rFonts w:asciiTheme="minorHAnsi" w:hAnsiTheme="minorHAnsi" w:cs="Arial"/>
          <w:b/>
          <w:bCs/>
          <w:color w:val="000000"/>
          <w:u w:val="single"/>
        </w:rPr>
      </w:pPr>
      <w:r w:rsidRPr="00766F6B">
        <w:rPr>
          <w:rFonts w:asciiTheme="minorHAnsi" w:hAnsiTheme="minorHAnsi" w:cs="Arial"/>
          <w:b/>
          <w:bCs/>
          <w:color w:val="000000"/>
          <w:u w:val="single"/>
        </w:rPr>
        <w:t>Responsibilities:</w:t>
      </w:r>
    </w:p>
    <w:p w:rsidR="00513C29" w:rsidRPr="00766F6B" w:rsidRDefault="00513C29" w:rsidP="00EF34F0">
      <w:pPr>
        <w:spacing w:after="0" w:line="240" w:lineRule="auto"/>
        <w:jc w:val="both"/>
        <w:rPr>
          <w:rFonts w:asciiTheme="minorHAnsi" w:hAnsiTheme="minorHAnsi" w:cs="Arial"/>
          <w:b/>
          <w:bCs/>
          <w:color w:val="000000"/>
        </w:rPr>
      </w:pPr>
    </w:p>
    <w:p w:rsidR="00EF34F0" w:rsidRPr="00766F6B" w:rsidRDefault="00EF34F0" w:rsidP="00EF34F0">
      <w:pPr>
        <w:numPr>
          <w:ilvl w:val="0"/>
          <w:numId w:val="4"/>
        </w:numPr>
        <w:spacing w:after="0" w:line="240" w:lineRule="auto"/>
        <w:jc w:val="both"/>
        <w:rPr>
          <w:rFonts w:asciiTheme="minorHAnsi" w:hAnsiTheme="minorHAnsi" w:cs="Arial"/>
          <w:color w:val="000000"/>
        </w:rPr>
      </w:pPr>
      <w:r w:rsidRPr="00766F6B">
        <w:rPr>
          <w:rFonts w:asciiTheme="minorHAnsi" w:hAnsiTheme="minorHAnsi" w:cs="Arial"/>
          <w:color w:val="000000"/>
        </w:rPr>
        <w:t xml:space="preserve">Worked in </w:t>
      </w:r>
      <w:r w:rsidRPr="00766F6B">
        <w:rPr>
          <w:rFonts w:asciiTheme="minorHAnsi" w:hAnsiTheme="minorHAnsi" w:cs="Arial"/>
          <w:bCs/>
          <w:color w:val="000000"/>
        </w:rPr>
        <w:t>close quarters with clients in order to gather the requirements.</w:t>
      </w:r>
      <w:r w:rsidRPr="00766F6B">
        <w:rPr>
          <w:rFonts w:asciiTheme="minorHAnsi" w:hAnsiTheme="minorHAnsi" w:cs="Arial"/>
          <w:color w:val="000000"/>
        </w:rPr>
        <w:t xml:space="preserve"> The </w:t>
      </w:r>
      <w:r w:rsidRPr="00766F6B">
        <w:rPr>
          <w:rFonts w:asciiTheme="minorHAnsi" w:hAnsiTheme="minorHAnsi" w:cs="Arial"/>
          <w:bCs/>
          <w:color w:val="000000"/>
        </w:rPr>
        <w:t>requirements were dynamic</w:t>
      </w:r>
      <w:r w:rsidRPr="00766F6B">
        <w:rPr>
          <w:rFonts w:asciiTheme="minorHAnsi" w:hAnsiTheme="minorHAnsi" w:cs="Arial"/>
          <w:color w:val="000000"/>
        </w:rPr>
        <w:t xml:space="preserve"> i.e. changing from time to time rite from search queries of the customer till the customer representative notes and in Rating module the logic and schema of the business layer had to be changed and updated frequently.</w:t>
      </w:r>
    </w:p>
    <w:p w:rsidR="00EF34F0" w:rsidRPr="00766F6B" w:rsidRDefault="00EF34F0" w:rsidP="00EF34F0">
      <w:pPr>
        <w:numPr>
          <w:ilvl w:val="0"/>
          <w:numId w:val="4"/>
        </w:numPr>
        <w:spacing w:after="0" w:line="240" w:lineRule="auto"/>
        <w:jc w:val="both"/>
        <w:rPr>
          <w:rFonts w:asciiTheme="minorHAnsi" w:hAnsiTheme="minorHAnsi" w:cs="Arial"/>
          <w:bCs/>
          <w:color w:val="000000"/>
        </w:rPr>
      </w:pPr>
      <w:r w:rsidRPr="00766F6B">
        <w:rPr>
          <w:rFonts w:asciiTheme="minorHAnsi" w:hAnsiTheme="minorHAnsi" w:cs="Arial"/>
          <w:bCs/>
          <w:color w:val="000000"/>
        </w:rPr>
        <w:t>MVC (model-view-controller) architecture based development.</w:t>
      </w:r>
    </w:p>
    <w:p w:rsidR="00B42CE5" w:rsidRPr="00766F6B" w:rsidRDefault="00B42CE5" w:rsidP="007939ED">
      <w:pPr>
        <w:pStyle w:val="ListParagraph"/>
        <w:numPr>
          <w:ilvl w:val="0"/>
          <w:numId w:val="4"/>
        </w:numPr>
        <w:spacing w:after="0" w:line="240" w:lineRule="auto"/>
        <w:jc w:val="both"/>
        <w:rPr>
          <w:rFonts w:asciiTheme="minorHAnsi" w:hAnsiTheme="minorHAnsi" w:cs="Arial"/>
          <w:color w:val="000000"/>
        </w:rPr>
      </w:pPr>
      <w:r w:rsidRPr="00766F6B">
        <w:rPr>
          <w:rFonts w:asciiTheme="minorHAnsi" w:hAnsiTheme="minorHAnsi" w:cs="Arial"/>
          <w:color w:val="000000"/>
        </w:rPr>
        <w:t>Involved in implementing the logic using C# and</w:t>
      </w:r>
      <w:r w:rsidRPr="00766F6B">
        <w:rPr>
          <w:rFonts w:asciiTheme="minorHAnsi" w:hAnsiTheme="minorHAnsi" w:cs="Arial"/>
          <w:b/>
          <w:color w:val="000000"/>
        </w:rPr>
        <w:t xml:space="preserve"> Oops</w:t>
      </w:r>
      <w:r w:rsidRPr="00766F6B">
        <w:rPr>
          <w:rFonts w:asciiTheme="minorHAnsi" w:hAnsiTheme="minorHAnsi" w:cs="Arial"/>
          <w:color w:val="000000"/>
        </w:rPr>
        <w:t xml:space="preserve"> concepts.</w:t>
      </w:r>
    </w:p>
    <w:p w:rsidR="00EF34F0" w:rsidRPr="00766F6B" w:rsidRDefault="00EF34F0" w:rsidP="00EF34F0">
      <w:pPr>
        <w:numPr>
          <w:ilvl w:val="0"/>
          <w:numId w:val="4"/>
        </w:numPr>
        <w:spacing w:after="0" w:line="240" w:lineRule="auto"/>
        <w:jc w:val="both"/>
        <w:rPr>
          <w:rStyle w:val="apple-style-span"/>
          <w:rFonts w:asciiTheme="minorHAnsi" w:hAnsiTheme="minorHAnsi" w:cs="Arial"/>
          <w:color w:val="000000"/>
        </w:rPr>
      </w:pPr>
      <w:r w:rsidRPr="00766F6B">
        <w:rPr>
          <w:rStyle w:val="apple-style-span"/>
          <w:rFonts w:asciiTheme="minorHAnsi" w:hAnsiTheme="minorHAnsi" w:cs="Arial"/>
          <w:bCs/>
          <w:color w:val="000000"/>
          <w:lang w:val="it-IT"/>
        </w:rPr>
        <w:t xml:space="preserve">Created Views and Partial Views – UI and middle tier for various modules using </w:t>
      </w:r>
      <w:r w:rsidRPr="00766F6B">
        <w:rPr>
          <w:rStyle w:val="apple-style-span"/>
          <w:rFonts w:asciiTheme="minorHAnsi" w:hAnsiTheme="minorHAnsi" w:cs="Arial"/>
          <w:b/>
          <w:bCs/>
          <w:color w:val="000000"/>
          <w:lang w:val="it-IT"/>
        </w:rPr>
        <w:t>C#, MVC 3(Razor View Engine), AJAX, jQuery, HTML, CSS.</w:t>
      </w:r>
    </w:p>
    <w:p w:rsidR="00EF34F0" w:rsidRPr="00766F6B" w:rsidRDefault="00EF34F0" w:rsidP="00EF34F0">
      <w:pPr>
        <w:numPr>
          <w:ilvl w:val="0"/>
          <w:numId w:val="4"/>
        </w:numPr>
        <w:spacing w:after="0" w:line="240" w:lineRule="auto"/>
        <w:jc w:val="both"/>
        <w:rPr>
          <w:rFonts w:asciiTheme="minorHAnsi" w:hAnsiTheme="minorHAnsi" w:cs="Arial"/>
          <w:color w:val="000000"/>
        </w:rPr>
      </w:pPr>
      <w:r w:rsidRPr="00766F6B">
        <w:rPr>
          <w:rFonts w:asciiTheme="minorHAnsi" w:hAnsiTheme="minorHAnsi" w:cs="Arial"/>
          <w:color w:val="000000"/>
        </w:rPr>
        <w:t xml:space="preserve">Designed and developed UI using ASP.NET, HTML, CSS, </w:t>
      </w:r>
      <w:r w:rsidR="00FF2C23" w:rsidRPr="00766F6B">
        <w:rPr>
          <w:rFonts w:asciiTheme="minorHAnsi" w:hAnsiTheme="minorHAnsi" w:cs="Arial"/>
          <w:color w:val="000000"/>
        </w:rPr>
        <w:t>JQuery</w:t>
      </w:r>
      <w:r w:rsidRPr="00766F6B">
        <w:rPr>
          <w:rFonts w:asciiTheme="minorHAnsi" w:hAnsiTheme="minorHAnsi" w:cs="Arial"/>
          <w:color w:val="000000"/>
        </w:rPr>
        <w:t xml:space="preserve"> and AJAX.</w:t>
      </w:r>
    </w:p>
    <w:p w:rsidR="00694698" w:rsidRPr="00766F6B" w:rsidRDefault="00694698" w:rsidP="00EF34F0">
      <w:pPr>
        <w:numPr>
          <w:ilvl w:val="0"/>
          <w:numId w:val="4"/>
        </w:numPr>
        <w:spacing w:after="0" w:line="240" w:lineRule="auto"/>
        <w:jc w:val="both"/>
        <w:rPr>
          <w:rFonts w:asciiTheme="minorHAnsi" w:hAnsiTheme="minorHAnsi" w:cs="Arial"/>
          <w:color w:val="000000"/>
        </w:rPr>
      </w:pPr>
      <w:r w:rsidRPr="00766F6B">
        <w:rPr>
          <w:rFonts w:asciiTheme="minorHAnsi" w:hAnsiTheme="minorHAnsi" w:cs="Arial"/>
          <w:color w:val="000000"/>
        </w:rPr>
        <w:t xml:space="preserve">Experienced to fix and update existing cost and budgeting application which is a windows application written in </w:t>
      </w:r>
      <w:r w:rsidRPr="00766F6B">
        <w:rPr>
          <w:rFonts w:asciiTheme="minorHAnsi" w:hAnsiTheme="minorHAnsi" w:cs="Arial"/>
          <w:b/>
          <w:color w:val="000000"/>
        </w:rPr>
        <w:t>VB6.</w:t>
      </w:r>
    </w:p>
    <w:p w:rsidR="00694698" w:rsidRPr="00766F6B" w:rsidRDefault="00EF34F0" w:rsidP="00694698">
      <w:pPr>
        <w:numPr>
          <w:ilvl w:val="0"/>
          <w:numId w:val="4"/>
        </w:numPr>
        <w:shd w:val="clear" w:color="auto" w:fill="FFFFFF"/>
        <w:spacing w:after="0" w:line="360" w:lineRule="atLeast"/>
        <w:textAlignment w:val="baseline"/>
        <w:rPr>
          <w:rFonts w:asciiTheme="minorHAnsi" w:eastAsia="Times New Roman" w:hAnsiTheme="minorHAnsi" w:cs="Calibri"/>
          <w:color w:val="444444"/>
        </w:rPr>
      </w:pPr>
      <w:r w:rsidRPr="00766F6B">
        <w:rPr>
          <w:rFonts w:asciiTheme="minorHAnsi" w:hAnsiTheme="minorHAnsi" w:cs="Arial"/>
          <w:bCs/>
          <w:color w:val="000000"/>
        </w:rPr>
        <w:t>Exception handling functionalities</w:t>
      </w:r>
      <w:r w:rsidRPr="00766F6B">
        <w:rPr>
          <w:rFonts w:asciiTheme="minorHAnsi" w:hAnsiTheme="minorHAnsi" w:cs="Arial"/>
          <w:color w:val="000000"/>
        </w:rPr>
        <w:t xml:space="preserve"> were embedded into the business logic layer with </w:t>
      </w:r>
      <w:r w:rsidRPr="00766F6B">
        <w:rPr>
          <w:rFonts w:asciiTheme="minorHAnsi" w:hAnsiTheme="minorHAnsi" w:cs="Arial"/>
          <w:bCs/>
          <w:color w:val="000000"/>
        </w:rPr>
        <w:t>C#.NET as code behind.</w:t>
      </w:r>
    </w:p>
    <w:p w:rsidR="00EF34F0" w:rsidRPr="00766F6B" w:rsidRDefault="00EF34F0" w:rsidP="00EF34F0">
      <w:pPr>
        <w:numPr>
          <w:ilvl w:val="0"/>
          <w:numId w:val="4"/>
        </w:numPr>
        <w:spacing w:after="0" w:line="240" w:lineRule="auto"/>
        <w:jc w:val="both"/>
        <w:rPr>
          <w:rFonts w:asciiTheme="minorHAnsi" w:hAnsiTheme="minorHAnsi" w:cs="Arial"/>
          <w:color w:val="000000"/>
        </w:rPr>
      </w:pPr>
      <w:r w:rsidRPr="00766F6B">
        <w:rPr>
          <w:rFonts w:asciiTheme="minorHAnsi" w:hAnsiTheme="minorHAnsi" w:cs="Arial"/>
          <w:color w:val="000000"/>
        </w:rPr>
        <w:t xml:space="preserve">Was involved in all stages of </w:t>
      </w:r>
      <w:r w:rsidRPr="00766F6B">
        <w:rPr>
          <w:rFonts w:asciiTheme="minorHAnsi" w:hAnsiTheme="minorHAnsi" w:cs="Arial"/>
          <w:bCs/>
          <w:color w:val="000000"/>
        </w:rPr>
        <w:t>Software Development Life Cycle including Analysis, Design, Coding, System Tests, Installation and Maintenance.</w:t>
      </w:r>
    </w:p>
    <w:p w:rsidR="00EF34F0" w:rsidRPr="00766F6B" w:rsidRDefault="00EF34F0" w:rsidP="00EF34F0">
      <w:pPr>
        <w:numPr>
          <w:ilvl w:val="0"/>
          <w:numId w:val="4"/>
        </w:numPr>
        <w:spacing w:after="0" w:line="240" w:lineRule="auto"/>
        <w:jc w:val="both"/>
        <w:rPr>
          <w:rFonts w:asciiTheme="minorHAnsi" w:hAnsiTheme="minorHAnsi" w:cs="Arial"/>
          <w:bCs/>
          <w:color w:val="000000"/>
        </w:rPr>
      </w:pPr>
      <w:r w:rsidRPr="00766F6B">
        <w:rPr>
          <w:rFonts w:asciiTheme="minorHAnsi" w:hAnsiTheme="minorHAnsi" w:cs="Arial"/>
          <w:bCs/>
          <w:color w:val="000000"/>
        </w:rPr>
        <w:t>Master Pages were used to achieve uniformity</w:t>
      </w:r>
      <w:r w:rsidRPr="00766F6B">
        <w:rPr>
          <w:rFonts w:asciiTheme="minorHAnsi" w:hAnsiTheme="minorHAnsi" w:cs="Arial"/>
          <w:color w:val="000000"/>
        </w:rPr>
        <w:t xml:space="preserve"> in the entire application and </w:t>
      </w:r>
      <w:r w:rsidRPr="00766F6B">
        <w:rPr>
          <w:rFonts w:asciiTheme="minorHAnsi" w:hAnsiTheme="minorHAnsi" w:cs="Arial"/>
          <w:b/>
          <w:bCs/>
          <w:color w:val="000000"/>
        </w:rPr>
        <w:t>CSS</w:t>
      </w:r>
      <w:r w:rsidRPr="00766F6B">
        <w:rPr>
          <w:rFonts w:asciiTheme="minorHAnsi" w:hAnsiTheme="minorHAnsi" w:cs="Arial"/>
          <w:bCs/>
          <w:color w:val="000000"/>
        </w:rPr>
        <w:t xml:space="preserve"> were used for theming the pages.</w:t>
      </w:r>
    </w:p>
    <w:p w:rsidR="00EF34F0" w:rsidRPr="00766F6B" w:rsidRDefault="00EF34F0" w:rsidP="00EF34F0">
      <w:pPr>
        <w:numPr>
          <w:ilvl w:val="0"/>
          <w:numId w:val="4"/>
        </w:numPr>
        <w:spacing w:after="0" w:line="240" w:lineRule="auto"/>
        <w:jc w:val="both"/>
        <w:rPr>
          <w:rFonts w:asciiTheme="minorHAnsi" w:hAnsiTheme="minorHAnsi" w:cs="Arial"/>
          <w:bCs/>
          <w:color w:val="000000"/>
        </w:rPr>
      </w:pPr>
      <w:r w:rsidRPr="00766F6B">
        <w:rPr>
          <w:rFonts w:asciiTheme="minorHAnsi" w:hAnsiTheme="minorHAnsi" w:cs="Arial"/>
          <w:bCs/>
          <w:color w:val="000000"/>
        </w:rPr>
        <w:t>New Assemblies were developed</w:t>
      </w:r>
      <w:r w:rsidRPr="00766F6B">
        <w:rPr>
          <w:rFonts w:asciiTheme="minorHAnsi" w:hAnsiTheme="minorHAnsi" w:cs="Arial"/>
          <w:color w:val="000000"/>
        </w:rPr>
        <w:t xml:space="preserve"> to implement various functionalities in the </w:t>
      </w:r>
      <w:r w:rsidRPr="00766F6B">
        <w:rPr>
          <w:rFonts w:asciiTheme="minorHAnsi" w:hAnsiTheme="minorHAnsi" w:cs="Arial"/>
          <w:bCs/>
          <w:color w:val="000000"/>
        </w:rPr>
        <w:t>Business Logic using C#.NET.</w:t>
      </w:r>
    </w:p>
    <w:p w:rsidR="00EF34F0" w:rsidRPr="00766F6B" w:rsidRDefault="00EF34F0" w:rsidP="00385381">
      <w:pPr>
        <w:numPr>
          <w:ilvl w:val="0"/>
          <w:numId w:val="4"/>
        </w:numPr>
        <w:spacing w:after="0" w:line="240" w:lineRule="auto"/>
        <w:jc w:val="both"/>
        <w:rPr>
          <w:rFonts w:asciiTheme="minorHAnsi" w:hAnsiTheme="minorHAnsi" w:cs="Arial"/>
          <w:bCs/>
          <w:color w:val="000000"/>
        </w:rPr>
      </w:pPr>
      <w:r w:rsidRPr="00766F6B">
        <w:rPr>
          <w:rFonts w:asciiTheme="minorHAnsi" w:hAnsiTheme="minorHAnsi" w:cs="Arial"/>
          <w:bCs/>
          <w:color w:val="000000"/>
        </w:rPr>
        <w:t>Extensive experience on data integration using</w:t>
      </w:r>
      <w:r w:rsidRPr="00766F6B">
        <w:rPr>
          <w:rFonts w:asciiTheme="minorHAnsi" w:hAnsiTheme="minorHAnsi" w:cs="Arial"/>
          <w:b/>
          <w:bCs/>
          <w:color w:val="000000"/>
        </w:rPr>
        <w:t xml:space="preserve"> SSIS.</w:t>
      </w:r>
    </w:p>
    <w:p w:rsidR="00EF34F0" w:rsidRPr="00766F6B" w:rsidRDefault="00EF34F0" w:rsidP="00EF34F0">
      <w:pPr>
        <w:numPr>
          <w:ilvl w:val="0"/>
          <w:numId w:val="4"/>
        </w:numPr>
        <w:spacing w:after="0" w:line="240" w:lineRule="auto"/>
        <w:jc w:val="both"/>
        <w:rPr>
          <w:rFonts w:asciiTheme="minorHAnsi" w:hAnsiTheme="minorHAnsi" w:cs="Arial"/>
          <w:bCs/>
          <w:color w:val="000000"/>
        </w:rPr>
      </w:pPr>
      <w:r w:rsidRPr="00766F6B">
        <w:rPr>
          <w:rFonts w:asciiTheme="minorHAnsi" w:hAnsiTheme="minorHAnsi" w:cs="Arial"/>
          <w:bCs/>
          <w:color w:val="000000"/>
        </w:rPr>
        <w:t xml:space="preserve">Developed web applications using </w:t>
      </w:r>
      <w:r w:rsidRPr="00766F6B">
        <w:rPr>
          <w:rFonts w:asciiTheme="minorHAnsi" w:hAnsiTheme="minorHAnsi" w:cs="Arial"/>
          <w:b/>
          <w:bCs/>
          <w:color w:val="000000"/>
        </w:rPr>
        <w:t>ANGULARJS</w:t>
      </w:r>
      <w:r w:rsidRPr="00766F6B">
        <w:rPr>
          <w:rFonts w:asciiTheme="minorHAnsi" w:hAnsiTheme="minorHAnsi" w:cs="Arial"/>
          <w:bCs/>
          <w:color w:val="000000"/>
        </w:rPr>
        <w:t>.</w:t>
      </w:r>
    </w:p>
    <w:p w:rsidR="00083BA7" w:rsidRPr="00766F6B" w:rsidRDefault="00EF34F0" w:rsidP="00083BA7">
      <w:pPr>
        <w:numPr>
          <w:ilvl w:val="0"/>
          <w:numId w:val="4"/>
        </w:numPr>
        <w:spacing w:after="0" w:line="240" w:lineRule="auto"/>
        <w:jc w:val="both"/>
        <w:rPr>
          <w:rFonts w:asciiTheme="minorHAnsi" w:hAnsiTheme="minorHAnsi" w:cs="Arial"/>
          <w:color w:val="000000"/>
        </w:rPr>
      </w:pPr>
      <w:r w:rsidRPr="00766F6B">
        <w:rPr>
          <w:rFonts w:asciiTheme="minorHAnsi" w:hAnsiTheme="minorHAnsi" w:cs="Arial"/>
          <w:color w:val="000000"/>
        </w:rPr>
        <w:t xml:space="preserve">Used </w:t>
      </w:r>
      <w:r w:rsidRPr="00766F6B">
        <w:rPr>
          <w:rFonts w:asciiTheme="minorHAnsi" w:hAnsiTheme="minorHAnsi" w:cs="Arial"/>
          <w:b/>
          <w:bCs/>
          <w:color w:val="000000"/>
        </w:rPr>
        <w:t>ADO.NET</w:t>
      </w:r>
      <w:r w:rsidRPr="00766F6B">
        <w:rPr>
          <w:rFonts w:asciiTheme="minorHAnsi" w:hAnsiTheme="minorHAnsi" w:cs="Arial"/>
          <w:color w:val="000000"/>
        </w:rPr>
        <w:t xml:space="preserve">and related data objects such as </w:t>
      </w:r>
      <w:r w:rsidRPr="00766F6B">
        <w:rPr>
          <w:rFonts w:asciiTheme="minorHAnsi" w:hAnsiTheme="minorHAnsi" w:cs="Arial"/>
          <w:bCs/>
          <w:color w:val="000000"/>
        </w:rPr>
        <w:t>Data Adapter, Data Reader, Data Set and Data Table</w:t>
      </w:r>
      <w:r w:rsidRPr="00766F6B">
        <w:rPr>
          <w:rFonts w:asciiTheme="minorHAnsi" w:hAnsiTheme="minorHAnsi" w:cs="Arial"/>
          <w:color w:val="000000"/>
        </w:rPr>
        <w:t xml:space="preserve"> for consistent access to </w:t>
      </w:r>
      <w:r w:rsidRPr="00766F6B">
        <w:rPr>
          <w:rFonts w:asciiTheme="minorHAnsi" w:hAnsiTheme="minorHAnsi" w:cs="Arial"/>
          <w:bCs/>
          <w:color w:val="000000"/>
        </w:rPr>
        <w:t>SQL data sources</w:t>
      </w:r>
      <w:r w:rsidRPr="00766F6B">
        <w:rPr>
          <w:rFonts w:asciiTheme="minorHAnsi" w:hAnsiTheme="minorHAnsi" w:cs="Arial"/>
          <w:color w:val="000000"/>
        </w:rPr>
        <w:t>.</w:t>
      </w:r>
    </w:p>
    <w:p w:rsidR="00083BA7" w:rsidRPr="00766F6B" w:rsidRDefault="00DE257A" w:rsidP="00EF34F0">
      <w:pPr>
        <w:numPr>
          <w:ilvl w:val="0"/>
          <w:numId w:val="4"/>
        </w:numPr>
        <w:spacing w:after="0" w:line="240" w:lineRule="auto"/>
        <w:jc w:val="both"/>
        <w:rPr>
          <w:rFonts w:asciiTheme="minorHAnsi" w:hAnsiTheme="minorHAnsi" w:cs="Arial"/>
          <w:color w:val="000000"/>
        </w:rPr>
      </w:pPr>
      <w:r w:rsidRPr="00766F6B">
        <w:rPr>
          <w:rFonts w:asciiTheme="minorHAnsi" w:hAnsiTheme="minorHAnsi" w:cs="Arial"/>
          <w:color w:val="000000"/>
          <w:lang w:eastAsia="ar-SA"/>
        </w:rPr>
        <w:t xml:space="preserve">Used </w:t>
      </w:r>
      <w:r w:rsidR="00EF34F0" w:rsidRPr="00766F6B">
        <w:rPr>
          <w:rStyle w:val="Strong"/>
          <w:rFonts w:asciiTheme="minorHAnsi" w:hAnsiTheme="minorHAnsi" w:cs="Arial"/>
          <w:b w:val="0"/>
          <w:bCs/>
          <w:color w:val="000000"/>
          <w:lang w:val="it-IT"/>
        </w:rPr>
        <w:t>ADO.NET Entity Framework 4.0</w:t>
      </w:r>
      <w:r w:rsidR="00EF34F0" w:rsidRPr="00766F6B">
        <w:rPr>
          <w:rFonts w:asciiTheme="minorHAnsi" w:hAnsiTheme="minorHAnsi" w:cs="Arial"/>
          <w:color w:val="000000"/>
          <w:lang w:eastAsia="ar-SA"/>
        </w:rPr>
        <w:t xml:space="preserve"> for Database interaction.</w:t>
      </w:r>
    </w:p>
    <w:p w:rsidR="00EF34F0" w:rsidRPr="00766F6B" w:rsidRDefault="00083BA7" w:rsidP="00EF34F0">
      <w:pPr>
        <w:numPr>
          <w:ilvl w:val="0"/>
          <w:numId w:val="4"/>
        </w:numPr>
        <w:spacing w:after="0" w:line="240" w:lineRule="auto"/>
        <w:jc w:val="both"/>
        <w:rPr>
          <w:rFonts w:asciiTheme="minorHAnsi" w:hAnsiTheme="minorHAnsi" w:cs="Arial"/>
          <w:color w:val="000000"/>
        </w:rPr>
      </w:pPr>
      <w:r w:rsidRPr="00766F6B">
        <w:rPr>
          <w:rFonts w:asciiTheme="minorHAnsi" w:hAnsiTheme="minorHAnsi" w:cs="Arial"/>
          <w:color w:val="000000"/>
          <w:lang w:eastAsia="ar-SA"/>
        </w:rPr>
        <w:t xml:space="preserve">Porting of existing </w:t>
      </w:r>
      <w:r w:rsidRPr="00766F6B">
        <w:rPr>
          <w:rFonts w:asciiTheme="minorHAnsi" w:hAnsiTheme="minorHAnsi" w:cs="Arial"/>
          <w:b/>
          <w:color w:val="000000"/>
          <w:lang w:eastAsia="ar-SA"/>
        </w:rPr>
        <w:t xml:space="preserve">VB6 </w:t>
      </w:r>
      <w:r w:rsidRPr="00766F6B">
        <w:rPr>
          <w:rFonts w:asciiTheme="minorHAnsi" w:hAnsiTheme="minorHAnsi" w:cs="Arial"/>
          <w:color w:val="000000"/>
          <w:lang w:eastAsia="ar-SA"/>
        </w:rPr>
        <w:t>windows application to ASP.Net with MS SQL DB.</w:t>
      </w:r>
    </w:p>
    <w:p w:rsidR="00EF34F0" w:rsidRPr="00766F6B" w:rsidRDefault="00EF34F0" w:rsidP="00EF34F0">
      <w:pPr>
        <w:numPr>
          <w:ilvl w:val="0"/>
          <w:numId w:val="4"/>
        </w:numPr>
        <w:spacing w:after="0" w:line="240" w:lineRule="auto"/>
        <w:jc w:val="both"/>
        <w:rPr>
          <w:rFonts w:asciiTheme="minorHAnsi" w:hAnsiTheme="minorHAnsi" w:cs="Arial"/>
          <w:color w:val="000000"/>
        </w:rPr>
      </w:pPr>
      <w:r w:rsidRPr="00766F6B">
        <w:rPr>
          <w:rFonts w:asciiTheme="minorHAnsi" w:hAnsiTheme="minorHAnsi" w:cs="Arial"/>
          <w:color w:val="000000"/>
        </w:rPr>
        <w:t xml:space="preserve">Created </w:t>
      </w:r>
      <w:r w:rsidRPr="00766F6B">
        <w:rPr>
          <w:rFonts w:asciiTheme="minorHAnsi" w:hAnsiTheme="minorHAnsi" w:cs="Arial"/>
          <w:bCs/>
          <w:color w:val="000000"/>
        </w:rPr>
        <w:t>Stored Procedures, PL/SQL statements, Functions</w:t>
      </w:r>
      <w:r w:rsidRPr="00766F6B">
        <w:rPr>
          <w:rFonts w:asciiTheme="minorHAnsi" w:hAnsiTheme="minorHAnsi" w:cs="Arial"/>
          <w:color w:val="000000"/>
        </w:rPr>
        <w:t xml:space="preserve"> to manipulate the databases.</w:t>
      </w:r>
    </w:p>
    <w:p w:rsidR="00EF34F0" w:rsidRPr="00766F6B" w:rsidRDefault="00EF34F0" w:rsidP="00EF34F0">
      <w:pPr>
        <w:numPr>
          <w:ilvl w:val="0"/>
          <w:numId w:val="4"/>
        </w:numPr>
        <w:spacing w:after="0" w:line="240" w:lineRule="auto"/>
        <w:jc w:val="both"/>
        <w:rPr>
          <w:rFonts w:asciiTheme="minorHAnsi" w:hAnsiTheme="minorHAnsi" w:cs="Arial"/>
          <w:bCs/>
          <w:color w:val="000000"/>
        </w:rPr>
      </w:pPr>
      <w:r w:rsidRPr="00766F6B">
        <w:rPr>
          <w:rFonts w:asciiTheme="minorHAnsi" w:hAnsiTheme="minorHAnsi" w:cs="Arial"/>
          <w:bCs/>
          <w:color w:val="000000"/>
        </w:rPr>
        <w:t>SQL queries</w:t>
      </w:r>
      <w:r w:rsidRPr="00766F6B">
        <w:rPr>
          <w:rFonts w:asciiTheme="minorHAnsi" w:hAnsiTheme="minorHAnsi" w:cs="Arial"/>
          <w:color w:val="000000"/>
        </w:rPr>
        <w:t xml:space="preserve"> were written using joins on multiple tables into </w:t>
      </w:r>
      <w:r w:rsidRPr="00766F6B">
        <w:rPr>
          <w:rFonts w:asciiTheme="minorHAnsi" w:hAnsiTheme="minorHAnsi" w:cs="Arial"/>
          <w:bCs/>
          <w:color w:val="000000"/>
        </w:rPr>
        <w:t>stored procedures.Functions, Triggers and Indexes</w:t>
      </w:r>
      <w:r w:rsidRPr="00766F6B">
        <w:rPr>
          <w:rFonts w:asciiTheme="minorHAnsi" w:hAnsiTheme="minorHAnsi" w:cs="Arial"/>
          <w:color w:val="000000"/>
        </w:rPr>
        <w:t xml:space="preserve"> were also used for achieving few database search functionalities.</w:t>
      </w:r>
    </w:p>
    <w:p w:rsidR="00EF34F0" w:rsidRPr="00766F6B" w:rsidRDefault="00EF34F0" w:rsidP="00EF34F0">
      <w:pPr>
        <w:numPr>
          <w:ilvl w:val="0"/>
          <w:numId w:val="4"/>
        </w:numPr>
        <w:spacing w:after="0" w:line="240" w:lineRule="auto"/>
        <w:jc w:val="both"/>
        <w:rPr>
          <w:rFonts w:asciiTheme="minorHAnsi" w:hAnsiTheme="minorHAnsi" w:cs="Arial"/>
          <w:color w:val="000000"/>
        </w:rPr>
      </w:pPr>
      <w:r w:rsidRPr="00766F6B">
        <w:rPr>
          <w:rFonts w:asciiTheme="minorHAnsi" w:hAnsiTheme="minorHAnsi" w:cs="Arial"/>
          <w:color w:val="000000"/>
        </w:rPr>
        <w:t xml:space="preserve">Used </w:t>
      </w:r>
      <w:r w:rsidRPr="00766F6B">
        <w:rPr>
          <w:rFonts w:asciiTheme="minorHAnsi" w:hAnsiTheme="minorHAnsi" w:cs="Arial"/>
          <w:b/>
          <w:color w:val="000000"/>
        </w:rPr>
        <w:t>TFS</w:t>
      </w:r>
      <w:r w:rsidRPr="00766F6B">
        <w:rPr>
          <w:rFonts w:asciiTheme="minorHAnsi" w:hAnsiTheme="minorHAnsi" w:cs="Arial"/>
          <w:color w:val="000000"/>
        </w:rPr>
        <w:t xml:space="preserve"> for the purpose of project tracking and Source Control.</w:t>
      </w:r>
    </w:p>
    <w:p w:rsidR="00EF34F0" w:rsidRPr="00766F6B" w:rsidRDefault="00EF34F0" w:rsidP="00EF34F0">
      <w:pPr>
        <w:numPr>
          <w:ilvl w:val="0"/>
          <w:numId w:val="4"/>
        </w:numPr>
        <w:spacing w:after="0" w:line="240" w:lineRule="auto"/>
        <w:jc w:val="both"/>
        <w:rPr>
          <w:rFonts w:asciiTheme="minorHAnsi" w:hAnsiTheme="minorHAnsi" w:cs="Arial"/>
          <w:bCs/>
          <w:color w:val="000000"/>
        </w:rPr>
      </w:pPr>
      <w:r w:rsidRPr="00766F6B">
        <w:rPr>
          <w:rFonts w:asciiTheme="minorHAnsi" w:hAnsiTheme="minorHAnsi" w:cs="Arial"/>
          <w:bCs/>
          <w:color w:val="000000"/>
        </w:rPr>
        <w:t>Explained</w:t>
      </w:r>
      <w:r w:rsidRPr="00766F6B">
        <w:rPr>
          <w:rFonts w:asciiTheme="minorHAnsi" w:hAnsiTheme="minorHAnsi" w:cs="Arial"/>
          <w:color w:val="000000"/>
        </w:rPr>
        <w:t xml:space="preserve"> the developed </w:t>
      </w:r>
      <w:r w:rsidRPr="00766F6B">
        <w:rPr>
          <w:rFonts w:asciiTheme="minorHAnsi" w:hAnsiTheme="minorHAnsi" w:cs="Arial"/>
          <w:bCs/>
          <w:color w:val="000000"/>
        </w:rPr>
        <w:t>business functionalities and objects using use-case diagrams.</w:t>
      </w:r>
    </w:p>
    <w:p w:rsidR="00EF34F0" w:rsidRPr="00766F6B" w:rsidRDefault="00EF34F0" w:rsidP="00EF34F0">
      <w:pPr>
        <w:numPr>
          <w:ilvl w:val="0"/>
          <w:numId w:val="4"/>
        </w:numPr>
        <w:spacing w:after="0" w:line="240" w:lineRule="auto"/>
        <w:jc w:val="both"/>
        <w:rPr>
          <w:rFonts w:asciiTheme="minorHAnsi" w:hAnsiTheme="minorHAnsi" w:cs="Arial"/>
          <w:color w:val="000000"/>
        </w:rPr>
      </w:pPr>
      <w:r w:rsidRPr="00766F6B">
        <w:rPr>
          <w:rFonts w:asciiTheme="minorHAnsi" w:hAnsiTheme="minorHAnsi" w:cs="Arial"/>
          <w:color w:val="000000"/>
        </w:rPr>
        <w:t xml:space="preserve">Worked on </w:t>
      </w:r>
      <w:r w:rsidRPr="00766F6B">
        <w:rPr>
          <w:rFonts w:asciiTheme="minorHAnsi" w:hAnsiTheme="minorHAnsi" w:cs="Arial"/>
          <w:bCs/>
          <w:color w:val="000000"/>
        </w:rPr>
        <w:t>developing SSRS reports for generating different types of reports.</w:t>
      </w:r>
    </w:p>
    <w:p w:rsidR="00EF34F0" w:rsidRPr="00766F6B" w:rsidRDefault="00EF34F0" w:rsidP="00EF34F0">
      <w:pPr>
        <w:numPr>
          <w:ilvl w:val="0"/>
          <w:numId w:val="4"/>
        </w:numPr>
        <w:spacing w:after="0" w:line="240" w:lineRule="auto"/>
        <w:jc w:val="both"/>
        <w:rPr>
          <w:rFonts w:asciiTheme="minorHAnsi" w:hAnsiTheme="minorHAnsi" w:cs="Arial"/>
          <w:color w:val="000000"/>
        </w:rPr>
      </w:pPr>
      <w:r w:rsidRPr="00766F6B">
        <w:rPr>
          <w:rFonts w:asciiTheme="minorHAnsi" w:hAnsiTheme="minorHAnsi" w:cs="Arial"/>
          <w:color w:val="000000"/>
        </w:rPr>
        <w:lastRenderedPageBreak/>
        <w:t xml:space="preserve">Performed several </w:t>
      </w:r>
      <w:r w:rsidRPr="00766F6B">
        <w:rPr>
          <w:rFonts w:asciiTheme="minorHAnsi" w:hAnsiTheme="minorHAnsi" w:cs="Arial"/>
          <w:bCs/>
          <w:color w:val="000000"/>
        </w:rPr>
        <w:t>unit tests</w:t>
      </w:r>
      <w:r w:rsidRPr="00766F6B">
        <w:rPr>
          <w:rFonts w:asciiTheme="minorHAnsi" w:hAnsiTheme="minorHAnsi" w:cs="Arial"/>
          <w:color w:val="000000"/>
        </w:rPr>
        <w:t xml:space="preserve"> and </w:t>
      </w:r>
      <w:r w:rsidRPr="00766F6B">
        <w:rPr>
          <w:rFonts w:asciiTheme="minorHAnsi" w:hAnsiTheme="minorHAnsi" w:cs="Arial"/>
          <w:bCs/>
          <w:color w:val="000000"/>
        </w:rPr>
        <w:t xml:space="preserve">integrated tests </w:t>
      </w:r>
      <w:r w:rsidRPr="00766F6B">
        <w:rPr>
          <w:rFonts w:asciiTheme="minorHAnsi" w:hAnsiTheme="minorHAnsi" w:cs="Arial"/>
          <w:color w:val="000000"/>
        </w:rPr>
        <w:t xml:space="preserve">and also prepared </w:t>
      </w:r>
      <w:r w:rsidRPr="00766F6B">
        <w:rPr>
          <w:rFonts w:asciiTheme="minorHAnsi" w:hAnsiTheme="minorHAnsi" w:cs="Arial"/>
          <w:bCs/>
          <w:color w:val="000000"/>
        </w:rPr>
        <w:t>user document</w:t>
      </w:r>
      <w:r w:rsidRPr="00766F6B">
        <w:rPr>
          <w:rFonts w:asciiTheme="minorHAnsi" w:hAnsiTheme="minorHAnsi" w:cs="Arial"/>
          <w:color w:val="000000"/>
        </w:rPr>
        <w:t xml:space="preserve"> related to the module.</w:t>
      </w:r>
    </w:p>
    <w:p w:rsidR="00EF34F0" w:rsidRPr="00766F6B" w:rsidRDefault="00EF34F0" w:rsidP="00EF34F0">
      <w:pPr>
        <w:numPr>
          <w:ilvl w:val="0"/>
          <w:numId w:val="4"/>
        </w:numPr>
        <w:spacing w:after="0" w:line="240" w:lineRule="auto"/>
        <w:jc w:val="both"/>
        <w:rPr>
          <w:rFonts w:asciiTheme="minorHAnsi" w:hAnsiTheme="minorHAnsi" w:cs="Arial"/>
          <w:color w:val="000000"/>
        </w:rPr>
      </w:pPr>
      <w:r w:rsidRPr="00766F6B">
        <w:rPr>
          <w:rFonts w:asciiTheme="minorHAnsi" w:hAnsiTheme="minorHAnsi" w:cs="Arial"/>
          <w:bCs/>
          <w:color w:val="000000"/>
        </w:rPr>
        <w:t xml:space="preserve">Used bugzilla and </w:t>
      </w:r>
      <w:r w:rsidRPr="00766F6B">
        <w:rPr>
          <w:rFonts w:asciiTheme="minorHAnsi" w:hAnsiTheme="minorHAnsi" w:cs="Arial"/>
          <w:b/>
          <w:bCs/>
          <w:color w:val="000000"/>
        </w:rPr>
        <w:t>TFS</w:t>
      </w:r>
      <w:r w:rsidRPr="00766F6B">
        <w:rPr>
          <w:rFonts w:asciiTheme="minorHAnsi" w:hAnsiTheme="minorHAnsi" w:cs="Arial"/>
          <w:color w:val="000000"/>
        </w:rPr>
        <w:t>(forlimited timeperiod)to design, format code and find bugs respectively.</w:t>
      </w:r>
    </w:p>
    <w:p w:rsidR="00EF34F0" w:rsidRPr="00766F6B" w:rsidRDefault="00EF34F0" w:rsidP="00EF34F0">
      <w:pPr>
        <w:spacing w:after="0" w:line="240" w:lineRule="auto"/>
        <w:jc w:val="both"/>
        <w:rPr>
          <w:rFonts w:asciiTheme="minorHAnsi" w:eastAsia="Arial" w:hAnsiTheme="minorHAnsi" w:cs="Arial"/>
          <w:bCs/>
          <w:color w:val="000000"/>
          <w:u w:val="single"/>
        </w:rPr>
      </w:pPr>
    </w:p>
    <w:p w:rsidR="00EF34F0" w:rsidRPr="00766F6B" w:rsidRDefault="00EF34F0" w:rsidP="00EF34F0">
      <w:pPr>
        <w:spacing w:after="0" w:line="240" w:lineRule="auto"/>
        <w:jc w:val="both"/>
        <w:rPr>
          <w:rFonts w:asciiTheme="minorHAnsi" w:hAnsiTheme="minorHAnsi" w:cs="Arial"/>
          <w:color w:val="000000"/>
        </w:rPr>
      </w:pPr>
      <w:r w:rsidRPr="00766F6B">
        <w:rPr>
          <w:rFonts w:asciiTheme="minorHAnsi" w:eastAsia="Arial" w:hAnsiTheme="minorHAnsi" w:cs="Arial"/>
          <w:b/>
          <w:bCs/>
          <w:color w:val="000000"/>
          <w:u w:val="single"/>
        </w:rPr>
        <w:t>Environment:</w:t>
      </w:r>
      <w:r w:rsidRPr="00766F6B">
        <w:rPr>
          <w:rFonts w:asciiTheme="minorHAnsi" w:eastAsia="Arial" w:hAnsiTheme="minorHAnsi" w:cs="Arial"/>
          <w:bCs/>
          <w:color w:val="000000"/>
        </w:rPr>
        <w:t xml:space="preserve"> ASP</w:t>
      </w:r>
      <w:r w:rsidRPr="00766F6B">
        <w:rPr>
          <w:rFonts w:asciiTheme="minorHAnsi" w:hAnsiTheme="minorHAnsi" w:cs="Arial"/>
          <w:color w:val="000000"/>
        </w:rPr>
        <w:t>.NET 3.0; C#</w:t>
      </w:r>
      <w:r w:rsidR="00385381" w:rsidRPr="00766F6B">
        <w:rPr>
          <w:rFonts w:asciiTheme="minorHAnsi" w:hAnsiTheme="minorHAnsi" w:cs="Arial"/>
          <w:color w:val="000000"/>
        </w:rPr>
        <w:t xml:space="preserve">; Web Services; MVC3.0; WCF; </w:t>
      </w:r>
      <w:r w:rsidRPr="00766F6B">
        <w:rPr>
          <w:rFonts w:asciiTheme="minorHAnsi" w:hAnsiTheme="minorHAnsi" w:cs="Arial"/>
          <w:color w:val="000000"/>
        </w:rPr>
        <w:t xml:space="preserve"> HTML; CSS; Visual Studio 2010; SQL Server Management Studio 2008; SSRS; Entity Framework; TFS;SSIS;ANGULAR</w:t>
      </w:r>
    </w:p>
    <w:p w:rsidR="00EF34F0" w:rsidRPr="00766F6B" w:rsidRDefault="00EF34F0" w:rsidP="00EF34F0">
      <w:pPr>
        <w:spacing w:after="0" w:line="240" w:lineRule="auto"/>
        <w:jc w:val="both"/>
        <w:rPr>
          <w:rFonts w:asciiTheme="minorHAnsi" w:hAnsiTheme="minorHAnsi" w:cs="Arial"/>
          <w:color w:val="000000"/>
        </w:rPr>
      </w:pPr>
    </w:p>
    <w:p w:rsidR="00EF34F0" w:rsidRPr="00C500DB" w:rsidRDefault="00513C29" w:rsidP="00EF34F0">
      <w:pPr>
        <w:shd w:val="clear" w:color="auto" w:fill="E0E0E0"/>
        <w:spacing w:before="100" w:beforeAutospacing="1"/>
        <w:rPr>
          <w:rFonts w:asciiTheme="minorHAnsi" w:hAnsiTheme="minorHAnsi" w:cs="Arial"/>
          <w:b/>
        </w:rPr>
      </w:pPr>
      <w:r w:rsidRPr="00766F6B">
        <w:rPr>
          <w:rFonts w:asciiTheme="minorHAnsi" w:hAnsiTheme="minorHAnsi" w:cs="Arial"/>
          <w:b/>
          <w:u w:val="single"/>
          <w:lang w:val="fr-FR"/>
        </w:rPr>
        <w:t>Client :</w:t>
      </w:r>
      <w:r w:rsidR="00C500DB">
        <w:rPr>
          <w:rFonts w:asciiTheme="minorHAnsi" w:hAnsiTheme="minorHAnsi" w:cs="Arial"/>
          <w:b/>
          <w:u w:val="single"/>
          <w:lang w:val="fr-FR"/>
        </w:rPr>
        <w:t xml:space="preserve"> </w:t>
      </w:r>
      <w:r w:rsidR="008D213C" w:rsidRPr="00F47850">
        <w:rPr>
          <w:rFonts w:asciiTheme="minorHAnsi" w:hAnsiTheme="minorHAnsi" w:cs="Arial"/>
          <w:b/>
        </w:rPr>
        <w:t>First National Bank, Omaha, NE</w:t>
      </w:r>
      <w:r w:rsidR="008D213C" w:rsidRPr="00F47850">
        <w:rPr>
          <w:rFonts w:asciiTheme="minorHAnsi" w:hAnsiTheme="minorHAnsi" w:cs="Arial"/>
          <w:b/>
        </w:rPr>
        <w:tab/>
      </w:r>
      <w:r w:rsidR="00EF34F0" w:rsidRPr="00766F6B">
        <w:rPr>
          <w:rFonts w:asciiTheme="minorHAnsi" w:hAnsiTheme="minorHAnsi" w:cs="Arial"/>
          <w:b/>
          <w:bCs/>
        </w:rPr>
        <w:tab/>
      </w:r>
      <w:r w:rsidR="00EF34F0" w:rsidRPr="00766F6B">
        <w:rPr>
          <w:rFonts w:asciiTheme="minorHAnsi" w:hAnsiTheme="minorHAnsi" w:cs="Arial"/>
          <w:b/>
        </w:rPr>
        <w:tab/>
      </w:r>
      <w:r w:rsidR="00C500DB">
        <w:rPr>
          <w:rFonts w:asciiTheme="minorHAnsi" w:hAnsiTheme="minorHAnsi" w:cs="Arial"/>
          <w:b/>
        </w:rPr>
        <w:tab/>
      </w:r>
      <w:r w:rsidR="00C500DB">
        <w:rPr>
          <w:rFonts w:asciiTheme="minorHAnsi" w:hAnsiTheme="minorHAnsi" w:cs="Arial"/>
          <w:b/>
        </w:rPr>
        <w:tab/>
      </w:r>
      <w:r w:rsidR="00C500DB">
        <w:rPr>
          <w:rFonts w:asciiTheme="minorHAnsi" w:hAnsiTheme="minorHAnsi" w:cs="Arial"/>
          <w:b/>
        </w:rPr>
        <w:tab/>
        <w:t xml:space="preserve">             </w:t>
      </w:r>
      <w:r w:rsidR="008D213C" w:rsidRPr="00F47850">
        <w:rPr>
          <w:rFonts w:asciiTheme="minorHAnsi" w:hAnsiTheme="minorHAnsi" w:cs="Arial"/>
          <w:b/>
        </w:rPr>
        <w:t>Jan</w:t>
      </w:r>
      <w:r w:rsidR="008D213C">
        <w:rPr>
          <w:rFonts w:asciiTheme="minorHAnsi" w:hAnsiTheme="minorHAnsi" w:cs="Arial"/>
          <w:b/>
        </w:rPr>
        <w:t>’</w:t>
      </w:r>
      <w:r w:rsidR="008D213C" w:rsidRPr="00F47850">
        <w:rPr>
          <w:rFonts w:asciiTheme="minorHAnsi" w:hAnsiTheme="minorHAnsi" w:cs="Arial"/>
          <w:b/>
        </w:rPr>
        <w:t>10- feb</w:t>
      </w:r>
      <w:r w:rsidR="008D213C">
        <w:rPr>
          <w:rFonts w:asciiTheme="minorHAnsi" w:hAnsiTheme="minorHAnsi" w:cs="Arial"/>
          <w:b/>
        </w:rPr>
        <w:t>’</w:t>
      </w:r>
      <w:r w:rsidR="008D213C" w:rsidRPr="00F47850">
        <w:rPr>
          <w:rFonts w:asciiTheme="minorHAnsi" w:hAnsiTheme="minorHAnsi" w:cs="Arial"/>
          <w:b/>
        </w:rPr>
        <w:t>12</w:t>
      </w:r>
      <w:r w:rsidR="00C500DB">
        <w:rPr>
          <w:rFonts w:asciiTheme="minorHAnsi" w:hAnsiTheme="minorHAnsi" w:cs="Arial"/>
          <w:b/>
        </w:rPr>
        <w:t xml:space="preserve"> </w:t>
      </w:r>
      <w:r w:rsidR="00EF34F0" w:rsidRPr="00766F6B">
        <w:rPr>
          <w:rFonts w:asciiTheme="minorHAnsi" w:hAnsiTheme="minorHAnsi" w:cs="Arial"/>
          <w:b/>
          <w:bCs/>
          <w:u w:val="single"/>
        </w:rPr>
        <w:t>Role:</w:t>
      </w:r>
      <w:r w:rsidR="00EF34F0" w:rsidRPr="00766F6B">
        <w:rPr>
          <w:rFonts w:asciiTheme="minorHAnsi" w:hAnsiTheme="minorHAnsi" w:cs="Arial"/>
          <w:b/>
          <w:bCs/>
        </w:rPr>
        <w:t xml:space="preserve"> .NET Developer</w:t>
      </w:r>
      <w:r w:rsidR="00EF34F0" w:rsidRPr="00766F6B">
        <w:rPr>
          <w:rFonts w:asciiTheme="minorHAnsi" w:hAnsiTheme="minorHAnsi" w:cs="Arial"/>
          <w:b/>
          <w:bCs/>
        </w:rPr>
        <w:tab/>
      </w:r>
    </w:p>
    <w:p w:rsidR="00FA13CA" w:rsidRPr="00F47850" w:rsidRDefault="00FA13CA" w:rsidP="00FA13CA">
      <w:pPr>
        <w:tabs>
          <w:tab w:val="left" w:pos="180"/>
          <w:tab w:val="left" w:pos="270"/>
          <w:tab w:val="right" w:pos="9360"/>
        </w:tabs>
        <w:spacing w:after="0" w:line="240" w:lineRule="auto"/>
        <w:outlineLvl w:val="0"/>
        <w:rPr>
          <w:rFonts w:asciiTheme="minorHAnsi" w:hAnsiTheme="minorHAnsi" w:cs="Arial"/>
        </w:rPr>
      </w:pPr>
      <w:r w:rsidRPr="00F47850">
        <w:rPr>
          <w:rFonts w:asciiTheme="minorHAnsi" w:hAnsiTheme="minorHAnsi" w:cs="Arial"/>
          <w:b/>
          <w:u w:val="single"/>
        </w:rPr>
        <w:t>Description:</w:t>
      </w:r>
      <w:r w:rsidRPr="00F47850">
        <w:rPr>
          <w:rFonts w:asciiTheme="minorHAnsi" w:hAnsiTheme="minorHAnsi" w:cs="Arial"/>
        </w:rPr>
        <w:t xml:space="preserve"> First National Bank collections package is a complete web based, flexible, scalable, parameter driven, configurable and user friendly browser based application used for keeping track of customers, return checks and payment against the checks. Application is automated to handle multiple branches at a time. Daily reports or reports for specified time duration were developed for management review. </w:t>
      </w:r>
    </w:p>
    <w:p w:rsidR="008D213C" w:rsidRPr="00766F6B" w:rsidRDefault="008D213C" w:rsidP="00EF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hAnsiTheme="minorHAnsi" w:cs="Arial"/>
          <w:bCs/>
          <w:color w:val="000000"/>
          <w:lang w:bidi="te-IN"/>
        </w:rPr>
      </w:pPr>
    </w:p>
    <w:p w:rsidR="00EF34F0" w:rsidRPr="00766F6B" w:rsidRDefault="00EF34F0" w:rsidP="00EF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hAnsiTheme="minorHAnsi" w:cs="Arial"/>
          <w:b/>
          <w:bCs/>
          <w:color w:val="000000"/>
          <w:u w:val="single"/>
          <w:lang w:bidi="te-IN"/>
        </w:rPr>
      </w:pPr>
      <w:r w:rsidRPr="00766F6B">
        <w:rPr>
          <w:rFonts w:asciiTheme="minorHAnsi" w:hAnsiTheme="minorHAnsi" w:cs="Arial"/>
          <w:b/>
          <w:bCs/>
          <w:color w:val="000000"/>
          <w:u w:val="single"/>
          <w:lang w:bidi="te-IN"/>
        </w:rPr>
        <w:t>Responsibilities:</w:t>
      </w:r>
    </w:p>
    <w:p w:rsidR="00513C29" w:rsidRPr="00766F6B" w:rsidRDefault="00513C29" w:rsidP="00EF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hAnsiTheme="minorHAnsi" w:cs="Arial"/>
          <w:b/>
          <w:bCs/>
          <w:color w:val="000000"/>
          <w:u w:val="single"/>
          <w:lang w:bidi="te-IN"/>
        </w:rPr>
      </w:pPr>
    </w:p>
    <w:p w:rsidR="00EF34F0" w:rsidRPr="00766F6B" w:rsidRDefault="00EF34F0" w:rsidP="00EF34F0">
      <w:pPr>
        <w:numPr>
          <w:ilvl w:val="0"/>
          <w:numId w:val="5"/>
        </w:numPr>
        <w:spacing w:after="0" w:line="240" w:lineRule="auto"/>
        <w:contextualSpacing/>
        <w:jc w:val="both"/>
        <w:rPr>
          <w:rFonts w:asciiTheme="minorHAnsi" w:hAnsiTheme="minorHAnsi" w:cs="Arial"/>
          <w:color w:val="000000"/>
        </w:rPr>
      </w:pPr>
      <w:r w:rsidRPr="00766F6B">
        <w:rPr>
          <w:rFonts w:asciiTheme="minorHAnsi" w:hAnsiTheme="minorHAnsi" w:cs="Arial"/>
          <w:color w:val="000000"/>
        </w:rPr>
        <w:t>Interacted with business analysts in gathering the requirements for the application.</w:t>
      </w:r>
    </w:p>
    <w:p w:rsidR="00EF34F0" w:rsidRPr="00766F6B" w:rsidRDefault="00EF34F0" w:rsidP="00EF34F0">
      <w:pPr>
        <w:numPr>
          <w:ilvl w:val="0"/>
          <w:numId w:val="5"/>
        </w:numPr>
        <w:spacing w:after="0" w:line="240" w:lineRule="auto"/>
        <w:contextualSpacing/>
        <w:jc w:val="both"/>
        <w:rPr>
          <w:rFonts w:asciiTheme="minorHAnsi" w:hAnsiTheme="minorHAnsi" w:cs="Arial"/>
          <w:color w:val="000000"/>
        </w:rPr>
      </w:pPr>
      <w:r w:rsidRPr="00766F6B">
        <w:rPr>
          <w:rFonts w:asciiTheme="minorHAnsi" w:hAnsiTheme="minorHAnsi" w:cs="Arial"/>
          <w:color w:val="000000"/>
        </w:rPr>
        <w:t xml:space="preserve">Designed and Developed the Application using </w:t>
      </w:r>
      <w:r w:rsidRPr="00766F6B">
        <w:rPr>
          <w:rFonts w:asciiTheme="minorHAnsi" w:hAnsiTheme="minorHAnsi" w:cs="Arial"/>
          <w:b/>
          <w:color w:val="000000"/>
        </w:rPr>
        <w:t>ASP.NET.</w:t>
      </w:r>
    </w:p>
    <w:p w:rsidR="00EF34F0" w:rsidRPr="00766F6B" w:rsidRDefault="00EF34F0" w:rsidP="00EF34F0">
      <w:pPr>
        <w:numPr>
          <w:ilvl w:val="0"/>
          <w:numId w:val="5"/>
        </w:numPr>
        <w:spacing w:after="0" w:line="240" w:lineRule="auto"/>
        <w:contextualSpacing/>
        <w:jc w:val="both"/>
        <w:rPr>
          <w:rFonts w:asciiTheme="minorHAnsi" w:hAnsiTheme="minorHAnsi" w:cs="Arial"/>
          <w:color w:val="000000"/>
        </w:rPr>
      </w:pPr>
      <w:r w:rsidRPr="00766F6B">
        <w:rPr>
          <w:rFonts w:asciiTheme="minorHAnsi" w:hAnsiTheme="minorHAnsi" w:cs="Arial"/>
          <w:color w:val="000000"/>
        </w:rPr>
        <w:t xml:space="preserve">Created </w:t>
      </w:r>
      <w:r w:rsidRPr="00766F6B">
        <w:rPr>
          <w:rFonts w:asciiTheme="minorHAnsi" w:hAnsiTheme="minorHAnsi" w:cs="Arial"/>
          <w:b/>
          <w:color w:val="000000"/>
        </w:rPr>
        <w:t>Web Forms</w:t>
      </w:r>
      <w:r w:rsidRPr="00766F6B">
        <w:rPr>
          <w:rFonts w:asciiTheme="minorHAnsi" w:hAnsiTheme="minorHAnsi" w:cs="Arial"/>
          <w:color w:val="000000"/>
        </w:rPr>
        <w:t xml:space="preserve"> using </w:t>
      </w:r>
      <w:r w:rsidRPr="00766F6B">
        <w:rPr>
          <w:rFonts w:asciiTheme="minorHAnsi" w:hAnsiTheme="minorHAnsi" w:cs="Arial"/>
          <w:b/>
          <w:color w:val="000000"/>
        </w:rPr>
        <w:t>C#.Net and ASP.NET</w:t>
      </w:r>
      <w:r w:rsidRPr="00766F6B">
        <w:rPr>
          <w:rFonts w:asciiTheme="minorHAnsi" w:hAnsiTheme="minorHAnsi" w:cs="Arial"/>
          <w:color w:val="000000"/>
        </w:rPr>
        <w:t xml:space="preserve"> with Visual Studio 2005.</w:t>
      </w:r>
    </w:p>
    <w:p w:rsidR="00EF34F0" w:rsidRPr="00766F6B" w:rsidRDefault="00EF34F0" w:rsidP="00EF34F0">
      <w:pPr>
        <w:numPr>
          <w:ilvl w:val="0"/>
          <w:numId w:val="5"/>
        </w:numPr>
        <w:spacing w:after="0" w:line="240" w:lineRule="auto"/>
        <w:contextualSpacing/>
        <w:jc w:val="both"/>
        <w:rPr>
          <w:rFonts w:asciiTheme="minorHAnsi" w:hAnsiTheme="minorHAnsi" w:cs="Arial"/>
          <w:color w:val="000000"/>
        </w:rPr>
      </w:pPr>
      <w:r w:rsidRPr="00766F6B">
        <w:rPr>
          <w:rFonts w:asciiTheme="minorHAnsi" w:hAnsiTheme="minorHAnsi" w:cs="Arial"/>
          <w:color w:val="000000"/>
        </w:rPr>
        <w:t>Used HTML, DHTML, Cascading Style Sheets, JavaScript and .Net Validation controls.</w:t>
      </w:r>
    </w:p>
    <w:p w:rsidR="00EF34F0" w:rsidRPr="00766F6B" w:rsidRDefault="00EF34F0" w:rsidP="00EF34F0">
      <w:pPr>
        <w:numPr>
          <w:ilvl w:val="0"/>
          <w:numId w:val="5"/>
        </w:numPr>
        <w:spacing w:after="0" w:line="240" w:lineRule="auto"/>
        <w:contextualSpacing/>
        <w:jc w:val="both"/>
        <w:rPr>
          <w:rFonts w:asciiTheme="minorHAnsi" w:hAnsiTheme="minorHAnsi" w:cs="Arial"/>
          <w:color w:val="000000"/>
        </w:rPr>
      </w:pPr>
      <w:r w:rsidRPr="00766F6B">
        <w:rPr>
          <w:rFonts w:asciiTheme="minorHAnsi" w:hAnsiTheme="minorHAnsi" w:cs="Arial"/>
          <w:color w:val="000000"/>
        </w:rPr>
        <w:t>Designed user</w:t>
      </w:r>
      <w:r w:rsidRPr="00766F6B">
        <w:rPr>
          <w:rFonts w:asciiTheme="minorHAnsi" w:hAnsiTheme="minorHAnsi" w:cs="Arial"/>
          <w:b/>
          <w:color w:val="000000"/>
        </w:rPr>
        <w:t xml:space="preserve"> interfaces</w:t>
      </w:r>
      <w:r w:rsidRPr="00766F6B">
        <w:rPr>
          <w:rFonts w:asciiTheme="minorHAnsi" w:hAnsiTheme="minorHAnsi" w:cs="Arial"/>
          <w:color w:val="000000"/>
        </w:rPr>
        <w:t xml:space="preserve"> for the web using </w:t>
      </w:r>
      <w:r w:rsidRPr="00766F6B">
        <w:rPr>
          <w:rFonts w:asciiTheme="minorHAnsi" w:hAnsiTheme="minorHAnsi" w:cs="Arial"/>
          <w:b/>
          <w:color w:val="000000"/>
        </w:rPr>
        <w:t>XHTML</w:t>
      </w:r>
      <w:r w:rsidRPr="00766F6B">
        <w:rPr>
          <w:rFonts w:asciiTheme="minorHAnsi" w:hAnsiTheme="minorHAnsi" w:cs="Arial"/>
          <w:color w:val="000000"/>
        </w:rPr>
        <w:t>.</w:t>
      </w:r>
    </w:p>
    <w:p w:rsidR="00EF34F0" w:rsidRPr="00766F6B" w:rsidRDefault="00EF34F0" w:rsidP="00EF34F0">
      <w:pPr>
        <w:numPr>
          <w:ilvl w:val="0"/>
          <w:numId w:val="5"/>
        </w:numPr>
        <w:spacing w:after="0" w:line="240" w:lineRule="auto"/>
        <w:contextualSpacing/>
        <w:jc w:val="both"/>
        <w:rPr>
          <w:rFonts w:asciiTheme="minorHAnsi" w:hAnsiTheme="minorHAnsi" w:cs="Arial"/>
          <w:color w:val="000000"/>
        </w:rPr>
      </w:pPr>
      <w:r w:rsidRPr="00766F6B">
        <w:rPr>
          <w:rFonts w:asciiTheme="minorHAnsi" w:hAnsiTheme="minorHAnsi" w:cs="Arial"/>
          <w:color w:val="000000"/>
        </w:rPr>
        <w:t xml:space="preserve">Created and validated </w:t>
      </w:r>
      <w:r w:rsidRPr="00766F6B">
        <w:rPr>
          <w:rFonts w:asciiTheme="minorHAnsi" w:hAnsiTheme="minorHAnsi" w:cs="Arial"/>
          <w:b/>
          <w:color w:val="000000"/>
        </w:rPr>
        <w:t>Web Pages</w:t>
      </w:r>
      <w:r w:rsidRPr="00766F6B">
        <w:rPr>
          <w:rFonts w:asciiTheme="minorHAnsi" w:hAnsiTheme="minorHAnsi" w:cs="Arial"/>
          <w:color w:val="000000"/>
        </w:rPr>
        <w:t xml:space="preserve"> (Master pages, themes, and Site navigation maps) by using AJAX.</w:t>
      </w:r>
    </w:p>
    <w:p w:rsidR="00EF34F0" w:rsidRPr="00766F6B" w:rsidRDefault="00EF34F0" w:rsidP="00EF34F0">
      <w:pPr>
        <w:numPr>
          <w:ilvl w:val="0"/>
          <w:numId w:val="5"/>
        </w:numPr>
        <w:spacing w:after="0" w:line="240" w:lineRule="auto"/>
        <w:contextualSpacing/>
        <w:jc w:val="both"/>
        <w:rPr>
          <w:rFonts w:asciiTheme="minorHAnsi" w:hAnsiTheme="minorHAnsi" w:cs="Arial"/>
          <w:color w:val="000000"/>
        </w:rPr>
      </w:pPr>
      <w:r w:rsidRPr="00766F6B">
        <w:rPr>
          <w:rFonts w:asciiTheme="minorHAnsi" w:hAnsiTheme="minorHAnsi" w:cs="Arial"/>
          <w:color w:val="000000"/>
        </w:rPr>
        <w:t xml:space="preserve">Used </w:t>
      </w:r>
      <w:r w:rsidRPr="00766F6B">
        <w:rPr>
          <w:rFonts w:asciiTheme="minorHAnsi" w:hAnsiTheme="minorHAnsi" w:cs="Arial"/>
          <w:b/>
          <w:color w:val="000000"/>
        </w:rPr>
        <w:t>Cascading Style Sheets (CSS)</w:t>
      </w:r>
      <w:r w:rsidRPr="00766F6B">
        <w:rPr>
          <w:rFonts w:asciiTheme="minorHAnsi" w:hAnsiTheme="minorHAnsi" w:cs="Arial"/>
          <w:color w:val="000000"/>
        </w:rPr>
        <w:t xml:space="preserve"> to accomplish uniformity of all web pages.</w:t>
      </w:r>
    </w:p>
    <w:p w:rsidR="00EF34F0" w:rsidRPr="00766F6B" w:rsidRDefault="00EF34F0" w:rsidP="00EF34F0">
      <w:pPr>
        <w:numPr>
          <w:ilvl w:val="0"/>
          <w:numId w:val="5"/>
        </w:numPr>
        <w:spacing w:after="0" w:line="240" w:lineRule="auto"/>
        <w:contextualSpacing/>
        <w:jc w:val="both"/>
        <w:rPr>
          <w:rFonts w:asciiTheme="minorHAnsi" w:hAnsiTheme="minorHAnsi" w:cs="Arial"/>
          <w:color w:val="000000"/>
        </w:rPr>
      </w:pPr>
      <w:r w:rsidRPr="00766F6B">
        <w:rPr>
          <w:rFonts w:asciiTheme="minorHAnsi" w:hAnsiTheme="minorHAnsi" w:cs="Arial"/>
          <w:color w:val="000000"/>
        </w:rPr>
        <w:t xml:space="preserve">Managed </w:t>
      </w:r>
      <w:r w:rsidRPr="00766F6B">
        <w:rPr>
          <w:rFonts w:asciiTheme="minorHAnsi" w:hAnsiTheme="minorHAnsi" w:cs="Arial"/>
          <w:b/>
          <w:color w:val="000000"/>
        </w:rPr>
        <w:t>session state</w:t>
      </w:r>
      <w:r w:rsidRPr="00766F6B">
        <w:rPr>
          <w:rFonts w:asciiTheme="minorHAnsi" w:hAnsiTheme="minorHAnsi" w:cs="Arial"/>
          <w:color w:val="000000"/>
        </w:rPr>
        <w:t xml:space="preserve"> using SQL Server.</w:t>
      </w:r>
    </w:p>
    <w:p w:rsidR="00EF34F0" w:rsidRPr="00766F6B" w:rsidRDefault="00EF34F0" w:rsidP="00EF34F0">
      <w:pPr>
        <w:numPr>
          <w:ilvl w:val="0"/>
          <w:numId w:val="5"/>
        </w:numPr>
        <w:spacing w:after="0" w:line="240" w:lineRule="auto"/>
        <w:contextualSpacing/>
        <w:jc w:val="both"/>
        <w:rPr>
          <w:rFonts w:asciiTheme="minorHAnsi" w:hAnsiTheme="minorHAnsi" w:cs="Arial"/>
          <w:color w:val="000000"/>
        </w:rPr>
      </w:pPr>
      <w:r w:rsidRPr="00766F6B">
        <w:rPr>
          <w:rFonts w:asciiTheme="minorHAnsi" w:hAnsiTheme="minorHAnsi" w:cs="Arial"/>
          <w:color w:val="000000"/>
        </w:rPr>
        <w:t>Involved in writing the code for the application, Exceptions, Tracing the errors and bug fixing.</w:t>
      </w:r>
    </w:p>
    <w:p w:rsidR="00EF34F0" w:rsidRPr="00766F6B" w:rsidRDefault="00EF34F0" w:rsidP="00EF34F0">
      <w:pPr>
        <w:numPr>
          <w:ilvl w:val="0"/>
          <w:numId w:val="5"/>
        </w:numPr>
        <w:spacing w:after="0" w:line="240" w:lineRule="auto"/>
        <w:contextualSpacing/>
        <w:jc w:val="both"/>
        <w:rPr>
          <w:rFonts w:asciiTheme="minorHAnsi" w:hAnsiTheme="minorHAnsi" w:cs="Arial"/>
          <w:color w:val="000000"/>
        </w:rPr>
      </w:pPr>
      <w:r w:rsidRPr="00766F6B">
        <w:rPr>
          <w:rFonts w:asciiTheme="minorHAnsi" w:hAnsiTheme="minorHAnsi" w:cs="Arial"/>
          <w:color w:val="000000"/>
        </w:rPr>
        <w:t xml:space="preserve">Used </w:t>
      </w:r>
      <w:r w:rsidRPr="00766F6B">
        <w:rPr>
          <w:rFonts w:asciiTheme="minorHAnsi" w:hAnsiTheme="minorHAnsi" w:cs="Arial"/>
          <w:b/>
          <w:color w:val="000000"/>
        </w:rPr>
        <w:t xml:space="preserve">ADO.Net </w:t>
      </w:r>
      <w:r w:rsidRPr="00766F6B">
        <w:rPr>
          <w:rFonts w:asciiTheme="minorHAnsi" w:hAnsiTheme="minorHAnsi" w:cs="Arial"/>
          <w:color w:val="000000"/>
        </w:rPr>
        <w:t xml:space="preserve">for database connectivity and retrieving data from </w:t>
      </w:r>
      <w:r w:rsidRPr="00766F6B">
        <w:rPr>
          <w:rFonts w:asciiTheme="minorHAnsi" w:hAnsiTheme="minorHAnsi" w:cs="Arial"/>
          <w:b/>
          <w:color w:val="000000"/>
        </w:rPr>
        <w:t>SQL server</w:t>
      </w:r>
      <w:r w:rsidRPr="00766F6B">
        <w:rPr>
          <w:rFonts w:asciiTheme="minorHAnsi" w:hAnsiTheme="minorHAnsi" w:cs="Arial"/>
          <w:color w:val="000000"/>
        </w:rPr>
        <w:t>.</w:t>
      </w:r>
    </w:p>
    <w:p w:rsidR="00EF34F0" w:rsidRPr="00766F6B" w:rsidRDefault="00EF34F0" w:rsidP="00EF34F0">
      <w:pPr>
        <w:numPr>
          <w:ilvl w:val="0"/>
          <w:numId w:val="5"/>
        </w:numPr>
        <w:spacing w:after="0" w:line="240" w:lineRule="auto"/>
        <w:contextualSpacing/>
        <w:jc w:val="both"/>
        <w:rPr>
          <w:rFonts w:asciiTheme="minorHAnsi" w:hAnsiTheme="minorHAnsi" w:cs="Arial"/>
          <w:color w:val="000000"/>
        </w:rPr>
      </w:pPr>
      <w:r w:rsidRPr="00766F6B">
        <w:rPr>
          <w:rFonts w:asciiTheme="minorHAnsi" w:hAnsiTheme="minorHAnsi" w:cs="Arial"/>
          <w:color w:val="000000"/>
        </w:rPr>
        <w:t xml:space="preserve">Used </w:t>
      </w:r>
      <w:r w:rsidRPr="00766F6B">
        <w:rPr>
          <w:rFonts w:asciiTheme="minorHAnsi" w:hAnsiTheme="minorHAnsi" w:cs="Arial"/>
          <w:b/>
          <w:color w:val="000000"/>
        </w:rPr>
        <w:t>Dataset, Data Reader, Data Adapter classes</w:t>
      </w:r>
      <w:r w:rsidRPr="00766F6B">
        <w:rPr>
          <w:rFonts w:asciiTheme="minorHAnsi" w:hAnsiTheme="minorHAnsi" w:cs="Arial"/>
          <w:color w:val="000000"/>
        </w:rPr>
        <w:t xml:space="preserve"> of ADO.NET to communicate with SQL Server.</w:t>
      </w:r>
    </w:p>
    <w:p w:rsidR="00EF34F0" w:rsidRPr="00766F6B" w:rsidRDefault="00EF34F0" w:rsidP="00EF34F0">
      <w:pPr>
        <w:numPr>
          <w:ilvl w:val="0"/>
          <w:numId w:val="5"/>
        </w:numPr>
        <w:spacing w:after="0" w:line="240" w:lineRule="auto"/>
        <w:contextualSpacing/>
        <w:jc w:val="both"/>
        <w:rPr>
          <w:rFonts w:asciiTheme="minorHAnsi" w:hAnsiTheme="minorHAnsi" w:cs="Arial"/>
          <w:color w:val="000000"/>
        </w:rPr>
      </w:pPr>
      <w:r w:rsidRPr="00766F6B">
        <w:rPr>
          <w:rFonts w:asciiTheme="minorHAnsi" w:hAnsiTheme="minorHAnsi" w:cs="Arial"/>
          <w:color w:val="000000"/>
        </w:rPr>
        <w:t xml:space="preserve">Developed application by implementing </w:t>
      </w:r>
      <w:r w:rsidRPr="00766F6B">
        <w:rPr>
          <w:rFonts w:asciiTheme="minorHAnsi" w:hAnsiTheme="minorHAnsi" w:cs="Arial"/>
          <w:b/>
          <w:color w:val="000000"/>
        </w:rPr>
        <w:t>Model View Control (MVC) design</w:t>
      </w:r>
      <w:r w:rsidRPr="00766F6B">
        <w:rPr>
          <w:rFonts w:asciiTheme="minorHAnsi" w:hAnsiTheme="minorHAnsi" w:cs="Arial"/>
          <w:color w:val="000000"/>
        </w:rPr>
        <w:t xml:space="preserve"> patterns. </w:t>
      </w:r>
    </w:p>
    <w:p w:rsidR="00EF34F0" w:rsidRPr="00766F6B" w:rsidRDefault="00EF34F0" w:rsidP="00EF34F0">
      <w:pPr>
        <w:numPr>
          <w:ilvl w:val="0"/>
          <w:numId w:val="5"/>
        </w:numPr>
        <w:spacing w:after="0" w:line="240" w:lineRule="auto"/>
        <w:contextualSpacing/>
        <w:jc w:val="both"/>
        <w:rPr>
          <w:rFonts w:asciiTheme="minorHAnsi" w:hAnsiTheme="minorHAnsi" w:cs="Arial"/>
          <w:color w:val="000000"/>
        </w:rPr>
      </w:pPr>
      <w:r w:rsidRPr="00766F6B">
        <w:rPr>
          <w:rFonts w:asciiTheme="minorHAnsi" w:hAnsiTheme="minorHAnsi" w:cs="Arial"/>
          <w:color w:val="000000"/>
        </w:rPr>
        <w:t xml:space="preserve">Used </w:t>
      </w:r>
      <w:r w:rsidRPr="00766F6B">
        <w:rPr>
          <w:rFonts w:asciiTheme="minorHAnsi" w:hAnsiTheme="minorHAnsi" w:cs="Arial"/>
          <w:b/>
          <w:color w:val="000000"/>
        </w:rPr>
        <w:t>JavaScript, j Query</w:t>
      </w:r>
      <w:r w:rsidRPr="00766F6B">
        <w:rPr>
          <w:rFonts w:asciiTheme="minorHAnsi" w:hAnsiTheme="minorHAnsi" w:cs="Arial"/>
          <w:color w:val="000000"/>
        </w:rPr>
        <w:t xml:space="preserve"> for client side animations and validations.</w:t>
      </w:r>
    </w:p>
    <w:p w:rsidR="00EF34F0" w:rsidRPr="00766F6B" w:rsidRDefault="00EF34F0" w:rsidP="00EF34F0">
      <w:pPr>
        <w:numPr>
          <w:ilvl w:val="0"/>
          <w:numId w:val="5"/>
        </w:numPr>
        <w:spacing w:after="0" w:line="240" w:lineRule="auto"/>
        <w:contextualSpacing/>
        <w:jc w:val="both"/>
        <w:rPr>
          <w:rFonts w:asciiTheme="minorHAnsi" w:hAnsiTheme="minorHAnsi" w:cs="Arial"/>
          <w:color w:val="000000"/>
        </w:rPr>
      </w:pPr>
      <w:r w:rsidRPr="00766F6B">
        <w:rPr>
          <w:rFonts w:asciiTheme="minorHAnsi" w:hAnsiTheme="minorHAnsi" w:cs="Arial"/>
          <w:color w:val="000000"/>
        </w:rPr>
        <w:t>Developed SQL stored procedures for data manipulation and querying data from SQL server and involved in UNIT testing.</w:t>
      </w:r>
    </w:p>
    <w:p w:rsidR="00EF34F0" w:rsidRPr="00766F6B" w:rsidRDefault="00EF34F0" w:rsidP="00EF34F0">
      <w:pPr>
        <w:numPr>
          <w:ilvl w:val="0"/>
          <w:numId w:val="5"/>
        </w:numPr>
        <w:spacing w:after="0" w:line="240" w:lineRule="auto"/>
        <w:contextualSpacing/>
        <w:jc w:val="both"/>
        <w:rPr>
          <w:rFonts w:asciiTheme="minorHAnsi" w:hAnsiTheme="minorHAnsi" w:cs="Arial"/>
          <w:color w:val="000000"/>
        </w:rPr>
      </w:pPr>
      <w:r w:rsidRPr="00766F6B">
        <w:rPr>
          <w:rFonts w:asciiTheme="minorHAnsi" w:hAnsiTheme="minorHAnsi" w:cs="Arial"/>
          <w:color w:val="000000"/>
        </w:rPr>
        <w:t xml:space="preserve">Worked with </w:t>
      </w:r>
      <w:r w:rsidRPr="00766F6B">
        <w:rPr>
          <w:rFonts w:asciiTheme="minorHAnsi" w:hAnsiTheme="minorHAnsi" w:cs="Arial"/>
          <w:b/>
          <w:color w:val="000000"/>
        </w:rPr>
        <w:t>Web controls, User controls and Custom controls.</w:t>
      </w:r>
    </w:p>
    <w:p w:rsidR="00EF34F0" w:rsidRPr="00766F6B" w:rsidRDefault="00EF34F0" w:rsidP="00EF34F0">
      <w:pPr>
        <w:numPr>
          <w:ilvl w:val="0"/>
          <w:numId w:val="5"/>
        </w:numPr>
        <w:spacing w:after="0" w:line="240" w:lineRule="auto"/>
        <w:contextualSpacing/>
        <w:jc w:val="both"/>
        <w:rPr>
          <w:rFonts w:asciiTheme="minorHAnsi" w:hAnsiTheme="minorHAnsi" w:cs="Arial"/>
          <w:color w:val="000000"/>
        </w:rPr>
      </w:pPr>
      <w:r w:rsidRPr="00766F6B">
        <w:rPr>
          <w:rFonts w:asciiTheme="minorHAnsi" w:hAnsiTheme="minorHAnsi" w:cs="Arial"/>
          <w:color w:val="000000"/>
        </w:rPr>
        <w:t xml:space="preserve">Used SMTP mail class of .NET for the users to send mail with suggestions, receive any alerts, receive confirmation notice etc. </w:t>
      </w:r>
    </w:p>
    <w:p w:rsidR="00EF34F0" w:rsidRPr="00766F6B" w:rsidRDefault="00EF34F0" w:rsidP="00EF34F0">
      <w:pPr>
        <w:numPr>
          <w:ilvl w:val="0"/>
          <w:numId w:val="5"/>
        </w:numPr>
        <w:spacing w:after="0" w:line="240" w:lineRule="auto"/>
        <w:contextualSpacing/>
        <w:jc w:val="both"/>
        <w:rPr>
          <w:rFonts w:asciiTheme="minorHAnsi" w:hAnsiTheme="minorHAnsi" w:cs="Arial"/>
          <w:color w:val="000000"/>
        </w:rPr>
      </w:pPr>
      <w:r w:rsidRPr="00766F6B">
        <w:rPr>
          <w:rFonts w:asciiTheme="minorHAnsi" w:hAnsiTheme="minorHAnsi" w:cs="Arial"/>
          <w:color w:val="000000"/>
        </w:rPr>
        <w:t xml:space="preserve">Developed custom ad-hoc reports by using </w:t>
      </w:r>
      <w:r w:rsidRPr="00766F6B">
        <w:rPr>
          <w:rFonts w:asciiTheme="minorHAnsi" w:hAnsiTheme="minorHAnsi" w:cs="Arial"/>
          <w:b/>
          <w:color w:val="000000"/>
        </w:rPr>
        <w:t>SQL Server Reporting Services (SSRS).</w:t>
      </w:r>
    </w:p>
    <w:p w:rsidR="00EF34F0" w:rsidRPr="00766F6B" w:rsidRDefault="00EF34F0" w:rsidP="00EF34F0">
      <w:pPr>
        <w:numPr>
          <w:ilvl w:val="0"/>
          <w:numId w:val="5"/>
        </w:numPr>
        <w:spacing w:after="0" w:line="240" w:lineRule="auto"/>
        <w:contextualSpacing/>
        <w:jc w:val="both"/>
        <w:rPr>
          <w:rFonts w:asciiTheme="minorHAnsi" w:hAnsiTheme="minorHAnsi" w:cs="Arial"/>
          <w:color w:val="000000"/>
        </w:rPr>
      </w:pPr>
      <w:r w:rsidRPr="00766F6B">
        <w:rPr>
          <w:rFonts w:asciiTheme="minorHAnsi" w:hAnsiTheme="minorHAnsi" w:cs="Arial"/>
          <w:color w:val="000000"/>
        </w:rPr>
        <w:t xml:space="preserve">Used </w:t>
      </w:r>
      <w:r w:rsidRPr="00766F6B">
        <w:rPr>
          <w:rFonts w:asciiTheme="minorHAnsi" w:hAnsiTheme="minorHAnsi" w:cs="Arial"/>
          <w:b/>
          <w:color w:val="000000"/>
        </w:rPr>
        <w:t>Team Foundation Server (TFS)</w:t>
      </w:r>
      <w:r w:rsidRPr="00766F6B">
        <w:rPr>
          <w:rFonts w:asciiTheme="minorHAnsi" w:hAnsiTheme="minorHAnsi" w:cs="Arial"/>
          <w:color w:val="000000"/>
        </w:rPr>
        <w:t xml:space="preserve"> for source control and management.</w:t>
      </w:r>
    </w:p>
    <w:p w:rsidR="00EF34F0" w:rsidRPr="00766F6B" w:rsidRDefault="00EF34F0" w:rsidP="00EF34F0">
      <w:pPr>
        <w:numPr>
          <w:ilvl w:val="0"/>
          <w:numId w:val="5"/>
        </w:numPr>
        <w:spacing w:after="0" w:line="240" w:lineRule="auto"/>
        <w:contextualSpacing/>
        <w:jc w:val="both"/>
        <w:rPr>
          <w:rFonts w:asciiTheme="minorHAnsi" w:hAnsiTheme="minorHAnsi" w:cs="Arial"/>
          <w:color w:val="000000"/>
        </w:rPr>
      </w:pPr>
      <w:r w:rsidRPr="00766F6B">
        <w:rPr>
          <w:rFonts w:asciiTheme="minorHAnsi" w:hAnsiTheme="minorHAnsi" w:cs="Arial"/>
          <w:color w:val="000000"/>
        </w:rPr>
        <w:t>Involved in unit testing and integration testing of the Application.</w:t>
      </w:r>
    </w:p>
    <w:p w:rsidR="00FB7CAA" w:rsidRPr="00766F6B" w:rsidRDefault="00FB7CAA" w:rsidP="00FB7CAA">
      <w:pPr>
        <w:spacing w:after="0" w:line="240" w:lineRule="auto"/>
        <w:ind w:left="360"/>
        <w:contextualSpacing/>
        <w:jc w:val="both"/>
        <w:rPr>
          <w:rFonts w:asciiTheme="minorHAnsi" w:hAnsiTheme="minorHAnsi" w:cs="Arial"/>
          <w:color w:val="000000"/>
        </w:rPr>
      </w:pPr>
    </w:p>
    <w:p w:rsidR="00FB7CAA" w:rsidRDefault="00FB7CAA" w:rsidP="00FB7CAA">
      <w:pPr>
        <w:spacing w:after="0" w:line="240" w:lineRule="auto"/>
        <w:rPr>
          <w:rFonts w:asciiTheme="minorHAnsi" w:hAnsiTheme="minorHAnsi" w:cs="Arial"/>
          <w:color w:val="000000"/>
        </w:rPr>
      </w:pPr>
      <w:r w:rsidRPr="00766F6B">
        <w:rPr>
          <w:rFonts w:asciiTheme="minorHAnsi" w:hAnsiTheme="minorHAnsi" w:cs="Arial"/>
          <w:b/>
          <w:bCs/>
          <w:color w:val="000000"/>
          <w:u w:val="single"/>
        </w:rPr>
        <w:t>Environment:</w:t>
      </w:r>
      <w:r w:rsidRPr="00766F6B">
        <w:rPr>
          <w:rFonts w:asciiTheme="minorHAnsi" w:hAnsiTheme="minorHAnsi" w:cs="Arial"/>
          <w:color w:val="000000"/>
        </w:rPr>
        <w:t>C#.NET, ASP.NET 2.0, ADO.NET, AJAX, HTML, JavaScript, j Query, CSS, MVC, TFS, SQL Server 2005, Visual Studio 2005, SSRS, IIS, Windows XP, Unit testing.</w:t>
      </w:r>
    </w:p>
    <w:p w:rsidR="008D213C" w:rsidRDefault="008D213C" w:rsidP="00FB7CAA">
      <w:pPr>
        <w:spacing w:after="0" w:line="240" w:lineRule="auto"/>
        <w:rPr>
          <w:rFonts w:asciiTheme="minorHAnsi" w:hAnsiTheme="minorHAnsi" w:cs="Arial"/>
          <w:color w:val="000000"/>
        </w:rPr>
      </w:pPr>
    </w:p>
    <w:p w:rsidR="008D213C" w:rsidRDefault="008D213C" w:rsidP="00FB7CAA">
      <w:pPr>
        <w:spacing w:after="0" w:line="240" w:lineRule="auto"/>
        <w:rPr>
          <w:rFonts w:asciiTheme="minorHAnsi" w:hAnsiTheme="minorHAnsi" w:cs="Arial"/>
          <w:color w:val="000000"/>
        </w:rPr>
      </w:pPr>
    </w:p>
    <w:p w:rsidR="008D213C" w:rsidRPr="008D213C" w:rsidRDefault="008D213C" w:rsidP="008D213C">
      <w:pPr>
        <w:shd w:val="clear" w:color="auto" w:fill="E0E0E0"/>
        <w:spacing w:before="100" w:beforeAutospacing="1"/>
        <w:rPr>
          <w:rFonts w:asciiTheme="minorHAnsi" w:hAnsiTheme="minorHAnsi" w:cs="Arial"/>
          <w:b/>
          <w:bCs/>
        </w:rPr>
      </w:pPr>
      <w:r w:rsidRPr="00766F6B">
        <w:rPr>
          <w:rFonts w:asciiTheme="minorHAnsi" w:hAnsiTheme="minorHAnsi" w:cs="Arial"/>
          <w:b/>
          <w:u w:val="single"/>
          <w:lang w:val="fr-FR"/>
        </w:rPr>
        <w:lastRenderedPageBreak/>
        <w:t>Client :</w:t>
      </w:r>
      <w:r w:rsidR="00C500DB">
        <w:rPr>
          <w:rFonts w:asciiTheme="minorHAnsi" w:hAnsiTheme="minorHAnsi" w:cs="Arial"/>
          <w:b/>
          <w:u w:val="single"/>
          <w:lang w:val="fr-FR"/>
        </w:rPr>
        <w:t xml:space="preserve"> </w:t>
      </w:r>
      <w:r w:rsidRPr="00F47850">
        <w:rPr>
          <w:rFonts w:asciiTheme="minorHAnsi" w:hAnsiTheme="minorHAnsi" w:cs="Arial"/>
          <w:b/>
          <w:bCs/>
          <w:color w:val="000000"/>
          <w:lang w:val="fr-FR" w:bidi="te-IN"/>
        </w:rPr>
        <w:t>HDFC Bank, Hyderabad, India</w:t>
      </w:r>
      <w:r w:rsidRPr="00F47850">
        <w:rPr>
          <w:rFonts w:asciiTheme="minorHAnsi" w:hAnsiTheme="minorHAnsi" w:cs="Arial"/>
          <w:b/>
          <w:bCs/>
          <w:color w:val="000000"/>
          <w:lang w:bidi="te-IN"/>
        </w:rPr>
        <w:tab/>
      </w:r>
      <w:r w:rsidRPr="00766F6B">
        <w:rPr>
          <w:rFonts w:asciiTheme="minorHAnsi" w:hAnsiTheme="minorHAnsi" w:cs="Arial"/>
          <w:b/>
          <w:bCs/>
        </w:rPr>
        <w:tab/>
      </w:r>
      <w:r w:rsidRPr="00766F6B">
        <w:rPr>
          <w:rFonts w:asciiTheme="minorHAnsi" w:hAnsiTheme="minorHAnsi" w:cs="Arial"/>
          <w:b/>
        </w:rPr>
        <w:tab/>
      </w:r>
      <w:r w:rsidR="00C500DB">
        <w:rPr>
          <w:rFonts w:asciiTheme="minorHAnsi" w:hAnsiTheme="minorHAnsi" w:cs="Arial"/>
          <w:b/>
        </w:rPr>
        <w:tab/>
      </w:r>
      <w:r w:rsidR="00C500DB">
        <w:rPr>
          <w:rFonts w:asciiTheme="minorHAnsi" w:hAnsiTheme="minorHAnsi" w:cs="Arial"/>
          <w:b/>
        </w:rPr>
        <w:tab/>
      </w:r>
      <w:r w:rsidR="00C500DB">
        <w:rPr>
          <w:rFonts w:asciiTheme="minorHAnsi" w:hAnsiTheme="minorHAnsi" w:cs="Arial"/>
          <w:b/>
        </w:rPr>
        <w:tab/>
      </w:r>
      <w:r w:rsidR="00C500DB">
        <w:rPr>
          <w:rFonts w:asciiTheme="minorHAnsi" w:hAnsiTheme="minorHAnsi" w:cs="Arial"/>
          <w:b/>
        </w:rPr>
        <w:tab/>
      </w:r>
      <w:r w:rsidRPr="00F47850">
        <w:rPr>
          <w:rFonts w:asciiTheme="minorHAnsi" w:hAnsiTheme="minorHAnsi" w:cs="Arial"/>
          <w:b/>
          <w:bCs/>
          <w:color w:val="000000"/>
          <w:lang w:val="fr-FR" w:bidi="te-IN"/>
        </w:rPr>
        <w:t xml:space="preserve">Apr’06-Dec’09                                                                                    </w:t>
      </w:r>
      <w:r w:rsidRPr="00766F6B">
        <w:rPr>
          <w:rFonts w:asciiTheme="minorHAnsi" w:hAnsiTheme="minorHAnsi" w:cs="Arial"/>
          <w:b/>
          <w:bCs/>
          <w:u w:val="single"/>
        </w:rPr>
        <w:t>Role:</w:t>
      </w:r>
      <w:r w:rsidRPr="00766F6B">
        <w:rPr>
          <w:rFonts w:asciiTheme="minorHAnsi" w:hAnsiTheme="minorHAnsi" w:cs="Arial"/>
          <w:b/>
          <w:bCs/>
        </w:rPr>
        <w:t xml:space="preserve"> .NET Developer</w:t>
      </w:r>
      <w:r w:rsidRPr="00766F6B">
        <w:rPr>
          <w:rFonts w:asciiTheme="minorHAnsi" w:hAnsiTheme="minorHAnsi" w:cs="Arial"/>
          <w:b/>
          <w:bCs/>
        </w:rPr>
        <w:tab/>
      </w:r>
    </w:p>
    <w:p w:rsidR="008D213C" w:rsidRPr="00F47850" w:rsidRDefault="008D213C" w:rsidP="008D21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hAnsiTheme="minorHAnsi" w:cs="Arial"/>
          <w:b/>
          <w:bCs/>
          <w:color w:val="000000"/>
          <w:u w:val="single"/>
          <w:lang w:bidi="te-IN"/>
        </w:rPr>
      </w:pPr>
    </w:p>
    <w:p w:rsidR="008D213C" w:rsidRPr="00F47850" w:rsidRDefault="008D213C" w:rsidP="008D21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hAnsiTheme="minorHAnsi" w:cs="Arial"/>
          <w:bCs/>
          <w:color w:val="000000"/>
          <w:lang w:bidi="te-IN"/>
        </w:rPr>
      </w:pPr>
      <w:r>
        <w:rPr>
          <w:rFonts w:asciiTheme="minorHAnsi" w:hAnsiTheme="minorHAnsi" w:cs="Arial"/>
          <w:b/>
          <w:bCs/>
          <w:color w:val="000000"/>
          <w:u w:val="single"/>
          <w:lang w:bidi="te-IN"/>
        </w:rPr>
        <w:t>Project</w:t>
      </w:r>
      <w:r w:rsidRPr="00E26DC6">
        <w:rPr>
          <w:rFonts w:asciiTheme="minorHAnsi" w:hAnsiTheme="minorHAnsi" w:cs="Arial"/>
          <w:b/>
          <w:bCs/>
          <w:color w:val="000000"/>
          <w:u w:val="single"/>
          <w:lang w:bidi="te-IN"/>
        </w:rPr>
        <w:t>Description</w:t>
      </w:r>
      <w:r>
        <w:rPr>
          <w:rFonts w:asciiTheme="minorHAnsi" w:hAnsiTheme="minorHAnsi" w:cs="Arial"/>
          <w:bCs/>
          <w:color w:val="000000"/>
          <w:lang w:bidi="te-IN"/>
        </w:rPr>
        <w:t xml:space="preserve">: </w:t>
      </w:r>
      <w:r w:rsidRPr="00E26DC6">
        <w:rPr>
          <w:rFonts w:asciiTheme="minorHAnsi" w:hAnsiTheme="minorHAnsi" w:cs="Arial"/>
          <w:bCs/>
          <w:color w:val="000000"/>
          <w:lang w:bidi="te-IN"/>
        </w:rPr>
        <w:t>The</w:t>
      </w:r>
      <w:r w:rsidRPr="00F47850">
        <w:rPr>
          <w:rFonts w:asciiTheme="minorHAnsi" w:hAnsiTheme="minorHAnsi" w:cs="Arial"/>
          <w:bCs/>
          <w:color w:val="000000"/>
          <w:lang w:bidi="te-IN"/>
        </w:rPr>
        <w:t> Intermediate Applications Developer provides input and support for full systems life cycle management activities (e.g., analyses, technical requirements, design, coding, testing, implementation of systems and applications software, etc.).  I perform tasks within planned durations and established deadlines.  This position collaborates with teams to ensure effective communication in supporting the achievement of objectives. Provides knowledge, development, maintenance, and support for applications.</w:t>
      </w:r>
    </w:p>
    <w:p w:rsidR="008D213C" w:rsidRPr="00F47850" w:rsidRDefault="008D213C" w:rsidP="008D21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hAnsiTheme="minorHAnsi" w:cs="Arial"/>
          <w:bCs/>
          <w:color w:val="000000"/>
          <w:lang w:bidi="te-IN"/>
        </w:rPr>
      </w:pPr>
    </w:p>
    <w:p w:rsidR="008D213C" w:rsidRPr="00F47850" w:rsidRDefault="008D213C" w:rsidP="008D21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hAnsiTheme="minorHAnsi" w:cs="Arial"/>
          <w:b/>
          <w:bCs/>
          <w:color w:val="000000"/>
          <w:u w:val="single"/>
          <w:lang w:bidi="te-IN"/>
        </w:rPr>
      </w:pPr>
      <w:r w:rsidRPr="00F47850">
        <w:rPr>
          <w:rFonts w:asciiTheme="minorHAnsi" w:hAnsiTheme="minorHAnsi" w:cs="Arial"/>
          <w:b/>
          <w:bCs/>
          <w:color w:val="000000"/>
          <w:u w:val="single"/>
          <w:lang w:bidi="te-IN"/>
        </w:rPr>
        <w:t>Responsibilities:</w:t>
      </w:r>
    </w:p>
    <w:p w:rsidR="008D213C" w:rsidRPr="00F47850" w:rsidRDefault="008D213C" w:rsidP="008D21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hAnsiTheme="minorHAnsi" w:cs="Arial"/>
          <w:b/>
          <w:bCs/>
          <w:color w:val="000000"/>
          <w:u w:val="single"/>
          <w:lang w:bidi="te-IN"/>
        </w:rPr>
      </w:pPr>
    </w:p>
    <w:p w:rsidR="008D213C" w:rsidRPr="00F47850" w:rsidRDefault="008D213C" w:rsidP="008D213C">
      <w:pPr>
        <w:numPr>
          <w:ilvl w:val="0"/>
          <w:numId w:val="5"/>
        </w:numPr>
        <w:spacing w:after="0" w:line="240" w:lineRule="auto"/>
        <w:contextualSpacing/>
        <w:jc w:val="both"/>
        <w:rPr>
          <w:rFonts w:asciiTheme="minorHAnsi" w:hAnsiTheme="minorHAnsi" w:cs="Arial"/>
          <w:color w:val="000000"/>
        </w:rPr>
      </w:pPr>
      <w:r w:rsidRPr="00F47850">
        <w:rPr>
          <w:rFonts w:asciiTheme="minorHAnsi" w:hAnsiTheme="minorHAnsi" w:cs="Arial"/>
          <w:color w:val="000000"/>
        </w:rPr>
        <w:t>Interacted with business analysts in gathering the requirements for the application.</w:t>
      </w:r>
    </w:p>
    <w:p w:rsidR="008D213C" w:rsidRPr="00F47850" w:rsidRDefault="008D213C" w:rsidP="008D213C">
      <w:pPr>
        <w:numPr>
          <w:ilvl w:val="0"/>
          <w:numId w:val="5"/>
        </w:numPr>
        <w:spacing w:after="0" w:line="240" w:lineRule="auto"/>
        <w:contextualSpacing/>
        <w:jc w:val="both"/>
        <w:rPr>
          <w:rFonts w:asciiTheme="minorHAnsi" w:hAnsiTheme="minorHAnsi" w:cs="Arial"/>
          <w:color w:val="000000"/>
        </w:rPr>
      </w:pPr>
      <w:r w:rsidRPr="00F47850">
        <w:rPr>
          <w:rFonts w:asciiTheme="minorHAnsi" w:hAnsiTheme="minorHAnsi" w:cs="Arial"/>
          <w:color w:val="000000"/>
        </w:rPr>
        <w:t xml:space="preserve">Designed and Developed the Application using </w:t>
      </w:r>
      <w:r w:rsidRPr="00F47850">
        <w:rPr>
          <w:rFonts w:asciiTheme="minorHAnsi" w:hAnsiTheme="minorHAnsi" w:cs="Arial"/>
          <w:b/>
          <w:color w:val="000000"/>
        </w:rPr>
        <w:t>ASP.NET.</w:t>
      </w:r>
    </w:p>
    <w:p w:rsidR="008D213C" w:rsidRPr="00F47850" w:rsidRDefault="008D213C" w:rsidP="008D213C">
      <w:pPr>
        <w:numPr>
          <w:ilvl w:val="0"/>
          <w:numId w:val="5"/>
        </w:numPr>
        <w:spacing w:after="0" w:line="240" w:lineRule="auto"/>
        <w:contextualSpacing/>
        <w:jc w:val="both"/>
        <w:rPr>
          <w:rFonts w:asciiTheme="minorHAnsi" w:hAnsiTheme="minorHAnsi" w:cs="Arial"/>
          <w:color w:val="000000"/>
        </w:rPr>
      </w:pPr>
      <w:r w:rsidRPr="00F47850">
        <w:rPr>
          <w:rFonts w:asciiTheme="minorHAnsi" w:hAnsiTheme="minorHAnsi" w:cs="Arial"/>
          <w:color w:val="000000"/>
        </w:rPr>
        <w:t xml:space="preserve">Created </w:t>
      </w:r>
      <w:r w:rsidRPr="00F47850">
        <w:rPr>
          <w:rFonts w:asciiTheme="minorHAnsi" w:hAnsiTheme="minorHAnsi" w:cs="Arial"/>
          <w:b/>
          <w:color w:val="000000"/>
        </w:rPr>
        <w:t>Web Forms</w:t>
      </w:r>
      <w:r w:rsidRPr="00F47850">
        <w:rPr>
          <w:rFonts w:asciiTheme="minorHAnsi" w:hAnsiTheme="minorHAnsi" w:cs="Arial"/>
          <w:color w:val="000000"/>
        </w:rPr>
        <w:t xml:space="preserve"> using </w:t>
      </w:r>
      <w:r w:rsidRPr="00F47850">
        <w:rPr>
          <w:rFonts w:asciiTheme="minorHAnsi" w:hAnsiTheme="minorHAnsi" w:cs="Arial"/>
          <w:b/>
          <w:color w:val="000000"/>
        </w:rPr>
        <w:t>C#.Net and ASP.NET</w:t>
      </w:r>
      <w:r w:rsidRPr="00F47850">
        <w:rPr>
          <w:rFonts w:asciiTheme="minorHAnsi" w:hAnsiTheme="minorHAnsi" w:cs="Arial"/>
          <w:color w:val="000000"/>
        </w:rPr>
        <w:t xml:space="preserve"> with Visual Studio 2005.</w:t>
      </w:r>
    </w:p>
    <w:p w:rsidR="008D213C" w:rsidRPr="00F47850" w:rsidRDefault="008D213C" w:rsidP="008D213C">
      <w:pPr>
        <w:numPr>
          <w:ilvl w:val="0"/>
          <w:numId w:val="5"/>
        </w:numPr>
        <w:spacing w:after="0" w:line="240" w:lineRule="auto"/>
        <w:contextualSpacing/>
        <w:jc w:val="both"/>
        <w:rPr>
          <w:rFonts w:asciiTheme="minorHAnsi" w:hAnsiTheme="minorHAnsi" w:cs="Arial"/>
          <w:color w:val="000000"/>
        </w:rPr>
      </w:pPr>
      <w:r w:rsidRPr="00F47850">
        <w:rPr>
          <w:rFonts w:asciiTheme="minorHAnsi" w:hAnsiTheme="minorHAnsi" w:cs="Arial"/>
          <w:color w:val="000000"/>
        </w:rPr>
        <w:t>Used HTML, DHTML, Cascading Style Sheets, JavaScript and .Net Validation controls.</w:t>
      </w:r>
    </w:p>
    <w:p w:rsidR="008D213C" w:rsidRPr="00F47850" w:rsidRDefault="008D213C" w:rsidP="008D213C">
      <w:pPr>
        <w:numPr>
          <w:ilvl w:val="0"/>
          <w:numId w:val="5"/>
        </w:numPr>
        <w:spacing w:after="0" w:line="240" w:lineRule="auto"/>
        <w:contextualSpacing/>
        <w:jc w:val="both"/>
        <w:rPr>
          <w:rFonts w:asciiTheme="minorHAnsi" w:hAnsiTheme="minorHAnsi" w:cs="Arial"/>
          <w:color w:val="000000"/>
        </w:rPr>
      </w:pPr>
      <w:r w:rsidRPr="00F47850">
        <w:rPr>
          <w:rFonts w:asciiTheme="minorHAnsi" w:hAnsiTheme="minorHAnsi" w:cs="Arial"/>
          <w:color w:val="000000"/>
        </w:rPr>
        <w:t>Designed user</w:t>
      </w:r>
      <w:r w:rsidRPr="00F47850">
        <w:rPr>
          <w:rFonts w:asciiTheme="minorHAnsi" w:hAnsiTheme="minorHAnsi" w:cs="Arial"/>
          <w:b/>
          <w:color w:val="000000"/>
        </w:rPr>
        <w:t xml:space="preserve"> interfaces</w:t>
      </w:r>
      <w:r w:rsidRPr="00F47850">
        <w:rPr>
          <w:rFonts w:asciiTheme="minorHAnsi" w:hAnsiTheme="minorHAnsi" w:cs="Arial"/>
          <w:color w:val="000000"/>
        </w:rPr>
        <w:t xml:space="preserve"> for the web using </w:t>
      </w:r>
      <w:r w:rsidRPr="00F47850">
        <w:rPr>
          <w:rFonts w:asciiTheme="minorHAnsi" w:hAnsiTheme="minorHAnsi" w:cs="Arial"/>
          <w:b/>
          <w:color w:val="000000"/>
        </w:rPr>
        <w:t>XHTML</w:t>
      </w:r>
      <w:r w:rsidRPr="00F47850">
        <w:rPr>
          <w:rFonts w:asciiTheme="minorHAnsi" w:hAnsiTheme="minorHAnsi" w:cs="Arial"/>
          <w:color w:val="000000"/>
        </w:rPr>
        <w:t>.</w:t>
      </w:r>
    </w:p>
    <w:p w:rsidR="008D213C" w:rsidRPr="00F47850" w:rsidRDefault="008D213C" w:rsidP="008D213C">
      <w:pPr>
        <w:numPr>
          <w:ilvl w:val="0"/>
          <w:numId w:val="5"/>
        </w:numPr>
        <w:spacing w:after="0" w:line="240" w:lineRule="auto"/>
        <w:contextualSpacing/>
        <w:jc w:val="both"/>
        <w:rPr>
          <w:rFonts w:asciiTheme="minorHAnsi" w:hAnsiTheme="minorHAnsi" w:cs="Arial"/>
          <w:color w:val="000000"/>
        </w:rPr>
      </w:pPr>
      <w:r w:rsidRPr="00F47850">
        <w:rPr>
          <w:rFonts w:asciiTheme="minorHAnsi" w:hAnsiTheme="minorHAnsi" w:cs="Arial"/>
          <w:color w:val="000000"/>
        </w:rPr>
        <w:t xml:space="preserve">Created and validated </w:t>
      </w:r>
      <w:r w:rsidRPr="00F47850">
        <w:rPr>
          <w:rFonts w:asciiTheme="minorHAnsi" w:hAnsiTheme="minorHAnsi" w:cs="Arial"/>
          <w:b/>
          <w:color w:val="000000"/>
        </w:rPr>
        <w:t>Web Pages</w:t>
      </w:r>
      <w:r w:rsidRPr="00F47850">
        <w:rPr>
          <w:rFonts w:asciiTheme="minorHAnsi" w:hAnsiTheme="minorHAnsi" w:cs="Arial"/>
          <w:color w:val="000000"/>
        </w:rPr>
        <w:t xml:space="preserve"> (Master pages, themes, and Site navigation maps) by using AJAX.</w:t>
      </w:r>
    </w:p>
    <w:p w:rsidR="008D213C" w:rsidRPr="00F47850" w:rsidRDefault="008D213C" w:rsidP="008D213C">
      <w:pPr>
        <w:numPr>
          <w:ilvl w:val="0"/>
          <w:numId w:val="5"/>
        </w:numPr>
        <w:spacing w:after="0" w:line="240" w:lineRule="auto"/>
        <w:contextualSpacing/>
        <w:jc w:val="both"/>
        <w:rPr>
          <w:rFonts w:asciiTheme="minorHAnsi" w:hAnsiTheme="minorHAnsi" w:cs="Arial"/>
          <w:color w:val="000000"/>
        </w:rPr>
      </w:pPr>
      <w:r w:rsidRPr="00F47850">
        <w:rPr>
          <w:rFonts w:asciiTheme="minorHAnsi" w:hAnsiTheme="minorHAnsi" w:cs="Arial"/>
          <w:color w:val="000000"/>
        </w:rPr>
        <w:t xml:space="preserve">Used </w:t>
      </w:r>
      <w:r w:rsidRPr="00F47850">
        <w:rPr>
          <w:rFonts w:asciiTheme="minorHAnsi" w:hAnsiTheme="minorHAnsi" w:cs="Arial"/>
          <w:b/>
          <w:color w:val="000000"/>
        </w:rPr>
        <w:t>Cascading Style Sheets (CSS)</w:t>
      </w:r>
      <w:r w:rsidRPr="00F47850">
        <w:rPr>
          <w:rFonts w:asciiTheme="minorHAnsi" w:hAnsiTheme="minorHAnsi" w:cs="Arial"/>
          <w:color w:val="000000"/>
        </w:rPr>
        <w:t xml:space="preserve"> to accomplish uniformity of all web pages.</w:t>
      </w:r>
    </w:p>
    <w:p w:rsidR="008D213C" w:rsidRDefault="008D213C" w:rsidP="008D213C">
      <w:pPr>
        <w:numPr>
          <w:ilvl w:val="0"/>
          <w:numId w:val="5"/>
        </w:numPr>
        <w:spacing w:after="0" w:line="240" w:lineRule="auto"/>
        <w:contextualSpacing/>
        <w:jc w:val="both"/>
        <w:rPr>
          <w:rFonts w:asciiTheme="minorHAnsi" w:hAnsiTheme="minorHAnsi" w:cs="Arial"/>
          <w:color w:val="000000"/>
        </w:rPr>
      </w:pPr>
      <w:r w:rsidRPr="00F47850">
        <w:rPr>
          <w:rFonts w:asciiTheme="minorHAnsi" w:hAnsiTheme="minorHAnsi" w:cs="Arial"/>
          <w:color w:val="000000"/>
        </w:rPr>
        <w:t xml:space="preserve">Managed </w:t>
      </w:r>
      <w:r w:rsidRPr="00F47850">
        <w:rPr>
          <w:rFonts w:asciiTheme="minorHAnsi" w:hAnsiTheme="minorHAnsi" w:cs="Arial"/>
          <w:b/>
          <w:color w:val="000000"/>
        </w:rPr>
        <w:t>session state</w:t>
      </w:r>
      <w:r w:rsidRPr="00F47850">
        <w:rPr>
          <w:rFonts w:asciiTheme="minorHAnsi" w:hAnsiTheme="minorHAnsi" w:cs="Arial"/>
          <w:color w:val="000000"/>
        </w:rPr>
        <w:t xml:space="preserve"> using SQL Server.</w:t>
      </w:r>
    </w:p>
    <w:p w:rsidR="00C500DB" w:rsidRPr="00F47850" w:rsidRDefault="00C500DB" w:rsidP="008D213C">
      <w:pPr>
        <w:numPr>
          <w:ilvl w:val="0"/>
          <w:numId w:val="5"/>
        </w:numPr>
        <w:spacing w:after="0" w:line="240" w:lineRule="auto"/>
        <w:contextualSpacing/>
        <w:jc w:val="both"/>
        <w:rPr>
          <w:rFonts w:asciiTheme="minorHAnsi" w:hAnsiTheme="minorHAnsi" w:cs="Arial"/>
          <w:color w:val="000000"/>
        </w:rPr>
      </w:pPr>
      <w:r w:rsidRPr="00C500DB">
        <w:rPr>
          <w:rFonts w:asciiTheme="minorHAnsi" w:hAnsiTheme="minorHAnsi" w:cs="Arial"/>
          <w:color w:val="000000"/>
        </w:rPr>
        <w:t xml:space="preserve">Developed view, cursor, and stored procedures using </w:t>
      </w:r>
      <w:r w:rsidRPr="00C500DB">
        <w:rPr>
          <w:rFonts w:asciiTheme="minorHAnsi" w:hAnsiTheme="minorHAnsi" w:cs="Arial"/>
          <w:b/>
          <w:color w:val="000000"/>
        </w:rPr>
        <w:t>T-SQL</w:t>
      </w:r>
      <w:r>
        <w:rPr>
          <w:rFonts w:asciiTheme="minorHAnsi" w:hAnsiTheme="minorHAnsi" w:cs="Arial"/>
          <w:b/>
          <w:color w:val="000000"/>
        </w:rPr>
        <w:t xml:space="preserve">. </w:t>
      </w:r>
    </w:p>
    <w:p w:rsidR="008D213C" w:rsidRPr="00F47850" w:rsidRDefault="008D213C" w:rsidP="008D213C">
      <w:pPr>
        <w:numPr>
          <w:ilvl w:val="0"/>
          <w:numId w:val="5"/>
        </w:numPr>
        <w:spacing w:after="0" w:line="240" w:lineRule="auto"/>
        <w:contextualSpacing/>
        <w:jc w:val="both"/>
        <w:rPr>
          <w:rFonts w:asciiTheme="minorHAnsi" w:hAnsiTheme="minorHAnsi" w:cs="Arial"/>
          <w:color w:val="000000"/>
        </w:rPr>
      </w:pPr>
      <w:r w:rsidRPr="00F47850">
        <w:rPr>
          <w:rFonts w:asciiTheme="minorHAnsi" w:hAnsiTheme="minorHAnsi" w:cs="Arial"/>
          <w:color w:val="000000"/>
        </w:rPr>
        <w:t xml:space="preserve">Used </w:t>
      </w:r>
      <w:r w:rsidRPr="00F47850">
        <w:rPr>
          <w:rFonts w:asciiTheme="minorHAnsi" w:hAnsiTheme="minorHAnsi" w:cs="Arial"/>
          <w:b/>
          <w:color w:val="000000"/>
        </w:rPr>
        <w:t xml:space="preserve">ADO.Net </w:t>
      </w:r>
      <w:r w:rsidRPr="00F47850">
        <w:rPr>
          <w:rFonts w:asciiTheme="minorHAnsi" w:hAnsiTheme="minorHAnsi" w:cs="Arial"/>
          <w:color w:val="000000"/>
        </w:rPr>
        <w:t xml:space="preserve">for database connectivity and retrieving data from </w:t>
      </w:r>
      <w:r w:rsidRPr="00F47850">
        <w:rPr>
          <w:rFonts w:asciiTheme="minorHAnsi" w:hAnsiTheme="minorHAnsi" w:cs="Arial"/>
          <w:b/>
          <w:color w:val="000000"/>
        </w:rPr>
        <w:t>SQL server</w:t>
      </w:r>
      <w:r w:rsidRPr="00F47850">
        <w:rPr>
          <w:rFonts w:asciiTheme="minorHAnsi" w:hAnsiTheme="minorHAnsi" w:cs="Arial"/>
          <w:color w:val="000000"/>
        </w:rPr>
        <w:t>.</w:t>
      </w:r>
    </w:p>
    <w:p w:rsidR="008D213C" w:rsidRPr="00F47850" w:rsidRDefault="008D213C" w:rsidP="008D213C">
      <w:pPr>
        <w:numPr>
          <w:ilvl w:val="0"/>
          <w:numId w:val="5"/>
        </w:numPr>
        <w:spacing w:after="0" w:line="240" w:lineRule="auto"/>
        <w:contextualSpacing/>
        <w:jc w:val="both"/>
        <w:rPr>
          <w:rFonts w:asciiTheme="minorHAnsi" w:hAnsiTheme="minorHAnsi" w:cs="Arial"/>
          <w:color w:val="000000"/>
        </w:rPr>
      </w:pPr>
      <w:r w:rsidRPr="00F47850">
        <w:rPr>
          <w:rFonts w:asciiTheme="minorHAnsi" w:hAnsiTheme="minorHAnsi" w:cs="Arial"/>
          <w:color w:val="000000"/>
        </w:rPr>
        <w:t xml:space="preserve">Used </w:t>
      </w:r>
      <w:r w:rsidRPr="00F47850">
        <w:rPr>
          <w:rFonts w:asciiTheme="minorHAnsi" w:hAnsiTheme="minorHAnsi" w:cs="Arial"/>
          <w:b/>
          <w:color w:val="000000"/>
        </w:rPr>
        <w:t>Dataset, Data Reader, Data Adapter classes</w:t>
      </w:r>
      <w:r w:rsidRPr="00F47850">
        <w:rPr>
          <w:rFonts w:asciiTheme="minorHAnsi" w:hAnsiTheme="minorHAnsi" w:cs="Arial"/>
          <w:color w:val="000000"/>
        </w:rPr>
        <w:t xml:space="preserve"> of ADO.NET to communicate with SQL Server.</w:t>
      </w:r>
    </w:p>
    <w:p w:rsidR="008D213C" w:rsidRPr="00F47850" w:rsidRDefault="008D213C" w:rsidP="008D213C">
      <w:pPr>
        <w:numPr>
          <w:ilvl w:val="0"/>
          <w:numId w:val="5"/>
        </w:numPr>
        <w:spacing w:after="0" w:line="240" w:lineRule="auto"/>
        <w:contextualSpacing/>
        <w:jc w:val="both"/>
        <w:rPr>
          <w:rFonts w:asciiTheme="minorHAnsi" w:hAnsiTheme="minorHAnsi" w:cs="Arial"/>
          <w:color w:val="000000"/>
        </w:rPr>
      </w:pPr>
      <w:r w:rsidRPr="00F47850">
        <w:rPr>
          <w:rFonts w:asciiTheme="minorHAnsi" w:hAnsiTheme="minorHAnsi" w:cs="Arial"/>
          <w:color w:val="000000"/>
        </w:rPr>
        <w:t xml:space="preserve">Developed application by implementing </w:t>
      </w:r>
      <w:r w:rsidRPr="00F47850">
        <w:rPr>
          <w:rFonts w:asciiTheme="minorHAnsi" w:hAnsiTheme="minorHAnsi" w:cs="Arial"/>
          <w:b/>
          <w:color w:val="000000"/>
        </w:rPr>
        <w:t>Model View Control (MVC) design</w:t>
      </w:r>
      <w:r w:rsidRPr="00F47850">
        <w:rPr>
          <w:rFonts w:asciiTheme="minorHAnsi" w:hAnsiTheme="minorHAnsi" w:cs="Arial"/>
          <w:color w:val="000000"/>
        </w:rPr>
        <w:t xml:space="preserve"> patterns. </w:t>
      </w:r>
    </w:p>
    <w:p w:rsidR="008D213C" w:rsidRPr="00F47850" w:rsidRDefault="008D213C" w:rsidP="008D213C">
      <w:pPr>
        <w:numPr>
          <w:ilvl w:val="0"/>
          <w:numId w:val="5"/>
        </w:numPr>
        <w:spacing w:after="0" w:line="240" w:lineRule="auto"/>
        <w:contextualSpacing/>
        <w:jc w:val="both"/>
        <w:rPr>
          <w:rFonts w:asciiTheme="minorHAnsi" w:hAnsiTheme="minorHAnsi" w:cs="Arial"/>
          <w:color w:val="000000"/>
        </w:rPr>
      </w:pPr>
      <w:r w:rsidRPr="00F47850">
        <w:rPr>
          <w:rFonts w:asciiTheme="minorHAnsi" w:hAnsiTheme="minorHAnsi" w:cs="Arial"/>
          <w:color w:val="000000"/>
        </w:rPr>
        <w:t xml:space="preserve">Used </w:t>
      </w:r>
      <w:r w:rsidRPr="00F47850">
        <w:rPr>
          <w:rFonts w:asciiTheme="minorHAnsi" w:hAnsiTheme="minorHAnsi" w:cs="Arial"/>
          <w:b/>
          <w:color w:val="000000"/>
        </w:rPr>
        <w:t>JavaScript, j Query</w:t>
      </w:r>
      <w:r w:rsidRPr="00F47850">
        <w:rPr>
          <w:rFonts w:asciiTheme="minorHAnsi" w:hAnsiTheme="minorHAnsi" w:cs="Arial"/>
          <w:color w:val="000000"/>
        </w:rPr>
        <w:t xml:space="preserve"> for client side animations and validations.</w:t>
      </w:r>
    </w:p>
    <w:p w:rsidR="008D213C" w:rsidRPr="00F47850" w:rsidRDefault="008D213C" w:rsidP="008D213C">
      <w:pPr>
        <w:numPr>
          <w:ilvl w:val="0"/>
          <w:numId w:val="5"/>
        </w:numPr>
        <w:spacing w:after="0" w:line="240" w:lineRule="auto"/>
        <w:contextualSpacing/>
        <w:jc w:val="both"/>
        <w:rPr>
          <w:rFonts w:asciiTheme="minorHAnsi" w:hAnsiTheme="minorHAnsi" w:cs="Arial"/>
          <w:color w:val="000000"/>
        </w:rPr>
      </w:pPr>
      <w:r w:rsidRPr="00F47850">
        <w:rPr>
          <w:rFonts w:asciiTheme="minorHAnsi" w:hAnsiTheme="minorHAnsi" w:cs="Arial"/>
          <w:color w:val="000000"/>
        </w:rPr>
        <w:t>Developed SQL stored procedures for data manipulation and querying data from SQL server and involved in UNIT testing.</w:t>
      </w:r>
    </w:p>
    <w:p w:rsidR="008D213C" w:rsidRPr="00F47850" w:rsidRDefault="008D213C" w:rsidP="008D213C">
      <w:pPr>
        <w:numPr>
          <w:ilvl w:val="0"/>
          <w:numId w:val="5"/>
        </w:numPr>
        <w:spacing w:after="0" w:line="240" w:lineRule="auto"/>
        <w:contextualSpacing/>
        <w:jc w:val="both"/>
        <w:rPr>
          <w:rFonts w:asciiTheme="minorHAnsi" w:hAnsiTheme="minorHAnsi" w:cs="Arial"/>
          <w:color w:val="000000"/>
        </w:rPr>
      </w:pPr>
      <w:r w:rsidRPr="00F47850">
        <w:rPr>
          <w:rFonts w:asciiTheme="minorHAnsi" w:hAnsiTheme="minorHAnsi" w:cs="Arial"/>
          <w:color w:val="000000"/>
        </w:rPr>
        <w:t xml:space="preserve">Worked with </w:t>
      </w:r>
      <w:r w:rsidRPr="00F47850">
        <w:rPr>
          <w:rFonts w:asciiTheme="minorHAnsi" w:hAnsiTheme="minorHAnsi" w:cs="Arial"/>
          <w:b/>
          <w:color w:val="000000"/>
        </w:rPr>
        <w:t>Web controls, User controls and Custom controls.</w:t>
      </w:r>
    </w:p>
    <w:p w:rsidR="008D213C" w:rsidRPr="00F47850" w:rsidRDefault="008D213C" w:rsidP="008D213C">
      <w:pPr>
        <w:numPr>
          <w:ilvl w:val="0"/>
          <w:numId w:val="5"/>
        </w:numPr>
        <w:spacing w:after="0" w:line="240" w:lineRule="auto"/>
        <w:contextualSpacing/>
        <w:jc w:val="both"/>
        <w:rPr>
          <w:rFonts w:asciiTheme="minorHAnsi" w:hAnsiTheme="minorHAnsi" w:cs="Arial"/>
          <w:color w:val="000000"/>
        </w:rPr>
      </w:pPr>
      <w:r w:rsidRPr="00F47850">
        <w:rPr>
          <w:rFonts w:asciiTheme="minorHAnsi" w:hAnsiTheme="minorHAnsi" w:cs="Arial"/>
          <w:color w:val="000000"/>
        </w:rPr>
        <w:t xml:space="preserve">Developed custom ad-hoc reports by using </w:t>
      </w:r>
      <w:r w:rsidRPr="00F47850">
        <w:rPr>
          <w:rFonts w:asciiTheme="minorHAnsi" w:hAnsiTheme="minorHAnsi" w:cs="Arial"/>
          <w:b/>
          <w:color w:val="000000"/>
        </w:rPr>
        <w:t>SQL Server Reporting Services (SSRS).</w:t>
      </w:r>
    </w:p>
    <w:p w:rsidR="008D213C" w:rsidRPr="00F47850" w:rsidRDefault="008D213C" w:rsidP="008D213C">
      <w:pPr>
        <w:numPr>
          <w:ilvl w:val="0"/>
          <w:numId w:val="5"/>
        </w:numPr>
        <w:spacing w:after="0" w:line="240" w:lineRule="auto"/>
        <w:contextualSpacing/>
        <w:jc w:val="both"/>
        <w:rPr>
          <w:rFonts w:asciiTheme="minorHAnsi" w:hAnsiTheme="minorHAnsi" w:cs="Arial"/>
          <w:color w:val="000000"/>
        </w:rPr>
      </w:pPr>
      <w:r w:rsidRPr="00F47850">
        <w:rPr>
          <w:rFonts w:asciiTheme="minorHAnsi" w:hAnsiTheme="minorHAnsi" w:cs="Arial"/>
          <w:color w:val="000000"/>
        </w:rPr>
        <w:t xml:space="preserve">Used </w:t>
      </w:r>
      <w:r w:rsidRPr="00F47850">
        <w:rPr>
          <w:rFonts w:asciiTheme="minorHAnsi" w:hAnsiTheme="minorHAnsi" w:cs="Arial"/>
          <w:b/>
          <w:color w:val="000000"/>
        </w:rPr>
        <w:t>Team Foundation Server (TFS)</w:t>
      </w:r>
      <w:r w:rsidRPr="00F47850">
        <w:rPr>
          <w:rFonts w:asciiTheme="minorHAnsi" w:hAnsiTheme="minorHAnsi" w:cs="Arial"/>
          <w:color w:val="000000"/>
        </w:rPr>
        <w:t xml:space="preserve"> for source control and management.</w:t>
      </w:r>
    </w:p>
    <w:p w:rsidR="008D213C" w:rsidRPr="00F47850" w:rsidRDefault="008D213C" w:rsidP="008D213C">
      <w:pPr>
        <w:numPr>
          <w:ilvl w:val="0"/>
          <w:numId w:val="5"/>
        </w:numPr>
        <w:spacing w:after="0" w:line="240" w:lineRule="auto"/>
        <w:contextualSpacing/>
        <w:jc w:val="both"/>
        <w:rPr>
          <w:rFonts w:asciiTheme="minorHAnsi" w:hAnsiTheme="minorHAnsi" w:cs="Arial"/>
          <w:color w:val="000000"/>
        </w:rPr>
      </w:pPr>
      <w:r w:rsidRPr="00F47850">
        <w:rPr>
          <w:rFonts w:asciiTheme="minorHAnsi" w:hAnsiTheme="minorHAnsi" w:cs="Arial"/>
          <w:color w:val="000000"/>
        </w:rPr>
        <w:t>Involved in unit testing and integration testing of the Application.</w:t>
      </w:r>
    </w:p>
    <w:p w:rsidR="008D213C" w:rsidRPr="00F47850" w:rsidRDefault="008D213C" w:rsidP="008D213C">
      <w:pPr>
        <w:spacing w:after="0" w:line="240" w:lineRule="auto"/>
        <w:rPr>
          <w:rFonts w:asciiTheme="minorHAnsi" w:hAnsiTheme="minorHAnsi" w:cs="Arial"/>
          <w:b/>
          <w:bCs/>
          <w:color w:val="000000"/>
          <w:u w:val="single"/>
        </w:rPr>
      </w:pPr>
    </w:p>
    <w:p w:rsidR="008D213C" w:rsidRPr="00766F6B" w:rsidRDefault="008D213C" w:rsidP="008D213C">
      <w:pPr>
        <w:spacing w:after="0" w:line="240" w:lineRule="auto"/>
        <w:rPr>
          <w:rFonts w:asciiTheme="minorHAnsi" w:hAnsiTheme="minorHAnsi" w:cs="Arial"/>
          <w:color w:val="000000"/>
        </w:rPr>
      </w:pPr>
      <w:r w:rsidRPr="00F47850">
        <w:rPr>
          <w:rFonts w:asciiTheme="minorHAnsi" w:hAnsiTheme="minorHAnsi" w:cs="Arial"/>
          <w:b/>
          <w:bCs/>
          <w:color w:val="000000"/>
          <w:u w:val="single"/>
        </w:rPr>
        <w:t>Environment:</w:t>
      </w:r>
      <w:r w:rsidRPr="00F47850">
        <w:rPr>
          <w:rFonts w:asciiTheme="minorHAnsi" w:hAnsiTheme="minorHAnsi" w:cs="Arial"/>
          <w:color w:val="000000"/>
        </w:rPr>
        <w:t>C#.NET, ASP.NET 2.0, ADO.NET, AJAX, HTML, JavaScript, j Query, CSS, MVC, TFS, SQL Server 2005, Visual Studio 2005, SSRS, IIS, Windows XP, Unit testing</w:t>
      </w:r>
    </w:p>
    <w:sectPr w:rsidR="008D213C" w:rsidRPr="00766F6B" w:rsidSect="0022119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7059" w:rsidRDefault="00B97059" w:rsidP="00EF34F0">
      <w:pPr>
        <w:spacing w:after="0" w:line="240" w:lineRule="auto"/>
      </w:pPr>
      <w:r>
        <w:separator/>
      </w:r>
    </w:p>
  </w:endnote>
  <w:endnote w:type="continuationSeparator" w:id="1">
    <w:p w:rsidR="00B97059" w:rsidRDefault="00B97059" w:rsidP="00EF34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Liberation Serif">
    <w:altName w:val="Times New Roman"/>
    <w:charset w:val="00"/>
    <w:family w:val="roman"/>
    <w:pitch w:val="variable"/>
    <w:sig w:usb0="00000000" w:usb1="00000000" w:usb2="00000000" w:usb3="00000000" w:csb0="00000000"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Aharoni">
    <w:panose1 w:val="02010803020104030203"/>
    <w:charset w:val="B1"/>
    <w:family w:val="auto"/>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7059" w:rsidRDefault="00B97059" w:rsidP="00EF34F0">
      <w:pPr>
        <w:spacing w:after="0" w:line="240" w:lineRule="auto"/>
      </w:pPr>
      <w:r>
        <w:separator/>
      </w:r>
    </w:p>
  </w:footnote>
  <w:footnote w:type="continuationSeparator" w:id="1">
    <w:p w:rsidR="00B97059" w:rsidRDefault="00B97059" w:rsidP="00EF34F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3"/>
    <w:lvl w:ilvl="0">
      <w:start w:val="1"/>
      <w:numFmt w:val="bullet"/>
      <w:lvlText w:val=""/>
      <w:lvlJc w:val="left"/>
      <w:pPr>
        <w:tabs>
          <w:tab w:val="num" w:pos="0"/>
        </w:tabs>
        <w:ind w:left="720" w:hanging="360"/>
      </w:pPr>
      <w:rPr>
        <w:rFonts w:ascii="Symbol" w:hAnsi="Symbol" w:cs="Symbol"/>
        <w:sz w:val="20"/>
        <w:szCs w:val="20"/>
        <w:lang w:val="en-US"/>
      </w:rPr>
    </w:lvl>
  </w:abstractNum>
  <w:abstractNum w:abstractNumId="1">
    <w:nsid w:val="00000004"/>
    <w:multiLevelType w:val="multilevel"/>
    <w:tmpl w:val="00000004"/>
    <w:name w:val="WW8Num4"/>
    <w:lvl w:ilvl="0">
      <w:start w:val="1"/>
      <w:numFmt w:val="bullet"/>
      <w:lvlText w:val=""/>
      <w:lvlJc w:val="left"/>
      <w:pPr>
        <w:tabs>
          <w:tab w:val="num" w:pos="0"/>
        </w:tabs>
        <w:ind w:left="360" w:hanging="360"/>
      </w:pPr>
      <w:rPr>
        <w:rFonts w:ascii="Symbol" w:hAnsi="Symbol" w:cs="Symbol"/>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nsid w:val="00000014"/>
    <w:multiLevelType w:val="multilevel"/>
    <w:tmpl w:val="00000014"/>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nsid w:val="00000015"/>
    <w:multiLevelType w:val="multilevel"/>
    <w:tmpl w:val="00000015"/>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nsid w:val="00000018"/>
    <w:multiLevelType w:val="multilevel"/>
    <w:tmpl w:val="00000018"/>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nsid w:val="0000001B"/>
    <w:multiLevelType w:val="multilevel"/>
    <w:tmpl w:val="0000001B"/>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nsid w:val="02E53E33"/>
    <w:multiLevelType w:val="multilevel"/>
    <w:tmpl w:val="C8F260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50F4AAF"/>
    <w:multiLevelType w:val="multilevel"/>
    <w:tmpl w:val="B5762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2C6FC3"/>
    <w:multiLevelType w:val="hybridMultilevel"/>
    <w:tmpl w:val="C0DAF0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C302424"/>
    <w:multiLevelType w:val="multilevel"/>
    <w:tmpl w:val="5FE44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4E00DB"/>
    <w:multiLevelType w:val="hybridMultilevel"/>
    <w:tmpl w:val="1982E050"/>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nsid w:val="2F440329"/>
    <w:multiLevelType w:val="multilevel"/>
    <w:tmpl w:val="B20CF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269062E"/>
    <w:multiLevelType w:val="hybridMultilevel"/>
    <w:tmpl w:val="6734D1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8977CB7"/>
    <w:multiLevelType w:val="multilevel"/>
    <w:tmpl w:val="79E6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D643319"/>
    <w:multiLevelType w:val="multilevel"/>
    <w:tmpl w:val="E3D2A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76C1E68"/>
    <w:multiLevelType w:val="multilevel"/>
    <w:tmpl w:val="6188F8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5"/>
  </w:num>
  <w:num w:numId="5">
    <w:abstractNumId w:val="12"/>
  </w:num>
  <w:num w:numId="6">
    <w:abstractNumId w:val="10"/>
  </w:num>
  <w:num w:numId="7">
    <w:abstractNumId w:val="1"/>
  </w:num>
  <w:num w:numId="8">
    <w:abstractNumId w:val="0"/>
  </w:num>
  <w:num w:numId="9">
    <w:abstractNumId w:val="9"/>
  </w:num>
  <w:num w:numId="10">
    <w:abstractNumId w:val="11"/>
  </w:num>
  <w:num w:numId="11">
    <w:abstractNumId w:val="7"/>
  </w:num>
  <w:num w:numId="12">
    <w:abstractNumId w:val="6"/>
  </w:num>
  <w:num w:numId="13">
    <w:abstractNumId w:val="15"/>
  </w:num>
  <w:num w:numId="14">
    <w:abstractNumId w:val="3"/>
  </w:num>
  <w:num w:numId="15">
    <w:abstractNumId w:val="4"/>
  </w:num>
  <w:num w:numId="16">
    <w:abstractNumId w:val="2"/>
  </w:num>
  <w:num w:numId="17">
    <w:abstractNumId w:val="14"/>
  </w:num>
  <w:num w:numId="18">
    <w:abstractNumId w:val="13"/>
  </w:num>
  <w:num w:numId="1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defaultTabStop w:val="720"/>
  <w:characterSpacingControl w:val="doNotCompress"/>
  <w:hdrShapeDefaults>
    <o:shapedefaults v:ext="edit" spidmax="8194"/>
  </w:hdrShapeDefaults>
  <w:footnotePr>
    <w:footnote w:id="0"/>
    <w:footnote w:id="1"/>
  </w:footnotePr>
  <w:endnotePr>
    <w:endnote w:id="0"/>
    <w:endnote w:id="1"/>
  </w:endnotePr>
  <w:compat/>
  <w:rsids>
    <w:rsidRoot w:val="00575C6C"/>
    <w:rsid w:val="00027813"/>
    <w:rsid w:val="00027AE2"/>
    <w:rsid w:val="00033D9D"/>
    <w:rsid w:val="00035FDD"/>
    <w:rsid w:val="00066B36"/>
    <w:rsid w:val="000738B4"/>
    <w:rsid w:val="00082066"/>
    <w:rsid w:val="0008282D"/>
    <w:rsid w:val="00082C99"/>
    <w:rsid w:val="00083BA7"/>
    <w:rsid w:val="000842EE"/>
    <w:rsid w:val="00085026"/>
    <w:rsid w:val="000A7BDA"/>
    <w:rsid w:val="000C21D5"/>
    <w:rsid w:val="000D257C"/>
    <w:rsid w:val="000D4845"/>
    <w:rsid w:val="000D4F15"/>
    <w:rsid w:val="001117EA"/>
    <w:rsid w:val="001151E3"/>
    <w:rsid w:val="00116798"/>
    <w:rsid w:val="00120ECF"/>
    <w:rsid w:val="001261CD"/>
    <w:rsid w:val="00152825"/>
    <w:rsid w:val="00152AB9"/>
    <w:rsid w:val="00167399"/>
    <w:rsid w:val="00172A11"/>
    <w:rsid w:val="001764CD"/>
    <w:rsid w:val="00183BB3"/>
    <w:rsid w:val="00194C4E"/>
    <w:rsid w:val="001C0FC3"/>
    <w:rsid w:val="001D1110"/>
    <w:rsid w:val="001D72B4"/>
    <w:rsid w:val="001F72BC"/>
    <w:rsid w:val="00204B94"/>
    <w:rsid w:val="00213AB7"/>
    <w:rsid w:val="00221191"/>
    <w:rsid w:val="00222901"/>
    <w:rsid w:val="002243A4"/>
    <w:rsid w:val="002341A2"/>
    <w:rsid w:val="00267478"/>
    <w:rsid w:val="00272E26"/>
    <w:rsid w:val="00280AB2"/>
    <w:rsid w:val="0029292A"/>
    <w:rsid w:val="00294548"/>
    <w:rsid w:val="002A0D1D"/>
    <w:rsid w:val="002A1B48"/>
    <w:rsid w:val="002E6B89"/>
    <w:rsid w:val="002F0534"/>
    <w:rsid w:val="003012D9"/>
    <w:rsid w:val="0030295F"/>
    <w:rsid w:val="003179E1"/>
    <w:rsid w:val="00343EE2"/>
    <w:rsid w:val="00347AF4"/>
    <w:rsid w:val="0035025D"/>
    <w:rsid w:val="00373085"/>
    <w:rsid w:val="00385381"/>
    <w:rsid w:val="0039035E"/>
    <w:rsid w:val="003963D0"/>
    <w:rsid w:val="003B0566"/>
    <w:rsid w:val="003B1F60"/>
    <w:rsid w:val="003C4A2A"/>
    <w:rsid w:val="003D1B61"/>
    <w:rsid w:val="003F7B3C"/>
    <w:rsid w:val="00410B18"/>
    <w:rsid w:val="00415839"/>
    <w:rsid w:val="00445D73"/>
    <w:rsid w:val="004525D0"/>
    <w:rsid w:val="00492732"/>
    <w:rsid w:val="004B3B4B"/>
    <w:rsid w:val="004C6957"/>
    <w:rsid w:val="004E2F47"/>
    <w:rsid w:val="004F1935"/>
    <w:rsid w:val="0050761A"/>
    <w:rsid w:val="0050791E"/>
    <w:rsid w:val="00513C29"/>
    <w:rsid w:val="005162E9"/>
    <w:rsid w:val="00527F3B"/>
    <w:rsid w:val="005353EB"/>
    <w:rsid w:val="00575C6C"/>
    <w:rsid w:val="0058458D"/>
    <w:rsid w:val="005A327B"/>
    <w:rsid w:val="005E445D"/>
    <w:rsid w:val="005F3C61"/>
    <w:rsid w:val="00602136"/>
    <w:rsid w:val="006055EF"/>
    <w:rsid w:val="00641B85"/>
    <w:rsid w:val="00652BEC"/>
    <w:rsid w:val="00680212"/>
    <w:rsid w:val="00684398"/>
    <w:rsid w:val="00694698"/>
    <w:rsid w:val="006A1E41"/>
    <w:rsid w:val="006B0A92"/>
    <w:rsid w:val="006B1B0F"/>
    <w:rsid w:val="006B5253"/>
    <w:rsid w:val="006B6B1D"/>
    <w:rsid w:val="006B7D9E"/>
    <w:rsid w:val="00710156"/>
    <w:rsid w:val="00711EE5"/>
    <w:rsid w:val="007130DC"/>
    <w:rsid w:val="00731690"/>
    <w:rsid w:val="00731DA7"/>
    <w:rsid w:val="00736265"/>
    <w:rsid w:val="00737CDE"/>
    <w:rsid w:val="00744925"/>
    <w:rsid w:val="00750A2C"/>
    <w:rsid w:val="00766F6B"/>
    <w:rsid w:val="0076761E"/>
    <w:rsid w:val="007939ED"/>
    <w:rsid w:val="00793B36"/>
    <w:rsid w:val="007A4393"/>
    <w:rsid w:val="007D2D43"/>
    <w:rsid w:val="007D3B2A"/>
    <w:rsid w:val="007F2670"/>
    <w:rsid w:val="007F2BB4"/>
    <w:rsid w:val="007F3144"/>
    <w:rsid w:val="007F7406"/>
    <w:rsid w:val="00802AA1"/>
    <w:rsid w:val="008100DE"/>
    <w:rsid w:val="00835522"/>
    <w:rsid w:val="00850BE5"/>
    <w:rsid w:val="00892607"/>
    <w:rsid w:val="008A0657"/>
    <w:rsid w:val="008B5F1C"/>
    <w:rsid w:val="008C4922"/>
    <w:rsid w:val="008C4CBC"/>
    <w:rsid w:val="008C4F3B"/>
    <w:rsid w:val="008D213C"/>
    <w:rsid w:val="008D52E0"/>
    <w:rsid w:val="009666C5"/>
    <w:rsid w:val="0097204D"/>
    <w:rsid w:val="00982259"/>
    <w:rsid w:val="009845E2"/>
    <w:rsid w:val="009908C0"/>
    <w:rsid w:val="009B6CAD"/>
    <w:rsid w:val="009D0B1A"/>
    <w:rsid w:val="009D64A4"/>
    <w:rsid w:val="009E16DB"/>
    <w:rsid w:val="009E6B83"/>
    <w:rsid w:val="009F4F5B"/>
    <w:rsid w:val="00A13E0F"/>
    <w:rsid w:val="00A50E35"/>
    <w:rsid w:val="00A716A0"/>
    <w:rsid w:val="00A80D68"/>
    <w:rsid w:val="00A829F5"/>
    <w:rsid w:val="00AA6151"/>
    <w:rsid w:val="00AE2149"/>
    <w:rsid w:val="00AE3C3F"/>
    <w:rsid w:val="00AE68A7"/>
    <w:rsid w:val="00AF1C5A"/>
    <w:rsid w:val="00B04AC9"/>
    <w:rsid w:val="00B05C71"/>
    <w:rsid w:val="00B14BCD"/>
    <w:rsid w:val="00B15CDB"/>
    <w:rsid w:val="00B20018"/>
    <w:rsid w:val="00B24C0A"/>
    <w:rsid w:val="00B3101D"/>
    <w:rsid w:val="00B41128"/>
    <w:rsid w:val="00B42C2F"/>
    <w:rsid w:val="00B42CE5"/>
    <w:rsid w:val="00B641AB"/>
    <w:rsid w:val="00B809D9"/>
    <w:rsid w:val="00B8582C"/>
    <w:rsid w:val="00B930BF"/>
    <w:rsid w:val="00B97059"/>
    <w:rsid w:val="00BB339E"/>
    <w:rsid w:val="00BB3883"/>
    <w:rsid w:val="00BC04F7"/>
    <w:rsid w:val="00BC0B6F"/>
    <w:rsid w:val="00BF0BCA"/>
    <w:rsid w:val="00C06EBE"/>
    <w:rsid w:val="00C14D4B"/>
    <w:rsid w:val="00C4140F"/>
    <w:rsid w:val="00C500DB"/>
    <w:rsid w:val="00C6247A"/>
    <w:rsid w:val="00C7415F"/>
    <w:rsid w:val="00CB27DB"/>
    <w:rsid w:val="00CB3773"/>
    <w:rsid w:val="00CC428A"/>
    <w:rsid w:val="00CD00DD"/>
    <w:rsid w:val="00CD6A89"/>
    <w:rsid w:val="00CE18D1"/>
    <w:rsid w:val="00CF5F4B"/>
    <w:rsid w:val="00D01C6B"/>
    <w:rsid w:val="00D11828"/>
    <w:rsid w:val="00D16C59"/>
    <w:rsid w:val="00D401C8"/>
    <w:rsid w:val="00D974BD"/>
    <w:rsid w:val="00D97B7C"/>
    <w:rsid w:val="00DA2F0A"/>
    <w:rsid w:val="00DA3479"/>
    <w:rsid w:val="00DA7A00"/>
    <w:rsid w:val="00DB2477"/>
    <w:rsid w:val="00DB31E9"/>
    <w:rsid w:val="00DB7B87"/>
    <w:rsid w:val="00DC27C6"/>
    <w:rsid w:val="00DC66C8"/>
    <w:rsid w:val="00DD0DDE"/>
    <w:rsid w:val="00DE257A"/>
    <w:rsid w:val="00DE5820"/>
    <w:rsid w:val="00DE5D82"/>
    <w:rsid w:val="00DF3EC8"/>
    <w:rsid w:val="00DF7AE0"/>
    <w:rsid w:val="00E127A6"/>
    <w:rsid w:val="00E23AD2"/>
    <w:rsid w:val="00E44B47"/>
    <w:rsid w:val="00E66D51"/>
    <w:rsid w:val="00E92256"/>
    <w:rsid w:val="00EB78E3"/>
    <w:rsid w:val="00EC289D"/>
    <w:rsid w:val="00EF34F0"/>
    <w:rsid w:val="00F13B8E"/>
    <w:rsid w:val="00F4357D"/>
    <w:rsid w:val="00F54D7F"/>
    <w:rsid w:val="00F555CA"/>
    <w:rsid w:val="00F576EF"/>
    <w:rsid w:val="00F66B8A"/>
    <w:rsid w:val="00F672B8"/>
    <w:rsid w:val="00F80677"/>
    <w:rsid w:val="00FA13CA"/>
    <w:rsid w:val="00FB7CAA"/>
    <w:rsid w:val="00FC6EF2"/>
    <w:rsid w:val="00FE4FE7"/>
    <w:rsid w:val="00FF2C23"/>
    <w:rsid w:val="00FF2ED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34F0"/>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F34F0"/>
    <w:pPr>
      <w:ind w:left="720"/>
      <w:contextualSpacing/>
    </w:pPr>
  </w:style>
  <w:style w:type="character" w:customStyle="1" w:styleId="apple-converted-space">
    <w:name w:val="apple-converted-space"/>
    <w:rsid w:val="00EF34F0"/>
  </w:style>
  <w:style w:type="character" w:customStyle="1" w:styleId="apple-style-span">
    <w:name w:val="apple-style-span"/>
    <w:rsid w:val="00EF34F0"/>
  </w:style>
  <w:style w:type="paragraph" w:styleId="NormalWeb">
    <w:name w:val="Normal (Web)"/>
    <w:basedOn w:val="Normal"/>
    <w:uiPriority w:val="99"/>
    <w:rsid w:val="00EF34F0"/>
    <w:pPr>
      <w:spacing w:before="100" w:beforeAutospacing="1" w:after="100" w:afterAutospacing="1" w:line="240" w:lineRule="auto"/>
    </w:pPr>
    <w:rPr>
      <w:rFonts w:ascii="Times New Roman" w:eastAsia="Times New Roman" w:hAnsi="Times New Roman"/>
      <w:sz w:val="24"/>
      <w:szCs w:val="24"/>
      <w:lang w:val="en-IN" w:eastAsia="en-IN"/>
    </w:rPr>
  </w:style>
  <w:style w:type="character" w:styleId="Strong">
    <w:name w:val="Strong"/>
    <w:uiPriority w:val="22"/>
    <w:qFormat/>
    <w:rsid w:val="00EF34F0"/>
    <w:rPr>
      <w:b/>
    </w:rPr>
  </w:style>
  <w:style w:type="paragraph" w:styleId="NoSpacing">
    <w:name w:val="No Spacing"/>
    <w:qFormat/>
    <w:rsid w:val="00EF34F0"/>
    <w:pPr>
      <w:spacing w:after="0"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F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F34F0"/>
    <w:rPr>
      <w:rFonts w:ascii="Courier New" w:eastAsia="Times New Roman" w:hAnsi="Courier New" w:cs="Courier New"/>
      <w:sz w:val="20"/>
      <w:szCs w:val="20"/>
    </w:rPr>
  </w:style>
  <w:style w:type="character" w:customStyle="1" w:styleId="ListParagraphChar">
    <w:name w:val="List Paragraph Char"/>
    <w:link w:val="ListParagraph"/>
    <w:uiPriority w:val="34"/>
    <w:rsid w:val="00EF34F0"/>
    <w:rPr>
      <w:rFonts w:ascii="Calibri" w:eastAsia="Calibri" w:hAnsi="Calibri" w:cs="Times New Roman"/>
    </w:rPr>
  </w:style>
  <w:style w:type="paragraph" w:styleId="BalloonText">
    <w:name w:val="Balloon Text"/>
    <w:basedOn w:val="Normal"/>
    <w:link w:val="BalloonTextChar"/>
    <w:uiPriority w:val="99"/>
    <w:semiHidden/>
    <w:unhideWhenUsed/>
    <w:rsid w:val="00EF34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4F0"/>
    <w:rPr>
      <w:rFonts w:ascii="Tahoma" w:eastAsia="Calibri" w:hAnsi="Tahoma" w:cs="Tahoma"/>
      <w:sz w:val="16"/>
      <w:szCs w:val="16"/>
    </w:rPr>
  </w:style>
  <w:style w:type="paragraph" w:styleId="Header">
    <w:name w:val="header"/>
    <w:basedOn w:val="Normal"/>
    <w:link w:val="HeaderChar"/>
    <w:uiPriority w:val="99"/>
    <w:unhideWhenUsed/>
    <w:rsid w:val="00EF34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34F0"/>
    <w:rPr>
      <w:rFonts w:ascii="Calibri" w:eastAsia="Calibri" w:hAnsi="Calibri" w:cs="Times New Roman"/>
    </w:rPr>
  </w:style>
  <w:style w:type="paragraph" w:styleId="Footer">
    <w:name w:val="footer"/>
    <w:basedOn w:val="Normal"/>
    <w:link w:val="FooterChar"/>
    <w:uiPriority w:val="99"/>
    <w:unhideWhenUsed/>
    <w:rsid w:val="00EF34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34F0"/>
    <w:rPr>
      <w:rFonts w:ascii="Calibri" w:eastAsia="Calibri" w:hAnsi="Calibri" w:cs="Times New Roman"/>
    </w:rPr>
  </w:style>
  <w:style w:type="character" w:styleId="Hyperlink">
    <w:name w:val="Hyperlink"/>
    <w:basedOn w:val="DefaultParagraphFont"/>
    <w:uiPriority w:val="99"/>
    <w:unhideWhenUsed/>
    <w:rsid w:val="00EF34F0"/>
    <w:rPr>
      <w:color w:val="0000FF" w:themeColor="hyperlink"/>
      <w:u w:val="single"/>
    </w:rPr>
  </w:style>
  <w:style w:type="paragraph" w:customStyle="1" w:styleId="ColorfulList-Accent11">
    <w:name w:val="Colorful List - Accent 11"/>
    <w:basedOn w:val="Normal"/>
    <w:qFormat/>
    <w:rsid w:val="009845E2"/>
    <w:pPr>
      <w:spacing w:before="120" w:after="120" w:line="240" w:lineRule="auto"/>
      <w:ind w:left="720"/>
      <w:contextualSpacing/>
      <w:jc w:val="both"/>
    </w:pPr>
  </w:style>
  <w:style w:type="paragraph" w:customStyle="1" w:styleId="ColorfulList-Accent12">
    <w:name w:val="Colorful List - Accent 12"/>
    <w:basedOn w:val="Normal"/>
    <w:rsid w:val="00B05C71"/>
    <w:pPr>
      <w:suppressAutoHyphens/>
      <w:ind w:left="720"/>
      <w:contextualSpacing/>
    </w:pPr>
    <w:rPr>
      <w:rFonts w:cs="Calibri"/>
      <w:lang w:eastAsia="zh-CN"/>
    </w:rPr>
  </w:style>
  <w:style w:type="paragraph" w:customStyle="1" w:styleId="Standard">
    <w:name w:val="Standard"/>
    <w:rsid w:val="008D213C"/>
    <w:pPr>
      <w:widowControl w:val="0"/>
      <w:suppressAutoHyphens/>
      <w:autoSpaceDN w:val="0"/>
      <w:spacing w:after="0" w:line="240" w:lineRule="auto"/>
      <w:textAlignment w:val="baseline"/>
    </w:pPr>
    <w:rPr>
      <w:rFonts w:ascii="Liberation Serif" w:eastAsia="SimSun" w:hAnsi="Liberation Serif" w:cs="Mangal"/>
      <w:kern w:val="3"/>
      <w:sz w:val="24"/>
      <w:szCs w:val="24"/>
      <w:lang w:val="en-IN"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34F0"/>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F34F0"/>
    <w:pPr>
      <w:ind w:left="720"/>
      <w:contextualSpacing/>
    </w:pPr>
  </w:style>
  <w:style w:type="character" w:customStyle="1" w:styleId="apple-converted-space">
    <w:name w:val="apple-converted-space"/>
    <w:rsid w:val="00EF34F0"/>
  </w:style>
  <w:style w:type="character" w:customStyle="1" w:styleId="apple-style-span">
    <w:name w:val="apple-style-span"/>
    <w:rsid w:val="00EF34F0"/>
  </w:style>
  <w:style w:type="paragraph" w:styleId="NormalWeb">
    <w:name w:val="Normal (Web)"/>
    <w:basedOn w:val="Normal"/>
    <w:uiPriority w:val="99"/>
    <w:rsid w:val="00EF34F0"/>
    <w:pPr>
      <w:spacing w:before="100" w:beforeAutospacing="1" w:after="100" w:afterAutospacing="1" w:line="240" w:lineRule="auto"/>
    </w:pPr>
    <w:rPr>
      <w:rFonts w:ascii="Times New Roman" w:eastAsia="Times New Roman" w:hAnsi="Times New Roman"/>
      <w:sz w:val="24"/>
      <w:szCs w:val="24"/>
      <w:lang w:val="en-IN" w:eastAsia="en-IN"/>
    </w:rPr>
  </w:style>
  <w:style w:type="character" w:styleId="Strong">
    <w:name w:val="Strong"/>
    <w:uiPriority w:val="22"/>
    <w:qFormat/>
    <w:rsid w:val="00EF34F0"/>
    <w:rPr>
      <w:b/>
    </w:rPr>
  </w:style>
  <w:style w:type="paragraph" w:styleId="NoSpacing">
    <w:name w:val="No Spacing"/>
    <w:qFormat/>
    <w:rsid w:val="00EF34F0"/>
    <w:pPr>
      <w:spacing w:after="0"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F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F34F0"/>
    <w:rPr>
      <w:rFonts w:ascii="Courier New" w:eastAsia="Times New Roman" w:hAnsi="Courier New" w:cs="Courier New"/>
      <w:sz w:val="20"/>
      <w:szCs w:val="20"/>
    </w:rPr>
  </w:style>
  <w:style w:type="character" w:customStyle="1" w:styleId="ListParagraphChar">
    <w:name w:val="List Paragraph Char"/>
    <w:link w:val="ListParagraph"/>
    <w:uiPriority w:val="34"/>
    <w:rsid w:val="00EF34F0"/>
    <w:rPr>
      <w:rFonts w:ascii="Calibri" w:eastAsia="Calibri" w:hAnsi="Calibri" w:cs="Times New Roman"/>
    </w:rPr>
  </w:style>
  <w:style w:type="paragraph" w:styleId="BalloonText">
    <w:name w:val="Balloon Text"/>
    <w:basedOn w:val="Normal"/>
    <w:link w:val="BalloonTextChar"/>
    <w:uiPriority w:val="99"/>
    <w:semiHidden/>
    <w:unhideWhenUsed/>
    <w:rsid w:val="00EF34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4F0"/>
    <w:rPr>
      <w:rFonts w:ascii="Tahoma" w:eastAsia="Calibri" w:hAnsi="Tahoma" w:cs="Tahoma"/>
      <w:sz w:val="16"/>
      <w:szCs w:val="16"/>
    </w:rPr>
  </w:style>
  <w:style w:type="paragraph" w:styleId="Header">
    <w:name w:val="header"/>
    <w:basedOn w:val="Normal"/>
    <w:link w:val="HeaderChar"/>
    <w:uiPriority w:val="99"/>
    <w:unhideWhenUsed/>
    <w:rsid w:val="00EF34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34F0"/>
    <w:rPr>
      <w:rFonts w:ascii="Calibri" w:eastAsia="Calibri" w:hAnsi="Calibri" w:cs="Times New Roman"/>
    </w:rPr>
  </w:style>
  <w:style w:type="paragraph" w:styleId="Footer">
    <w:name w:val="footer"/>
    <w:basedOn w:val="Normal"/>
    <w:link w:val="FooterChar"/>
    <w:uiPriority w:val="99"/>
    <w:unhideWhenUsed/>
    <w:rsid w:val="00EF34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34F0"/>
    <w:rPr>
      <w:rFonts w:ascii="Calibri" w:eastAsia="Calibri" w:hAnsi="Calibri" w:cs="Times New Roman"/>
    </w:rPr>
  </w:style>
  <w:style w:type="character" w:styleId="Hyperlink">
    <w:name w:val="Hyperlink"/>
    <w:basedOn w:val="DefaultParagraphFont"/>
    <w:uiPriority w:val="99"/>
    <w:unhideWhenUsed/>
    <w:rsid w:val="00EF34F0"/>
    <w:rPr>
      <w:color w:val="0000FF" w:themeColor="hyperlink"/>
      <w:u w:val="single"/>
    </w:rPr>
  </w:style>
  <w:style w:type="paragraph" w:customStyle="1" w:styleId="ColorfulList-Accent11">
    <w:name w:val="Colorful List - Accent 11"/>
    <w:basedOn w:val="Normal"/>
    <w:qFormat/>
    <w:rsid w:val="009845E2"/>
    <w:pPr>
      <w:spacing w:before="120" w:after="120" w:line="240" w:lineRule="auto"/>
      <w:ind w:left="720"/>
      <w:contextualSpacing/>
      <w:jc w:val="both"/>
    </w:pPr>
  </w:style>
  <w:style w:type="paragraph" w:customStyle="1" w:styleId="ColorfulList-Accent12">
    <w:name w:val="Colorful List - Accent 12"/>
    <w:basedOn w:val="Normal"/>
    <w:rsid w:val="00B05C71"/>
    <w:pPr>
      <w:suppressAutoHyphens/>
      <w:ind w:left="720"/>
      <w:contextualSpacing/>
    </w:pPr>
    <w:rPr>
      <w:rFonts w:cs="Calibri"/>
      <w:lang w:eastAsia="zh-CN"/>
    </w:rPr>
  </w:style>
  <w:style w:type="paragraph" w:customStyle="1" w:styleId="Standard">
    <w:name w:val="Standard"/>
    <w:rsid w:val="008D213C"/>
    <w:pPr>
      <w:widowControl w:val="0"/>
      <w:suppressAutoHyphens/>
      <w:autoSpaceDN w:val="0"/>
      <w:spacing w:after="0" w:line="240" w:lineRule="auto"/>
      <w:textAlignment w:val="baseline"/>
    </w:pPr>
    <w:rPr>
      <w:rFonts w:ascii="Liberation Serif" w:eastAsia="SimSun" w:hAnsi="Liberation Serif" w:cs="Mangal"/>
      <w:kern w:val="3"/>
      <w:sz w:val="24"/>
      <w:szCs w:val="24"/>
      <w:lang w:val="en-IN" w:eastAsia="zh-CN" w:bidi="hi-IN"/>
    </w:rPr>
  </w:style>
</w:styles>
</file>

<file path=word/webSettings.xml><?xml version="1.0" encoding="utf-8"?>
<w:webSettings xmlns:r="http://schemas.openxmlformats.org/officeDocument/2006/relationships" xmlns:w="http://schemas.openxmlformats.org/wordprocessingml/2006/main">
  <w:divs>
    <w:div w:id="229972183">
      <w:bodyDiv w:val="1"/>
      <w:marLeft w:val="0"/>
      <w:marRight w:val="0"/>
      <w:marTop w:val="0"/>
      <w:marBottom w:val="0"/>
      <w:divBdr>
        <w:top w:val="none" w:sz="0" w:space="0" w:color="auto"/>
        <w:left w:val="none" w:sz="0" w:space="0" w:color="auto"/>
        <w:bottom w:val="none" w:sz="0" w:space="0" w:color="auto"/>
        <w:right w:val="none" w:sz="0" w:space="0" w:color="auto"/>
      </w:divBdr>
    </w:div>
    <w:div w:id="616448965">
      <w:bodyDiv w:val="1"/>
      <w:marLeft w:val="0"/>
      <w:marRight w:val="0"/>
      <w:marTop w:val="0"/>
      <w:marBottom w:val="0"/>
      <w:divBdr>
        <w:top w:val="none" w:sz="0" w:space="0" w:color="auto"/>
        <w:left w:val="none" w:sz="0" w:space="0" w:color="auto"/>
        <w:bottom w:val="none" w:sz="0" w:space="0" w:color="auto"/>
        <w:right w:val="none" w:sz="0" w:space="0" w:color="auto"/>
      </w:divBdr>
    </w:div>
    <w:div w:id="617955344">
      <w:bodyDiv w:val="1"/>
      <w:marLeft w:val="0"/>
      <w:marRight w:val="0"/>
      <w:marTop w:val="0"/>
      <w:marBottom w:val="0"/>
      <w:divBdr>
        <w:top w:val="none" w:sz="0" w:space="0" w:color="auto"/>
        <w:left w:val="none" w:sz="0" w:space="0" w:color="auto"/>
        <w:bottom w:val="none" w:sz="0" w:space="0" w:color="auto"/>
        <w:right w:val="none" w:sz="0" w:space="0" w:color="auto"/>
      </w:divBdr>
    </w:div>
    <w:div w:id="741101812">
      <w:bodyDiv w:val="1"/>
      <w:marLeft w:val="0"/>
      <w:marRight w:val="0"/>
      <w:marTop w:val="0"/>
      <w:marBottom w:val="0"/>
      <w:divBdr>
        <w:top w:val="none" w:sz="0" w:space="0" w:color="auto"/>
        <w:left w:val="none" w:sz="0" w:space="0" w:color="auto"/>
        <w:bottom w:val="none" w:sz="0" w:space="0" w:color="auto"/>
        <w:right w:val="none" w:sz="0" w:space="0" w:color="auto"/>
      </w:divBdr>
    </w:div>
    <w:div w:id="813449851">
      <w:bodyDiv w:val="1"/>
      <w:marLeft w:val="0"/>
      <w:marRight w:val="0"/>
      <w:marTop w:val="0"/>
      <w:marBottom w:val="0"/>
      <w:divBdr>
        <w:top w:val="none" w:sz="0" w:space="0" w:color="auto"/>
        <w:left w:val="none" w:sz="0" w:space="0" w:color="auto"/>
        <w:bottom w:val="none" w:sz="0" w:space="0" w:color="auto"/>
        <w:right w:val="none" w:sz="0" w:space="0" w:color="auto"/>
      </w:divBdr>
    </w:div>
    <w:div w:id="930551613">
      <w:bodyDiv w:val="1"/>
      <w:marLeft w:val="0"/>
      <w:marRight w:val="0"/>
      <w:marTop w:val="0"/>
      <w:marBottom w:val="0"/>
      <w:divBdr>
        <w:top w:val="none" w:sz="0" w:space="0" w:color="auto"/>
        <w:left w:val="none" w:sz="0" w:space="0" w:color="auto"/>
        <w:bottom w:val="none" w:sz="0" w:space="0" w:color="auto"/>
        <w:right w:val="none" w:sz="0" w:space="0" w:color="auto"/>
      </w:divBdr>
    </w:div>
    <w:div w:id="964693995">
      <w:bodyDiv w:val="1"/>
      <w:marLeft w:val="0"/>
      <w:marRight w:val="0"/>
      <w:marTop w:val="0"/>
      <w:marBottom w:val="0"/>
      <w:divBdr>
        <w:top w:val="none" w:sz="0" w:space="0" w:color="auto"/>
        <w:left w:val="none" w:sz="0" w:space="0" w:color="auto"/>
        <w:bottom w:val="none" w:sz="0" w:space="0" w:color="auto"/>
        <w:right w:val="none" w:sz="0" w:space="0" w:color="auto"/>
      </w:divBdr>
    </w:div>
    <w:div w:id="1039009356">
      <w:bodyDiv w:val="1"/>
      <w:marLeft w:val="0"/>
      <w:marRight w:val="0"/>
      <w:marTop w:val="0"/>
      <w:marBottom w:val="0"/>
      <w:divBdr>
        <w:top w:val="none" w:sz="0" w:space="0" w:color="auto"/>
        <w:left w:val="none" w:sz="0" w:space="0" w:color="auto"/>
        <w:bottom w:val="none" w:sz="0" w:space="0" w:color="auto"/>
        <w:right w:val="none" w:sz="0" w:space="0" w:color="auto"/>
      </w:divBdr>
    </w:div>
    <w:div w:id="1258292102">
      <w:bodyDiv w:val="1"/>
      <w:marLeft w:val="0"/>
      <w:marRight w:val="0"/>
      <w:marTop w:val="0"/>
      <w:marBottom w:val="0"/>
      <w:divBdr>
        <w:top w:val="none" w:sz="0" w:space="0" w:color="auto"/>
        <w:left w:val="none" w:sz="0" w:space="0" w:color="auto"/>
        <w:bottom w:val="none" w:sz="0" w:space="0" w:color="auto"/>
        <w:right w:val="none" w:sz="0" w:space="0" w:color="auto"/>
      </w:divBdr>
    </w:div>
    <w:div w:id="1330595854">
      <w:bodyDiv w:val="1"/>
      <w:marLeft w:val="0"/>
      <w:marRight w:val="0"/>
      <w:marTop w:val="0"/>
      <w:marBottom w:val="0"/>
      <w:divBdr>
        <w:top w:val="none" w:sz="0" w:space="0" w:color="auto"/>
        <w:left w:val="none" w:sz="0" w:space="0" w:color="auto"/>
        <w:bottom w:val="none" w:sz="0" w:space="0" w:color="auto"/>
        <w:right w:val="none" w:sz="0" w:space="0" w:color="auto"/>
      </w:divBdr>
      <w:divsChild>
        <w:div w:id="1840659255">
          <w:marLeft w:val="0"/>
          <w:marRight w:val="0"/>
          <w:marTop w:val="0"/>
          <w:marBottom w:val="90"/>
          <w:divBdr>
            <w:top w:val="none" w:sz="0" w:space="0" w:color="auto"/>
            <w:left w:val="none" w:sz="0" w:space="0" w:color="auto"/>
            <w:bottom w:val="none" w:sz="0" w:space="0" w:color="auto"/>
            <w:right w:val="none" w:sz="0" w:space="0" w:color="auto"/>
          </w:divBdr>
        </w:div>
        <w:div w:id="1174297401">
          <w:marLeft w:val="0"/>
          <w:marRight w:val="0"/>
          <w:marTop w:val="0"/>
          <w:marBottom w:val="90"/>
          <w:divBdr>
            <w:top w:val="none" w:sz="0" w:space="0" w:color="auto"/>
            <w:left w:val="none" w:sz="0" w:space="0" w:color="auto"/>
            <w:bottom w:val="none" w:sz="0" w:space="0" w:color="auto"/>
            <w:right w:val="none" w:sz="0" w:space="0" w:color="auto"/>
          </w:divBdr>
        </w:div>
      </w:divsChild>
    </w:div>
    <w:div w:id="1409378258">
      <w:bodyDiv w:val="1"/>
      <w:marLeft w:val="0"/>
      <w:marRight w:val="0"/>
      <w:marTop w:val="0"/>
      <w:marBottom w:val="0"/>
      <w:divBdr>
        <w:top w:val="none" w:sz="0" w:space="0" w:color="auto"/>
        <w:left w:val="none" w:sz="0" w:space="0" w:color="auto"/>
        <w:bottom w:val="none" w:sz="0" w:space="0" w:color="auto"/>
        <w:right w:val="none" w:sz="0" w:space="0" w:color="auto"/>
      </w:divBdr>
    </w:div>
    <w:div w:id="1629167902">
      <w:bodyDiv w:val="1"/>
      <w:marLeft w:val="0"/>
      <w:marRight w:val="0"/>
      <w:marTop w:val="0"/>
      <w:marBottom w:val="0"/>
      <w:divBdr>
        <w:top w:val="none" w:sz="0" w:space="0" w:color="auto"/>
        <w:left w:val="none" w:sz="0" w:space="0" w:color="auto"/>
        <w:bottom w:val="none" w:sz="0" w:space="0" w:color="auto"/>
        <w:right w:val="none" w:sz="0" w:space="0" w:color="auto"/>
      </w:divBdr>
    </w:div>
    <w:div w:id="1681933467">
      <w:bodyDiv w:val="1"/>
      <w:marLeft w:val="0"/>
      <w:marRight w:val="0"/>
      <w:marTop w:val="0"/>
      <w:marBottom w:val="0"/>
      <w:divBdr>
        <w:top w:val="none" w:sz="0" w:space="0" w:color="auto"/>
        <w:left w:val="none" w:sz="0" w:space="0" w:color="auto"/>
        <w:bottom w:val="none" w:sz="0" w:space="0" w:color="auto"/>
        <w:right w:val="none" w:sz="0" w:space="0" w:color="auto"/>
      </w:divBdr>
    </w:div>
    <w:div w:id="1744637960">
      <w:bodyDiv w:val="1"/>
      <w:marLeft w:val="0"/>
      <w:marRight w:val="0"/>
      <w:marTop w:val="0"/>
      <w:marBottom w:val="0"/>
      <w:divBdr>
        <w:top w:val="none" w:sz="0" w:space="0" w:color="auto"/>
        <w:left w:val="none" w:sz="0" w:space="0" w:color="auto"/>
        <w:bottom w:val="none" w:sz="0" w:space="0" w:color="auto"/>
        <w:right w:val="none" w:sz="0" w:space="0" w:color="auto"/>
      </w:divBdr>
    </w:div>
    <w:div w:id="1765494415">
      <w:bodyDiv w:val="1"/>
      <w:marLeft w:val="0"/>
      <w:marRight w:val="0"/>
      <w:marTop w:val="0"/>
      <w:marBottom w:val="0"/>
      <w:divBdr>
        <w:top w:val="none" w:sz="0" w:space="0" w:color="auto"/>
        <w:left w:val="none" w:sz="0" w:space="0" w:color="auto"/>
        <w:bottom w:val="none" w:sz="0" w:space="0" w:color="auto"/>
        <w:right w:val="none" w:sz="0" w:space="0" w:color="auto"/>
      </w:divBdr>
    </w:div>
    <w:div w:id="1810247631">
      <w:bodyDiv w:val="1"/>
      <w:marLeft w:val="0"/>
      <w:marRight w:val="0"/>
      <w:marTop w:val="0"/>
      <w:marBottom w:val="0"/>
      <w:divBdr>
        <w:top w:val="none" w:sz="0" w:space="0" w:color="auto"/>
        <w:left w:val="none" w:sz="0" w:space="0" w:color="auto"/>
        <w:bottom w:val="none" w:sz="0" w:space="0" w:color="auto"/>
        <w:right w:val="none" w:sz="0" w:space="0" w:color="auto"/>
      </w:divBdr>
    </w:div>
    <w:div w:id="1921862282">
      <w:bodyDiv w:val="1"/>
      <w:marLeft w:val="0"/>
      <w:marRight w:val="0"/>
      <w:marTop w:val="0"/>
      <w:marBottom w:val="0"/>
      <w:divBdr>
        <w:top w:val="none" w:sz="0" w:space="0" w:color="auto"/>
        <w:left w:val="none" w:sz="0" w:space="0" w:color="auto"/>
        <w:bottom w:val="none" w:sz="0" w:space="0" w:color="auto"/>
        <w:right w:val="none" w:sz="0" w:space="0" w:color="auto"/>
      </w:divBdr>
    </w:div>
    <w:div w:id="1935239627">
      <w:bodyDiv w:val="1"/>
      <w:marLeft w:val="0"/>
      <w:marRight w:val="0"/>
      <w:marTop w:val="0"/>
      <w:marBottom w:val="0"/>
      <w:divBdr>
        <w:top w:val="none" w:sz="0" w:space="0" w:color="auto"/>
        <w:left w:val="none" w:sz="0" w:space="0" w:color="auto"/>
        <w:bottom w:val="none" w:sz="0" w:space="0" w:color="auto"/>
        <w:right w:val="none" w:sz="0" w:space="0" w:color="auto"/>
      </w:divBdr>
    </w:div>
    <w:div w:id="1943101115">
      <w:bodyDiv w:val="1"/>
      <w:marLeft w:val="0"/>
      <w:marRight w:val="0"/>
      <w:marTop w:val="0"/>
      <w:marBottom w:val="0"/>
      <w:divBdr>
        <w:top w:val="none" w:sz="0" w:space="0" w:color="auto"/>
        <w:left w:val="none" w:sz="0" w:space="0" w:color="auto"/>
        <w:bottom w:val="none" w:sz="0" w:space="0" w:color="auto"/>
        <w:right w:val="none" w:sz="0" w:space="0" w:color="auto"/>
      </w:divBdr>
    </w:div>
    <w:div w:id="2005430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swinkumar98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92FDCD-27BB-4EE2-B7F8-17627B394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2804</Words>
  <Characters>15986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TEAM OS</Company>
  <LinksUpToDate>false</LinksUpToDate>
  <CharactersWithSpaces>18753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dcterms:created xsi:type="dcterms:W3CDTF">2015-08-14T13:58:00Z</dcterms:created>
  <dcterms:modified xsi:type="dcterms:W3CDTF">2015-08-14T13:58:00Z</dcterms:modified>
</cp:coreProperties>
</file>