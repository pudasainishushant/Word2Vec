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98D7C4" w14:textId="77777777" w:rsidR="002445F4" w:rsidRPr="009C1221" w:rsidRDefault="00610CC0" w:rsidP="00F47A81">
      <w:pPr>
        <w:pStyle w:val="Heading2"/>
        <w:rPr>
          <w:rFonts w:asciiTheme="minorHAnsi" w:eastAsia="Century Gothic" w:hAnsiTheme="minorHAnsi" w:cstheme="minorHAnsi"/>
          <w:color w:val="595959" w:themeColor="text1" w:themeTint="A6"/>
          <w:sz w:val="21"/>
          <w:szCs w:val="21"/>
        </w:rPr>
      </w:pPr>
      <w:r w:rsidRPr="009C1221">
        <w:rPr>
          <w:rStyle w:val="span"/>
          <w:rFonts w:asciiTheme="minorHAnsi" w:eastAsia="Century Gothic" w:hAnsiTheme="minorHAnsi" w:cstheme="minorHAnsi"/>
          <w:sz w:val="21"/>
          <w:szCs w:val="21"/>
        </w:rPr>
        <w:t>Nikitha</w:t>
      </w:r>
      <w:r w:rsidR="009B2705">
        <w:rPr>
          <w:rFonts w:asciiTheme="minorHAnsi" w:eastAsia="Century Gothic" w:hAnsiTheme="minorHAnsi" w:cstheme="minorHAnsi"/>
          <w:sz w:val="21"/>
          <w:szCs w:val="21"/>
        </w:rPr>
        <w:t xml:space="preserve"> </w:t>
      </w:r>
      <w:r w:rsidR="009B2705">
        <w:rPr>
          <w:rFonts w:asciiTheme="minorHAnsi" w:eastAsia="Century Gothic" w:hAnsiTheme="minorHAnsi" w:cstheme="minorHAnsi"/>
          <w:sz w:val="21"/>
          <w:szCs w:val="21"/>
        </w:rPr>
        <w:tab/>
      </w:r>
      <w:r w:rsidR="009B2705">
        <w:rPr>
          <w:rFonts w:asciiTheme="minorHAnsi" w:eastAsia="Century Gothic" w:hAnsiTheme="minorHAnsi" w:cstheme="minorHAnsi"/>
          <w:sz w:val="21"/>
          <w:szCs w:val="21"/>
        </w:rPr>
        <w:tab/>
      </w:r>
      <w:r w:rsidR="009B2705">
        <w:rPr>
          <w:rFonts w:asciiTheme="minorHAnsi" w:eastAsia="Century Gothic" w:hAnsiTheme="minorHAnsi" w:cstheme="minorHAnsi"/>
          <w:sz w:val="21"/>
          <w:szCs w:val="21"/>
        </w:rPr>
        <w:tab/>
      </w:r>
      <w:r w:rsidR="009B2705">
        <w:rPr>
          <w:rFonts w:asciiTheme="minorHAnsi" w:eastAsia="Century Gothic" w:hAnsiTheme="minorHAnsi" w:cstheme="minorHAnsi"/>
          <w:sz w:val="21"/>
          <w:szCs w:val="21"/>
        </w:rPr>
        <w:tab/>
      </w:r>
      <w:r w:rsidR="009B2705">
        <w:rPr>
          <w:rFonts w:asciiTheme="minorHAnsi" w:eastAsia="Century Gothic" w:hAnsiTheme="minorHAnsi" w:cstheme="minorHAnsi"/>
          <w:sz w:val="21"/>
          <w:szCs w:val="21"/>
        </w:rPr>
        <w:tab/>
      </w:r>
      <w:r w:rsidR="009B2705">
        <w:rPr>
          <w:rFonts w:asciiTheme="minorHAnsi" w:eastAsia="Century Gothic" w:hAnsiTheme="minorHAnsi" w:cstheme="minorHAnsi"/>
          <w:sz w:val="21"/>
          <w:szCs w:val="21"/>
        </w:rPr>
        <w:tab/>
      </w:r>
      <w:r w:rsidR="009B2705">
        <w:rPr>
          <w:rFonts w:asciiTheme="minorHAnsi" w:eastAsia="Century Gothic" w:hAnsiTheme="minorHAnsi" w:cstheme="minorHAnsi"/>
          <w:sz w:val="21"/>
          <w:szCs w:val="21"/>
        </w:rPr>
        <w:tab/>
      </w:r>
      <w:r w:rsidR="009B2705">
        <w:rPr>
          <w:rFonts w:asciiTheme="minorHAnsi" w:eastAsia="Century Gothic" w:hAnsiTheme="minorHAnsi" w:cstheme="minorHAnsi"/>
          <w:sz w:val="21"/>
          <w:szCs w:val="21"/>
        </w:rPr>
        <w:tab/>
      </w:r>
      <w:r w:rsidR="009B2705">
        <w:rPr>
          <w:rFonts w:asciiTheme="minorHAnsi" w:eastAsia="Century Gothic" w:hAnsiTheme="minorHAnsi" w:cstheme="minorHAnsi"/>
          <w:sz w:val="21"/>
          <w:szCs w:val="21"/>
        </w:rPr>
        <w:tab/>
      </w:r>
      <w:r w:rsidR="009B2705">
        <w:rPr>
          <w:rFonts w:asciiTheme="minorHAnsi" w:eastAsia="Century Gothic" w:hAnsiTheme="minorHAnsi" w:cstheme="minorHAnsi"/>
          <w:sz w:val="21"/>
          <w:szCs w:val="21"/>
        </w:rPr>
        <w:tab/>
      </w:r>
      <w:r w:rsidR="009B2705">
        <w:rPr>
          <w:rFonts w:asciiTheme="minorHAnsi" w:eastAsia="Century Gothic" w:hAnsiTheme="minorHAnsi" w:cstheme="minorHAnsi"/>
          <w:sz w:val="21"/>
          <w:szCs w:val="21"/>
        </w:rPr>
        <w:tab/>
      </w:r>
      <w:r w:rsidR="009B2705">
        <w:rPr>
          <w:rFonts w:asciiTheme="minorHAnsi" w:eastAsia="Century Gothic" w:hAnsiTheme="minorHAnsi" w:cstheme="minorHAnsi"/>
          <w:sz w:val="21"/>
          <w:szCs w:val="21"/>
        </w:rPr>
        <w:tab/>
      </w:r>
      <w:r w:rsidR="00131EF5" w:rsidRPr="009B2705">
        <w:rPr>
          <w:rStyle w:val="divnamespanlName"/>
          <w:rFonts w:asciiTheme="minorHAnsi" w:eastAsia="Century Gothic" w:hAnsiTheme="minorHAnsi" w:cstheme="minorHAnsi"/>
          <w:color w:val="595959" w:themeColor="text1" w:themeTint="A6"/>
          <w:sz w:val="21"/>
          <w:szCs w:val="21"/>
        </w:rPr>
        <w:t>Frontend/UI Developer</w:t>
      </w:r>
    </w:p>
    <w:tbl>
      <w:tblPr>
        <w:tblStyle w:val="divdocumenttable"/>
        <w:tblW w:w="5017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716"/>
      </w:tblGrid>
      <w:tr w:rsidR="002445F4" w:rsidRPr="009C1221" w14:paraId="114C960E" w14:textId="77777777" w:rsidTr="00314407">
        <w:trPr>
          <w:trHeight w:val="314"/>
        </w:trPr>
        <w:tc>
          <w:tcPr>
            <w:tcW w:w="0" w:type="auto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89A44C2" w14:textId="77777777" w:rsidR="002445F4" w:rsidRPr="009B2705" w:rsidRDefault="00610CC0" w:rsidP="009B2705">
            <w:pPr>
              <w:pStyle w:val="divaddress"/>
              <w:spacing w:before="100" w:beforeAutospacing="1" w:line="240" w:lineRule="auto"/>
              <w:ind w:left="100" w:right="100"/>
              <w:rPr>
                <w:rFonts w:asciiTheme="minorHAnsi" w:eastAsia="Century Gothic" w:hAnsiTheme="minorHAnsi" w:cstheme="minorHAnsi"/>
                <w:sz w:val="21"/>
                <w:szCs w:val="21"/>
                <w:shd w:val="clear" w:color="auto" w:fill="auto"/>
              </w:rPr>
            </w:pPr>
            <w:r w:rsidRPr="009C1221">
              <w:rPr>
                <w:rStyle w:val="span"/>
                <w:rFonts w:asciiTheme="minorHAnsi" w:eastAsia="Century Gothic" w:hAnsiTheme="minorHAnsi" w:cstheme="minorHAnsi"/>
                <w:sz w:val="21"/>
                <w:szCs w:val="21"/>
                <w:shd w:val="clear" w:color="auto" w:fill="auto"/>
              </w:rPr>
              <w:t xml:space="preserve">(C) </w:t>
            </w:r>
            <w:r w:rsidR="00454ED1">
              <w:rPr>
                <w:rStyle w:val="span"/>
                <w:rFonts w:asciiTheme="minorHAnsi" w:eastAsia="Century Gothic" w:hAnsiTheme="minorHAnsi" w:cstheme="minorHAnsi"/>
                <w:sz w:val="21"/>
                <w:szCs w:val="21"/>
                <w:shd w:val="clear" w:color="auto" w:fill="auto"/>
              </w:rPr>
              <w:t>845-379-4282</w:t>
            </w:r>
            <w:r w:rsidR="009B2705">
              <w:rPr>
                <w:rStyle w:val="span"/>
                <w:rFonts w:asciiTheme="minorHAnsi" w:eastAsia="Century Gothic" w:hAnsiTheme="minorHAnsi" w:cstheme="minorHAnsi"/>
                <w:sz w:val="21"/>
                <w:szCs w:val="21"/>
                <w:shd w:val="clear" w:color="auto" w:fill="auto"/>
              </w:rPr>
              <w:t xml:space="preserve">| </w:t>
            </w:r>
            <w:hyperlink r:id="rId8" w:history="1">
              <w:r w:rsidR="007C3201" w:rsidRPr="00DD0EEC">
                <w:rPr>
                  <w:rStyle w:val="Hyperlink"/>
                </w:rPr>
                <w:t>nikithat1018</w:t>
              </w:r>
              <w:r w:rsidR="007C3201" w:rsidRPr="00DD0EEC">
                <w:rPr>
                  <w:rStyle w:val="Hyperlink"/>
                  <w:rFonts w:asciiTheme="minorHAnsi" w:eastAsia="Century Gothic" w:hAnsiTheme="minorHAnsi" w:cstheme="minorHAnsi"/>
                  <w:sz w:val="21"/>
                  <w:szCs w:val="21"/>
                  <w:shd w:val="clear" w:color="auto" w:fill="auto"/>
                </w:rPr>
                <w:t>@gmail.com</w:t>
              </w:r>
            </w:hyperlink>
            <w:r w:rsidR="009B2705">
              <w:rPr>
                <w:rStyle w:val="span"/>
                <w:rFonts w:asciiTheme="minorHAnsi" w:eastAsia="Century Gothic" w:hAnsiTheme="minorHAnsi" w:cstheme="minorHAnsi"/>
                <w:sz w:val="21"/>
                <w:szCs w:val="21"/>
                <w:shd w:val="clear" w:color="auto" w:fill="auto"/>
              </w:rPr>
              <w:t xml:space="preserve">   </w:t>
            </w:r>
          </w:p>
        </w:tc>
      </w:tr>
    </w:tbl>
    <w:p w14:paraId="422546D1" w14:textId="03418AE7" w:rsidR="00682FC6" w:rsidRPr="009C1221" w:rsidRDefault="00682FC6" w:rsidP="009B2705">
      <w:pPr>
        <w:spacing w:before="120"/>
        <w:jc w:val="both"/>
        <w:rPr>
          <w:rFonts w:asciiTheme="minorHAnsi" w:eastAsia="Arial" w:hAnsiTheme="minorHAnsi" w:cstheme="minorHAnsi"/>
          <w:sz w:val="21"/>
          <w:szCs w:val="21"/>
        </w:rPr>
      </w:pPr>
      <w:r w:rsidRPr="009C1221">
        <w:rPr>
          <w:rFonts w:asciiTheme="minorHAnsi" w:eastAsia="Century Gothic" w:hAnsiTheme="minorHAnsi" w:cstheme="minorHAnsi"/>
          <w:b/>
          <w:sz w:val="21"/>
          <w:szCs w:val="21"/>
        </w:rPr>
        <w:t>At a glance:</w:t>
      </w:r>
      <w:r w:rsidR="006553AB">
        <w:rPr>
          <w:rFonts w:asciiTheme="minorHAnsi" w:eastAsia="Century Gothic" w:hAnsiTheme="minorHAnsi" w:cstheme="minorHAnsi"/>
          <w:b/>
          <w:sz w:val="21"/>
          <w:szCs w:val="21"/>
        </w:rPr>
        <w:t xml:space="preserve"> </w:t>
      </w:r>
      <w:r w:rsidR="00E42D19">
        <w:rPr>
          <w:rFonts w:asciiTheme="minorHAnsi" w:eastAsia="Century Gothic" w:hAnsiTheme="minorHAnsi" w:cstheme="minorHAnsi"/>
          <w:sz w:val="21"/>
          <w:szCs w:val="21"/>
        </w:rPr>
        <w:t xml:space="preserve">Around </w:t>
      </w:r>
      <w:r w:rsidR="00CB2CEA">
        <w:rPr>
          <w:rFonts w:asciiTheme="minorHAnsi" w:eastAsia="Century Gothic" w:hAnsiTheme="minorHAnsi" w:cstheme="minorHAnsi"/>
          <w:sz w:val="21"/>
          <w:szCs w:val="21"/>
        </w:rPr>
        <w:t>8</w:t>
      </w:r>
      <w:r w:rsidR="00E42D19">
        <w:rPr>
          <w:rFonts w:asciiTheme="minorHAnsi" w:eastAsia="Century Gothic" w:hAnsiTheme="minorHAnsi" w:cstheme="minorHAnsi"/>
          <w:sz w:val="21"/>
          <w:szCs w:val="21"/>
        </w:rPr>
        <w:t xml:space="preserve"> </w:t>
      </w:r>
      <w:r w:rsidRPr="009C1221">
        <w:rPr>
          <w:rFonts w:asciiTheme="minorHAnsi" w:eastAsia="Century Gothic" w:hAnsiTheme="minorHAnsi" w:cstheme="minorHAnsi"/>
          <w:sz w:val="21"/>
          <w:szCs w:val="21"/>
        </w:rPr>
        <w:t xml:space="preserve">years of </w:t>
      </w:r>
      <w:r w:rsidRPr="009C1221">
        <w:rPr>
          <w:rFonts w:asciiTheme="minorHAnsi" w:hAnsiTheme="minorHAnsi" w:cstheme="minorHAnsi"/>
          <w:sz w:val="21"/>
          <w:szCs w:val="21"/>
        </w:rPr>
        <w:t xml:space="preserve">experience in UI/Web Development and </w:t>
      </w:r>
      <w:r w:rsidR="001B6B0A" w:rsidRPr="009C1221">
        <w:rPr>
          <w:rFonts w:asciiTheme="minorHAnsi" w:hAnsiTheme="minorHAnsi" w:cstheme="minorHAnsi"/>
          <w:sz w:val="21"/>
          <w:szCs w:val="21"/>
        </w:rPr>
        <w:t>Front-End</w:t>
      </w:r>
      <w:r w:rsidRPr="009C1221">
        <w:rPr>
          <w:rFonts w:asciiTheme="minorHAnsi" w:hAnsiTheme="minorHAnsi" w:cstheme="minorHAnsi"/>
          <w:sz w:val="21"/>
          <w:szCs w:val="21"/>
        </w:rPr>
        <w:t xml:space="preserve"> UI Development</w:t>
      </w:r>
      <w:r w:rsidRPr="009C1221">
        <w:rPr>
          <w:rFonts w:asciiTheme="minorHAnsi" w:hAnsiTheme="minorHAnsi" w:cstheme="minorHAnsi"/>
          <w:sz w:val="21"/>
          <w:szCs w:val="21"/>
          <w:highlight w:val="white"/>
        </w:rPr>
        <w:t xml:space="preserve"> using </w:t>
      </w:r>
      <w:r w:rsidRPr="009C1221">
        <w:rPr>
          <w:rFonts w:asciiTheme="minorHAnsi" w:hAnsiTheme="minorHAnsi" w:cstheme="minorHAnsi"/>
          <w:sz w:val="21"/>
          <w:szCs w:val="21"/>
        </w:rPr>
        <w:t>HTML4/5, CSS2/CSS3, Bootstrap, DOM, JavaScript ES5/ES6/ES7, jQuery, jQuery UI, AJAX, JSON, XML, REST API, MEAN (MongoDB, ExpressJS, AngularJS, Node</w:t>
      </w:r>
      <w:r w:rsidR="002603A3">
        <w:rPr>
          <w:rFonts w:asciiTheme="minorHAnsi" w:hAnsiTheme="minorHAnsi" w:cstheme="minorHAnsi"/>
          <w:sz w:val="21"/>
          <w:szCs w:val="21"/>
        </w:rPr>
        <w:t>.</w:t>
      </w:r>
      <w:r w:rsidRPr="009C1221">
        <w:rPr>
          <w:rFonts w:asciiTheme="minorHAnsi" w:hAnsiTheme="minorHAnsi" w:cstheme="minorHAnsi"/>
          <w:sz w:val="21"/>
          <w:szCs w:val="21"/>
        </w:rPr>
        <w:t xml:space="preserve">JS) and MERN (MongoDB, </w:t>
      </w:r>
      <w:proofErr w:type="spellStart"/>
      <w:r w:rsidRPr="009C1221">
        <w:rPr>
          <w:rFonts w:asciiTheme="minorHAnsi" w:hAnsiTheme="minorHAnsi" w:cstheme="minorHAnsi"/>
          <w:sz w:val="21"/>
          <w:szCs w:val="21"/>
        </w:rPr>
        <w:t>ExpressJS</w:t>
      </w:r>
      <w:proofErr w:type="spellEnd"/>
      <w:r w:rsidRPr="009C1221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FC6121">
        <w:rPr>
          <w:rFonts w:asciiTheme="minorHAnsi" w:hAnsiTheme="minorHAnsi" w:cstheme="minorHAnsi"/>
          <w:sz w:val="21"/>
          <w:szCs w:val="21"/>
        </w:rPr>
        <w:t>plunker</w:t>
      </w:r>
      <w:proofErr w:type="spellEnd"/>
      <w:r w:rsidRPr="009C1221">
        <w:rPr>
          <w:rFonts w:asciiTheme="minorHAnsi" w:hAnsiTheme="minorHAnsi" w:cstheme="minorHAnsi"/>
          <w:sz w:val="21"/>
          <w:szCs w:val="21"/>
        </w:rPr>
        <w:t>, Node</w:t>
      </w:r>
      <w:r w:rsidR="002603A3">
        <w:rPr>
          <w:rFonts w:asciiTheme="minorHAnsi" w:hAnsiTheme="minorHAnsi" w:cstheme="minorHAnsi"/>
          <w:sz w:val="21"/>
          <w:szCs w:val="21"/>
        </w:rPr>
        <w:t>.</w:t>
      </w:r>
      <w:r w:rsidRPr="009C1221">
        <w:rPr>
          <w:rFonts w:asciiTheme="minorHAnsi" w:hAnsiTheme="minorHAnsi" w:cstheme="minorHAnsi"/>
          <w:sz w:val="21"/>
          <w:szCs w:val="21"/>
        </w:rPr>
        <w:t>JS) stack, glam</w:t>
      </w:r>
      <w:r w:rsidR="006B6C47" w:rsidRPr="009C1221">
        <w:rPr>
          <w:rFonts w:asciiTheme="minorHAnsi" w:hAnsiTheme="minorHAnsi" w:cstheme="minorHAnsi"/>
          <w:sz w:val="21"/>
          <w:szCs w:val="21"/>
        </w:rPr>
        <w:t>or, styled-components, Fetch API</w:t>
      </w:r>
      <w:r w:rsidRPr="009C1221">
        <w:rPr>
          <w:rFonts w:asciiTheme="minorHAnsi" w:hAnsiTheme="minorHAnsi" w:cstheme="minorHAnsi"/>
          <w:sz w:val="21"/>
          <w:szCs w:val="21"/>
        </w:rPr>
        <w:t>, Functional Programming, Redux, React Native, Material UI, ExpressJS, MongoDB, Mongoose, async and Redis.</w:t>
      </w:r>
    </w:p>
    <w:p w14:paraId="2B1A8E74" w14:textId="77777777" w:rsidR="002445F4" w:rsidRPr="009B2705" w:rsidRDefault="00610CC0" w:rsidP="009B2705">
      <w:pPr>
        <w:pStyle w:val="divdocumentdivsectiontitle"/>
        <w:pBdr>
          <w:bottom w:val="single" w:sz="8" w:space="0" w:color="C00000"/>
        </w:pBdr>
        <w:spacing w:after="120"/>
        <w:jc w:val="both"/>
        <w:rPr>
          <w:rFonts w:asciiTheme="minorHAnsi" w:eastAsia="Century Gothic" w:hAnsiTheme="minorHAnsi" w:cstheme="minorHAnsi"/>
          <w:b/>
          <w:sz w:val="21"/>
          <w:szCs w:val="21"/>
        </w:rPr>
      </w:pPr>
      <w:r w:rsidRPr="009B2705">
        <w:rPr>
          <w:rFonts w:asciiTheme="minorHAnsi" w:eastAsia="Century Gothic" w:hAnsiTheme="minorHAnsi" w:cstheme="minorHAnsi"/>
          <w:b/>
          <w:sz w:val="21"/>
          <w:szCs w:val="21"/>
        </w:rPr>
        <w:t>Professional Summary</w:t>
      </w:r>
    </w:p>
    <w:p w14:paraId="52F08646" w14:textId="74B3D582" w:rsidR="00F60232" w:rsidRPr="009C1221" w:rsidRDefault="00F60232" w:rsidP="00631B6A">
      <w:pPr>
        <w:pStyle w:val="Normal1"/>
        <w:numPr>
          <w:ilvl w:val="0"/>
          <w:numId w:val="8"/>
        </w:numPr>
        <w:spacing w:line="24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9C1221">
        <w:rPr>
          <w:rFonts w:asciiTheme="minorHAnsi" w:hAnsiTheme="minorHAnsi" w:cstheme="minorHAnsi"/>
          <w:sz w:val="21"/>
          <w:szCs w:val="21"/>
        </w:rPr>
        <w:t xml:space="preserve">Worked with Functional Programming, Object Oriented programming and other paradigms with JavaScript – </w:t>
      </w:r>
      <w:r w:rsidRPr="009C1221">
        <w:rPr>
          <w:rFonts w:asciiTheme="minorHAnsi" w:hAnsiTheme="minorHAnsi" w:cstheme="minorHAnsi"/>
          <w:b/>
          <w:bCs/>
          <w:sz w:val="21"/>
          <w:szCs w:val="21"/>
        </w:rPr>
        <w:t>ES5/ES6/ES7</w:t>
      </w:r>
      <w:r w:rsidRPr="009C1221">
        <w:rPr>
          <w:rFonts w:asciiTheme="minorHAnsi" w:hAnsiTheme="minorHAnsi" w:cstheme="minorHAnsi"/>
          <w:sz w:val="21"/>
          <w:szCs w:val="21"/>
        </w:rPr>
        <w:t>.</w:t>
      </w:r>
    </w:p>
    <w:p w14:paraId="705C0DCF" w14:textId="77777777" w:rsidR="00F60232" w:rsidRPr="009C1221" w:rsidRDefault="00F60232" w:rsidP="009B270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C1221">
        <w:rPr>
          <w:rFonts w:asciiTheme="minorHAnsi" w:hAnsiTheme="minorHAnsi" w:cstheme="minorHAnsi"/>
          <w:color w:val="000000"/>
          <w:sz w:val="21"/>
          <w:szCs w:val="21"/>
        </w:rPr>
        <w:t xml:space="preserve">Experience with </w:t>
      </w:r>
      <w:r w:rsidRPr="009C1221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ReactJS </w:t>
      </w:r>
      <w:r w:rsidRPr="009C1221">
        <w:rPr>
          <w:rFonts w:asciiTheme="minorHAnsi" w:hAnsiTheme="minorHAnsi" w:cstheme="minorHAnsi"/>
          <w:color w:val="000000"/>
          <w:sz w:val="21"/>
          <w:szCs w:val="21"/>
        </w:rPr>
        <w:t xml:space="preserve">reusable components. Used </w:t>
      </w:r>
      <w:r w:rsidRPr="009C1221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JSX </w:t>
      </w:r>
      <w:r w:rsidRPr="009C1221">
        <w:rPr>
          <w:rFonts w:asciiTheme="minorHAnsi" w:hAnsiTheme="minorHAnsi" w:cstheme="minorHAnsi"/>
          <w:color w:val="000000"/>
          <w:sz w:val="21"/>
          <w:szCs w:val="21"/>
        </w:rPr>
        <w:t xml:space="preserve">for templating and worked with </w:t>
      </w:r>
      <w:r w:rsidRPr="009C1221">
        <w:rPr>
          <w:rFonts w:asciiTheme="minorHAnsi" w:hAnsiTheme="minorHAnsi" w:cstheme="minorHAnsi"/>
          <w:b/>
          <w:bCs/>
          <w:color w:val="000000"/>
          <w:sz w:val="21"/>
          <w:szCs w:val="21"/>
        </w:rPr>
        <w:t>props, state, keys, refs, events, props validation</w:t>
      </w:r>
      <w:r w:rsidRPr="009C1221">
        <w:rPr>
          <w:rFonts w:asciiTheme="minorHAnsi" w:hAnsiTheme="minorHAnsi" w:cstheme="minorHAnsi"/>
          <w:color w:val="000000"/>
          <w:sz w:val="21"/>
          <w:szCs w:val="21"/>
        </w:rPr>
        <w:t xml:space="preserve"> and React </w:t>
      </w:r>
      <w:r w:rsidRPr="009C1221">
        <w:rPr>
          <w:rFonts w:asciiTheme="minorHAnsi" w:hAnsiTheme="minorHAnsi" w:cstheme="minorHAnsi"/>
          <w:b/>
          <w:bCs/>
          <w:color w:val="000000"/>
          <w:sz w:val="21"/>
          <w:szCs w:val="21"/>
        </w:rPr>
        <w:t>component life cycle</w:t>
      </w:r>
      <w:r w:rsidRPr="009C1221">
        <w:rPr>
          <w:rFonts w:asciiTheme="minorHAnsi" w:hAnsiTheme="minorHAnsi" w:cstheme="minorHAnsi"/>
          <w:color w:val="000000"/>
          <w:sz w:val="21"/>
          <w:szCs w:val="21"/>
        </w:rPr>
        <w:t xml:space="preserve"> for state management and </w:t>
      </w:r>
      <w:r w:rsidRPr="009C1221">
        <w:rPr>
          <w:rFonts w:asciiTheme="minorHAnsi" w:hAnsiTheme="minorHAnsi" w:cstheme="minorHAnsi"/>
          <w:b/>
          <w:color w:val="000000"/>
          <w:sz w:val="21"/>
          <w:szCs w:val="21"/>
        </w:rPr>
        <w:t>dom</w:t>
      </w:r>
      <w:r w:rsidRPr="009C1221">
        <w:rPr>
          <w:rFonts w:asciiTheme="minorHAnsi" w:hAnsiTheme="minorHAnsi" w:cstheme="minorHAnsi"/>
          <w:color w:val="000000"/>
          <w:sz w:val="21"/>
          <w:szCs w:val="21"/>
        </w:rPr>
        <w:t xml:space="preserve"> manipulation.</w:t>
      </w:r>
    </w:p>
    <w:p w14:paraId="168AAAFF" w14:textId="77777777" w:rsidR="00F60232" w:rsidRPr="009C1221" w:rsidRDefault="00F60232" w:rsidP="009B270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C1221">
        <w:rPr>
          <w:rFonts w:asciiTheme="minorHAnsi" w:hAnsiTheme="minorHAnsi" w:cstheme="minorHAnsi"/>
          <w:color w:val="000000"/>
          <w:sz w:val="21"/>
          <w:szCs w:val="21"/>
        </w:rPr>
        <w:t xml:space="preserve">Working with </w:t>
      </w:r>
      <w:r w:rsidRPr="009C1221">
        <w:rPr>
          <w:rFonts w:asciiTheme="minorHAnsi" w:hAnsiTheme="minorHAnsi" w:cstheme="minorHAnsi"/>
          <w:b/>
          <w:bCs/>
          <w:color w:val="000000"/>
          <w:sz w:val="21"/>
          <w:szCs w:val="21"/>
        </w:rPr>
        <w:t>React Router</w:t>
      </w:r>
      <w:r w:rsidRPr="009C1221">
        <w:rPr>
          <w:rFonts w:asciiTheme="minorHAnsi" w:hAnsiTheme="minorHAnsi" w:cstheme="minorHAnsi"/>
          <w:color w:val="000000"/>
          <w:sz w:val="21"/>
          <w:szCs w:val="21"/>
        </w:rPr>
        <w:t xml:space="preserve"> for developing </w:t>
      </w:r>
      <w:r w:rsidRPr="009C1221">
        <w:rPr>
          <w:rFonts w:asciiTheme="minorHAnsi" w:hAnsiTheme="minorHAnsi" w:cstheme="minorHAnsi"/>
          <w:b/>
          <w:color w:val="000000"/>
          <w:sz w:val="21"/>
          <w:szCs w:val="21"/>
        </w:rPr>
        <w:t>SPA</w:t>
      </w:r>
      <w:r w:rsidRPr="009C1221">
        <w:rPr>
          <w:rFonts w:asciiTheme="minorHAnsi" w:hAnsiTheme="minorHAnsi" w:cstheme="minorHAnsi"/>
          <w:color w:val="000000"/>
          <w:sz w:val="21"/>
          <w:szCs w:val="21"/>
        </w:rPr>
        <w:t xml:space="preserve"> (</w:t>
      </w:r>
      <w:r w:rsidRPr="009C1221">
        <w:rPr>
          <w:rFonts w:asciiTheme="minorHAnsi" w:hAnsiTheme="minorHAnsi" w:cstheme="minorHAnsi"/>
          <w:b/>
          <w:color w:val="000000"/>
          <w:sz w:val="21"/>
          <w:szCs w:val="21"/>
        </w:rPr>
        <w:t>Single Page Applications</w:t>
      </w:r>
      <w:r w:rsidRPr="009C1221">
        <w:rPr>
          <w:rFonts w:asciiTheme="minorHAnsi" w:hAnsiTheme="minorHAnsi" w:cstheme="minorHAnsi"/>
          <w:color w:val="000000"/>
          <w:sz w:val="21"/>
          <w:szCs w:val="21"/>
        </w:rPr>
        <w:t xml:space="preserve">) - Used </w:t>
      </w:r>
      <w:r w:rsidRPr="009C1221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Browser Router </w:t>
      </w:r>
      <w:r w:rsidRPr="009C1221">
        <w:rPr>
          <w:rFonts w:asciiTheme="minorHAnsi" w:hAnsiTheme="minorHAnsi" w:cstheme="minorHAnsi"/>
          <w:color w:val="000000"/>
          <w:sz w:val="21"/>
          <w:szCs w:val="21"/>
        </w:rPr>
        <w:t xml:space="preserve">for web and </w:t>
      </w:r>
      <w:r w:rsidR="00147A6F" w:rsidRPr="009C1221">
        <w:rPr>
          <w:rFonts w:asciiTheme="minorHAnsi" w:hAnsiTheme="minorHAnsi" w:cstheme="minorHAnsi"/>
          <w:b/>
          <w:bCs/>
          <w:color w:val="000000"/>
          <w:sz w:val="21"/>
          <w:szCs w:val="21"/>
        </w:rPr>
        <w:t>Native Router</w:t>
      </w:r>
      <w:r w:rsidRPr="009C1221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 </w:t>
      </w:r>
      <w:r w:rsidRPr="009C1221">
        <w:rPr>
          <w:rFonts w:asciiTheme="minorHAnsi" w:hAnsiTheme="minorHAnsi" w:cstheme="minorHAnsi"/>
          <w:color w:val="000000"/>
          <w:sz w:val="21"/>
          <w:szCs w:val="21"/>
        </w:rPr>
        <w:t>for mobile.</w:t>
      </w:r>
    </w:p>
    <w:p w14:paraId="60CEC895" w14:textId="77777777" w:rsidR="00F60232" w:rsidRPr="009C1221" w:rsidRDefault="00F60232" w:rsidP="009B2705">
      <w:pPr>
        <w:pStyle w:val="Normal1"/>
        <w:numPr>
          <w:ilvl w:val="0"/>
          <w:numId w:val="8"/>
        </w:numPr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  <w:highlight w:val="white"/>
        </w:rPr>
      </w:pPr>
      <w:r w:rsidRPr="009C1221">
        <w:rPr>
          <w:rFonts w:asciiTheme="minorHAnsi" w:hAnsiTheme="minorHAnsi" w:cstheme="minorHAnsi"/>
          <w:sz w:val="21"/>
          <w:szCs w:val="21"/>
        </w:rPr>
        <w:t xml:space="preserve">Used </w:t>
      </w:r>
      <w:r w:rsidRPr="009C1221">
        <w:rPr>
          <w:rFonts w:asciiTheme="minorHAnsi" w:hAnsiTheme="minorHAnsi" w:cstheme="minorHAnsi"/>
          <w:b/>
          <w:bCs/>
          <w:sz w:val="21"/>
          <w:szCs w:val="21"/>
        </w:rPr>
        <w:t xml:space="preserve">Fetch API, </w:t>
      </w:r>
      <w:r w:rsidR="00F47A81" w:rsidRPr="009C1221">
        <w:rPr>
          <w:rFonts w:asciiTheme="minorHAnsi" w:hAnsiTheme="minorHAnsi" w:cstheme="minorHAnsi"/>
          <w:b/>
          <w:bCs/>
          <w:sz w:val="21"/>
          <w:szCs w:val="21"/>
        </w:rPr>
        <w:t>Axioms</w:t>
      </w:r>
      <w:r w:rsidRPr="009C1221">
        <w:rPr>
          <w:rFonts w:asciiTheme="minorHAnsi" w:hAnsiTheme="minorHAnsi" w:cstheme="minorHAnsi"/>
          <w:sz w:val="21"/>
          <w:szCs w:val="21"/>
        </w:rPr>
        <w:t xml:space="preserve"> for making </w:t>
      </w:r>
      <w:r w:rsidRPr="009C1221">
        <w:rPr>
          <w:rFonts w:asciiTheme="minorHAnsi" w:hAnsiTheme="minorHAnsi" w:cstheme="minorHAnsi"/>
          <w:b/>
          <w:sz w:val="21"/>
          <w:szCs w:val="21"/>
        </w:rPr>
        <w:t>HTTP</w:t>
      </w:r>
      <w:r w:rsidRPr="009C1221">
        <w:rPr>
          <w:rFonts w:asciiTheme="minorHAnsi" w:hAnsiTheme="minorHAnsi" w:cstheme="minorHAnsi"/>
          <w:sz w:val="21"/>
          <w:szCs w:val="21"/>
        </w:rPr>
        <w:t xml:space="preserve"> calls. Worked with many </w:t>
      </w:r>
      <w:r w:rsidRPr="009C1221">
        <w:rPr>
          <w:rFonts w:asciiTheme="minorHAnsi" w:hAnsiTheme="minorHAnsi" w:cstheme="minorHAnsi"/>
          <w:b/>
          <w:bCs/>
          <w:sz w:val="21"/>
          <w:szCs w:val="21"/>
        </w:rPr>
        <w:t xml:space="preserve">redux </w:t>
      </w:r>
      <w:r w:rsidR="00131EF5" w:rsidRPr="009C1221">
        <w:rPr>
          <w:rFonts w:asciiTheme="minorHAnsi" w:hAnsiTheme="minorHAnsi" w:cstheme="minorHAnsi"/>
          <w:b/>
          <w:bCs/>
          <w:sz w:val="21"/>
          <w:szCs w:val="21"/>
        </w:rPr>
        <w:t>middleware’s</w:t>
      </w:r>
      <w:r w:rsidRPr="009C1221">
        <w:rPr>
          <w:rFonts w:asciiTheme="minorHAnsi" w:hAnsiTheme="minorHAnsi" w:cstheme="minorHAnsi"/>
          <w:sz w:val="21"/>
          <w:szCs w:val="21"/>
        </w:rPr>
        <w:t xml:space="preserve"> and third party react components.</w:t>
      </w:r>
    </w:p>
    <w:p w14:paraId="77F1F50F" w14:textId="5ED4C156" w:rsidR="00F60232" w:rsidRPr="004B5A18" w:rsidRDefault="00F60232" w:rsidP="009B270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4B5A18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Experience with 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  <w:shd w:val="clear" w:color="auto" w:fill="FFFFFF"/>
        </w:rPr>
        <w:t xml:space="preserve">ExpressJS </w:t>
      </w:r>
      <w:r w:rsidRPr="004B5A18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to create server-side MRC – Model Router Controller API with </w:t>
      </w:r>
      <w:r w:rsidR="00147A6F" w:rsidRPr="004B5A18">
        <w:rPr>
          <w:rFonts w:asciiTheme="minorHAnsi" w:hAnsiTheme="minorHAnsi" w:cstheme="minorHAnsi"/>
          <w:b/>
          <w:bCs/>
          <w:color w:val="000000"/>
          <w:sz w:val="21"/>
          <w:szCs w:val="21"/>
          <w:shd w:val="clear" w:color="auto" w:fill="FFFFFF"/>
        </w:rPr>
        <w:t>Redis</w:t>
      </w:r>
      <w:r w:rsidR="00147A6F" w:rsidRPr="004B5A18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for</w:t>
      </w:r>
      <w:r w:rsidRPr="004B5A18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caching.</w:t>
      </w:r>
    </w:p>
    <w:p w14:paraId="58976E33" w14:textId="3AA7CD82" w:rsidR="004B5A18" w:rsidRPr="004B5A18" w:rsidRDefault="004B5A18" w:rsidP="004B5A1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1"/>
          <w:szCs w:val="21"/>
        </w:rPr>
      </w:pPr>
      <w:r w:rsidRPr="004B5A18">
        <w:rPr>
          <w:rFonts w:asciiTheme="minorHAnsi" w:hAnsiTheme="minorHAnsi" w:cstheme="minorHAnsi"/>
          <w:sz w:val="21"/>
          <w:szCs w:val="21"/>
        </w:rPr>
        <w:t>Experience in major web application servers: 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Apache</w:t>
      </w:r>
      <w:r w:rsidRPr="004B5A18">
        <w:rPr>
          <w:rFonts w:asciiTheme="minorHAnsi" w:hAnsiTheme="minorHAnsi" w:cstheme="minorHAnsi"/>
          <w:sz w:val="21"/>
          <w:szCs w:val="21"/>
        </w:rPr>
        <w:t> 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Tomcat</w:t>
      </w:r>
      <w:r w:rsidRPr="004B5A18">
        <w:rPr>
          <w:rFonts w:asciiTheme="minorHAnsi" w:hAnsiTheme="minorHAnsi" w:cstheme="minorHAnsi"/>
          <w:sz w:val="21"/>
          <w:szCs w:val="21"/>
        </w:rPr>
        <w:t>, 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JBoss</w:t>
      </w:r>
      <w:r w:rsidRPr="004B5A18">
        <w:rPr>
          <w:rFonts w:asciiTheme="minorHAnsi" w:hAnsiTheme="minorHAnsi" w:cstheme="minorHAnsi"/>
          <w:sz w:val="21"/>
          <w:szCs w:val="21"/>
        </w:rPr>
        <w:t>, 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Express Node.js,</w:t>
      </w:r>
      <w:r w:rsidRPr="004B5A18">
        <w:rPr>
          <w:rFonts w:asciiTheme="minorHAnsi" w:hAnsiTheme="minorHAnsi" w:cstheme="minorHAnsi"/>
          <w:sz w:val="21"/>
          <w:szCs w:val="21"/>
        </w:rPr>
        <w:t xml:space="preserve"> and 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Apache</w:t>
      </w:r>
      <w:r w:rsidRPr="004B5A18">
        <w:rPr>
          <w:rFonts w:asciiTheme="minorHAnsi" w:hAnsiTheme="minorHAnsi" w:cstheme="minorHAnsi"/>
          <w:sz w:val="21"/>
          <w:szCs w:val="21"/>
        </w:rPr>
        <w:t> </w:t>
      </w:r>
      <w:proofErr w:type="spellStart"/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HttpServer</w:t>
      </w:r>
      <w:proofErr w:type="spellEnd"/>
      <w:r w:rsidRPr="004B5A18">
        <w:rPr>
          <w:rFonts w:asciiTheme="minorHAnsi" w:hAnsiTheme="minorHAnsi" w:cstheme="minorHAnsi"/>
          <w:sz w:val="21"/>
          <w:szCs w:val="21"/>
        </w:rPr>
        <w:t>.</w:t>
      </w:r>
    </w:p>
    <w:p w14:paraId="3A7F9B8A" w14:textId="047A6EAD" w:rsidR="004B5A18" w:rsidRPr="004B5A18" w:rsidRDefault="00F60232" w:rsidP="004B5A1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4B5A18">
        <w:rPr>
          <w:rFonts w:asciiTheme="minorHAnsi" w:hAnsiTheme="minorHAnsi" w:cstheme="minorHAnsi"/>
          <w:color w:val="000000"/>
          <w:sz w:val="21"/>
          <w:szCs w:val="21"/>
        </w:rPr>
        <w:t xml:space="preserve">Experience with 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Node</w:t>
      </w:r>
      <w:r w:rsidR="002603A3">
        <w:rPr>
          <w:rFonts w:asciiTheme="minorHAnsi" w:hAnsiTheme="minorHAnsi" w:cstheme="minorHAnsi"/>
          <w:b/>
          <w:bCs/>
          <w:color w:val="000000"/>
          <w:sz w:val="21"/>
          <w:szCs w:val="21"/>
        </w:rPr>
        <w:t>.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JS, </w:t>
      </w:r>
      <w:proofErr w:type="spellStart"/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ExpressJS</w:t>
      </w:r>
      <w:proofErr w:type="spellEnd"/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, MongoDB, Grunt, lodash, promises, async, request, body-parser, fs, events, Socket.IO, </w:t>
      </w:r>
      <w:proofErr w:type="spellStart"/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Zmq</w:t>
      </w:r>
      <w:proofErr w:type="spellEnd"/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, Passport and Mongoose.</w:t>
      </w:r>
    </w:p>
    <w:p w14:paraId="4B665327" w14:textId="6B7D219E" w:rsidR="00DF2C93" w:rsidRPr="004B5A18" w:rsidRDefault="00DF2C93" w:rsidP="004B5A1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4B5A18">
        <w:rPr>
          <w:rFonts w:asciiTheme="minorHAnsi" w:hAnsiTheme="minorHAnsi" w:cstheme="minorHAnsi"/>
          <w:sz w:val="21"/>
          <w:szCs w:val="21"/>
        </w:rPr>
        <w:t xml:space="preserve">Experience in creating </w:t>
      </w:r>
      <w:r w:rsidR="002D78CC" w:rsidRPr="004B5A18">
        <w:rPr>
          <w:rFonts w:asciiTheme="minorHAnsi" w:hAnsiTheme="minorHAnsi" w:cstheme="minorHAnsi"/>
          <w:sz w:val="21"/>
          <w:szCs w:val="21"/>
        </w:rPr>
        <w:t>server-side</w:t>
      </w:r>
      <w:r w:rsidRPr="004B5A18">
        <w:rPr>
          <w:rFonts w:asciiTheme="minorHAnsi" w:hAnsiTheme="minorHAnsi" w:cstheme="minorHAnsi"/>
          <w:sz w:val="21"/>
          <w:szCs w:val="21"/>
        </w:rPr>
        <w:t xml:space="preserve"> applications using MongoDB, ReactJS and Node JS.</w:t>
      </w:r>
    </w:p>
    <w:p w14:paraId="0AA62A0A" w14:textId="77777777" w:rsidR="002D78CC" w:rsidRPr="002D78CC" w:rsidRDefault="002D78CC" w:rsidP="002D78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1"/>
          <w:szCs w:val="21"/>
        </w:rPr>
      </w:pPr>
      <w:r w:rsidRPr="004B5A18">
        <w:rPr>
          <w:rFonts w:asciiTheme="minorHAnsi" w:hAnsiTheme="minorHAnsi" w:cstheme="minorHAnsi"/>
          <w:sz w:val="21"/>
          <w:szCs w:val="21"/>
        </w:rPr>
        <w:t>Experience in 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Use Cases, Sequence Diagrams</w:t>
      </w:r>
      <w:r w:rsidRPr="002D78CC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 and Class Diagrams using UML, J2EE Design Patterns.</w:t>
      </w:r>
    </w:p>
    <w:p w14:paraId="70ABB0C0" w14:textId="479DDE45" w:rsidR="002D78CC" w:rsidRPr="002D78CC" w:rsidRDefault="002D78CC" w:rsidP="002D78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1"/>
          <w:szCs w:val="21"/>
        </w:rPr>
      </w:pPr>
      <w:r w:rsidRPr="002D78CC">
        <w:rPr>
          <w:rFonts w:asciiTheme="minorHAnsi" w:hAnsiTheme="minorHAnsi" w:cstheme="minorHAnsi"/>
          <w:sz w:val="21"/>
          <w:szCs w:val="21"/>
        </w:rPr>
        <w:t>Expertise in </w:t>
      </w:r>
      <w:r w:rsidRPr="002D78CC">
        <w:rPr>
          <w:rFonts w:asciiTheme="minorHAnsi" w:hAnsiTheme="minorHAnsi" w:cstheme="minorHAnsi"/>
          <w:b/>
          <w:bCs/>
          <w:color w:val="000000"/>
          <w:sz w:val="21"/>
          <w:szCs w:val="21"/>
        </w:rPr>
        <w:t>J2EE Architecture</w:t>
      </w:r>
      <w:r w:rsidRPr="002D78CC">
        <w:rPr>
          <w:rFonts w:asciiTheme="minorHAnsi" w:hAnsiTheme="minorHAnsi" w:cstheme="minorHAnsi"/>
          <w:sz w:val="21"/>
          <w:szCs w:val="21"/>
        </w:rPr>
        <w:t> using Java, JDBC, Java Beans, EJB, Servlets, JSP, JMS, Struts, ANT, Log4J, UML, XML, CSS, HTML, and JavaScript.</w:t>
      </w:r>
    </w:p>
    <w:p w14:paraId="4DDB4D4B" w14:textId="77777777" w:rsidR="00F60232" w:rsidRPr="009C1221" w:rsidRDefault="00F60232" w:rsidP="009B270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C1221">
        <w:rPr>
          <w:rFonts w:asciiTheme="minorHAnsi" w:hAnsiTheme="minorHAnsi" w:cstheme="minorHAnsi"/>
          <w:color w:val="000000"/>
          <w:sz w:val="21"/>
          <w:szCs w:val="21"/>
        </w:rPr>
        <w:t xml:space="preserve">Created </w:t>
      </w:r>
      <w:r w:rsidRPr="00147A6F">
        <w:rPr>
          <w:rFonts w:asciiTheme="minorHAnsi" w:hAnsiTheme="minorHAnsi" w:cstheme="minorHAnsi"/>
          <w:b/>
          <w:bCs/>
          <w:color w:val="000000"/>
          <w:sz w:val="21"/>
          <w:szCs w:val="21"/>
        </w:rPr>
        <w:t>Express.js</w:t>
      </w:r>
      <w:r w:rsidRPr="00147A6F">
        <w:rPr>
          <w:rFonts w:asciiTheme="minorHAnsi" w:hAnsiTheme="minorHAnsi" w:cstheme="minorHAnsi"/>
          <w:b/>
          <w:color w:val="000000"/>
          <w:sz w:val="21"/>
          <w:szCs w:val="21"/>
        </w:rPr>
        <w:t>models</w:t>
      </w:r>
      <w:r w:rsidRPr="009C1221">
        <w:rPr>
          <w:rFonts w:asciiTheme="minorHAnsi" w:hAnsiTheme="minorHAnsi" w:cstheme="minorHAnsi"/>
          <w:color w:val="000000"/>
          <w:sz w:val="21"/>
          <w:szCs w:val="21"/>
        </w:rPr>
        <w:t xml:space="preserve"> which use </w:t>
      </w:r>
      <w:r w:rsidRPr="009C1221">
        <w:rPr>
          <w:rFonts w:asciiTheme="minorHAnsi" w:hAnsiTheme="minorHAnsi" w:cstheme="minorHAnsi"/>
          <w:b/>
          <w:bCs/>
          <w:color w:val="000000"/>
          <w:sz w:val="21"/>
          <w:szCs w:val="21"/>
        </w:rPr>
        <w:t>Mongoose</w:t>
      </w:r>
      <w:r w:rsidRPr="009C1221">
        <w:rPr>
          <w:rFonts w:asciiTheme="minorHAnsi" w:hAnsiTheme="minorHAnsi" w:cstheme="minorHAnsi"/>
          <w:color w:val="000000"/>
          <w:sz w:val="21"/>
          <w:szCs w:val="21"/>
        </w:rPr>
        <w:t xml:space="preserve"> models to query, create, update, and delete from </w:t>
      </w:r>
      <w:r w:rsidRPr="009C1221">
        <w:rPr>
          <w:rFonts w:asciiTheme="minorHAnsi" w:hAnsiTheme="minorHAnsi" w:cstheme="minorHAnsi"/>
          <w:b/>
          <w:bCs/>
          <w:color w:val="000000"/>
          <w:sz w:val="21"/>
          <w:szCs w:val="21"/>
        </w:rPr>
        <w:t>MongoDB</w:t>
      </w:r>
      <w:r w:rsidRPr="009C1221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14:paraId="71310D76" w14:textId="77777777" w:rsidR="00F60232" w:rsidRPr="009C1221" w:rsidRDefault="00F60232" w:rsidP="009B270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C1221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Experience with </w:t>
      </w:r>
      <w:r w:rsidRPr="009C1221">
        <w:rPr>
          <w:rFonts w:asciiTheme="minorHAnsi" w:hAnsiTheme="minorHAnsi" w:cstheme="minorHAnsi"/>
          <w:b/>
          <w:bCs/>
          <w:color w:val="000000"/>
          <w:sz w:val="21"/>
          <w:szCs w:val="21"/>
          <w:shd w:val="clear" w:color="auto" w:fill="FFFFFF"/>
        </w:rPr>
        <w:t>Socket.IO</w:t>
      </w:r>
      <w:r w:rsidRPr="009C1221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for </w:t>
      </w:r>
      <w:r w:rsidRPr="009C1221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Web Socket</w:t>
      </w:r>
      <w:r w:rsidRPr="009C1221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engine to make real-time bidirectional event-based communication.</w:t>
      </w:r>
    </w:p>
    <w:p w14:paraId="01DE5232" w14:textId="67F4A383" w:rsidR="00F60232" w:rsidRPr="00772C45" w:rsidRDefault="00F60232" w:rsidP="009B2705">
      <w:pPr>
        <w:pStyle w:val="Normal1"/>
        <w:numPr>
          <w:ilvl w:val="0"/>
          <w:numId w:val="8"/>
        </w:numPr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C122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Experience in developing </w:t>
      </w:r>
      <w:r w:rsidRPr="009C1221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Mean Stack </w:t>
      </w:r>
      <w:r w:rsidRPr="009C1221">
        <w:rPr>
          <w:rFonts w:asciiTheme="minorHAnsi" w:hAnsiTheme="minorHAnsi" w:cstheme="minorHAnsi"/>
          <w:color w:val="000000" w:themeColor="text1"/>
          <w:sz w:val="21"/>
          <w:szCs w:val="21"/>
        </w:rPr>
        <w:t>(</w:t>
      </w:r>
      <w:r w:rsidRPr="009C1221">
        <w:rPr>
          <w:rFonts w:asciiTheme="minorHAnsi" w:eastAsia="Calibri" w:hAnsiTheme="minorHAnsi" w:cstheme="minorHAnsi"/>
          <w:b/>
          <w:color w:val="000000" w:themeColor="text1"/>
          <w:sz w:val="21"/>
          <w:szCs w:val="21"/>
        </w:rPr>
        <w:t xml:space="preserve">MongoDB, Express, AngularJS, </w:t>
      </w:r>
      <w:r w:rsidR="00147A6F" w:rsidRPr="009C1221">
        <w:rPr>
          <w:rFonts w:asciiTheme="minorHAnsi" w:eastAsia="Calibri" w:hAnsiTheme="minorHAnsi" w:cstheme="minorHAnsi"/>
          <w:b/>
          <w:color w:val="000000" w:themeColor="text1"/>
          <w:sz w:val="21"/>
          <w:szCs w:val="21"/>
        </w:rPr>
        <w:t>Node</w:t>
      </w:r>
      <w:r w:rsidR="002603A3">
        <w:rPr>
          <w:rFonts w:asciiTheme="minorHAnsi" w:eastAsia="Calibri" w:hAnsiTheme="minorHAnsi" w:cstheme="minorHAnsi"/>
          <w:b/>
          <w:color w:val="000000" w:themeColor="text1"/>
          <w:sz w:val="21"/>
          <w:szCs w:val="21"/>
        </w:rPr>
        <w:t>.</w:t>
      </w:r>
      <w:r w:rsidR="00147A6F" w:rsidRPr="009C1221">
        <w:rPr>
          <w:rFonts w:asciiTheme="minorHAnsi" w:eastAsia="Calibri" w:hAnsiTheme="minorHAnsi" w:cstheme="minorHAnsi"/>
          <w:b/>
          <w:color w:val="000000" w:themeColor="text1"/>
          <w:sz w:val="21"/>
          <w:szCs w:val="21"/>
        </w:rPr>
        <w:t>JS)</w:t>
      </w:r>
      <w:r w:rsidR="00147A6F" w:rsidRPr="009C1221">
        <w:rPr>
          <w:rFonts w:asciiTheme="minorHAnsi" w:eastAsia="Calibri" w:hAnsiTheme="minorHAnsi" w:cstheme="minorHAnsi"/>
          <w:color w:val="000000" w:themeColor="text1"/>
          <w:sz w:val="21"/>
          <w:szCs w:val="21"/>
        </w:rPr>
        <w:t xml:space="preserve"> using</w:t>
      </w:r>
      <w:r w:rsidRPr="009C1221">
        <w:rPr>
          <w:rFonts w:asciiTheme="minorHAnsi" w:eastAsia="Calibri" w:hAnsiTheme="minorHAnsi" w:cstheme="minorHAnsi"/>
          <w:color w:val="000000" w:themeColor="text1"/>
          <w:sz w:val="21"/>
          <w:szCs w:val="21"/>
        </w:rPr>
        <w:t xml:space="preserve"> UI-router, Modules, Services, </w:t>
      </w:r>
      <w:r w:rsidRPr="00772C45">
        <w:rPr>
          <w:rFonts w:asciiTheme="minorHAnsi" w:eastAsia="Calibri" w:hAnsiTheme="minorHAnsi" w:cstheme="minorHAnsi"/>
          <w:color w:val="000000" w:themeColor="text1"/>
          <w:sz w:val="21"/>
          <w:szCs w:val="21"/>
        </w:rPr>
        <w:t xml:space="preserve">Controllers and custom directives using </w:t>
      </w:r>
      <w:r w:rsidRPr="00772C45">
        <w:rPr>
          <w:rFonts w:asciiTheme="minorHAnsi" w:eastAsia="Calibri" w:hAnsiTheme="minorHAnsi" w:cstheme="minorHAnsi"/>
          <w:b/>
          <w:color w:val="000000" w:themeColor="text1"/>
          <w:sz w:val="21"/>
          <w:szCs w:val="21"/>
        </w:rPr>
        <w:t xml:space="preserve">Angular-UI </w:t>
      </w:r>
      <w:r w:rsidRPr="00772C45">
        <w:rPr>
          <w:rFonts w:asciiTheme="minorHAnsi" w:eastAsia="Calibri" w:hAnsiTheme="minorHAnsi" w:cstheme="minorHAnsi"/>
          <w:color w:val="000000" w:themeColor="text1"/>
          <w:sz w:val="21"/>
          <w:szCs w:val="21"/>
        </w:rPr>
        <w:t>components (UI-Grid, UI-</w:t>
      </w:r>
      <w:r w:rsidRPr="00772C45">
        <w:rPr>
          <w:rFonts w:asciiTheme="minorHAnsi" w:eastAsia="Calibri" w:hAnsiTheme="minorHAnsi" w:cstheme="minorHAnsi"/>
          <w:b/>
          <w:color w:val="000000" w:themeColor="text1"/>
          <w:sz w:val="21"/>
          <w:szCs w:val="21"/>
        </w:rPr>
        <w:t>Bootstrap</w:t>
      </w:r>
      <w:r w:rsidRPr="00772C45">
        <w:rPr>
          <w:rFonts w:asciiTheme="minorHAnsi" w:eastAsia="Calibri" w:hAnsiTheme="minorHAnsi" w:cstheme="minorHAnsi"/>
          <w:color w:val="000000" w:themeColor="text1"/>
          <w:sz w:val="21"/>
          <w:szCs w:val="21"/>
        </w:rPr>
        <w:t xml:space="preserve">, </w:t>
      </w:r>
      <w:r w:rsidRPr="00772C45">
        <w:rPr>
          <w:rFonts w:asciiTheme="minorHAnsi" w:eastAsia="Calibri" w:hAnsiTheme="minorHAnsi" w:cstheme="minorHAnsi"/>
          <w:b/>
          <w:color w:val="000000" w:themeColor="text1"/>
          <w:sz w:val="21"/>
          <w:szCs w:val="21"/>
        </w:rPr>
        <w:t>UI-Calendar</w:t>
      </w:r>
      <w:r w:rsidRPr="00772C45">
        <w:rPr>
          <w:rFonts w:asciiTheme="minorHAnsi" w:eastAsia="Calibri" w:hAnsiTheme="minorHAnsi" w:cstheme="minorHAnsi"/>
          <w:color w:val="000000" w:themeColor="text1"/>
          <w:sz w:val="21"/>
          <w:szCs w:val="21"/>
        </w:rPr>
        <w:t xml:space="preserve">, </w:t>
      </w:r>
      <w:r w:rsidRPr="00772C45">
        <w:rPr>
          <w:rFonts w:asciiTheme="minorHAnsi" w:eastAsia="Calibri" w:hAnsiTheme="minorHAnsi" w:cstheme="minorHAnsi"/>
          <w:b/>
          <w:color w:val="000000" w:themeColor="text1"/>
          <w:sz w:val="21"/>
          <w:szCs w:val="21"/>
        </w:rPr>
        <w:t>UI-Date</w:t>
      </w:r>
      <w:r w:rsidRPr="00772C45">
        <w:rPr>
          <w:rFonts w:asciiTheme="minorHAnsi" w:eastAsia="Calibri" w:hAnsiTheme="minorHAnsi" w:cstheme="minorHAnsi"/>
          <w:color w:val="000000" w:themeColor="text1"/>
          <w:sz w:val="21"/>
          <w:szCs w:val="21"/>
        </w:rPr>
        <w:t xml:space="preserve">, </w:t>
      </w:r>
      <w:r w:rsidRPr="00772C45">
        <w:rPr>
          <w:rFonts w:asciiTheme="minorHAnsi" w:eastAsia="Calibri" w:hAnsiTheme="minorHAnsi" w:cstheme="minorHAnsi"/>
          <w:b/>
          <w:color w:val="000000" w:themeColor="text1"/>
          <w:sz w:val="21"/>
          <w:szCs w:val="21"/>
        </w:rPr>
        <w:t>UI-Layout</w:t>
      </w:r>
      <w:r w:rsidRPr="00772C45">
        <w:rPr>
          <w:rFonts w:asciiTheme="minorHAnsi" w:eastAsia="Calibri" w:hAnsiTheme="minorHAnsi" w:cstheme="minorHAnsi"/>
          <w:color w:val="000000" w:themeColor="text1"/>
          <w:sz w:val="21"/>
          <w:szCs w:val="21"/>
        </w:rPr>
        <w:t>),</w:t>
      </w:r>
      <w:r w:rsidRPr="00772C45">
        <w:rPr>
          <w:rFonts w:asciiTheme="minorHAnsi" w:eastAsia="Calibri" w:hAnsiTheme="minorHAnsi" w:cstheme="minorHAnsi"/>
          <w:b/>
          <w:color w:val="000000" w:themeColor="text1"/>
          <w:sz w:val="21"/>
          <w:szCs w:val="21"/>
        </w:rPr>
        <w:t xml:space="preserve"> services ($resource</w:t>
      </w:r>
      <w:r w:rsidRPr="00772C45">
        <w:rPr>
          <w:rFonts w:asciiTheme="minorHAnsi" w:eastAsia="Calibri" w:hAnsiTheme="minorHAnsi" w:cstheme="minorHAnsi"/>
          <w:color w:val="000000" w:themeColor="text1"/>
          <w:sz w:val="21"/>
          <w:szCs w:val="21"/>
        </w:rPr>
        <w:t xml:space="preserve">) and </w:t>
      </w:r>
      <w:r w:rsidRPr="00772C45">
        <w:rPr>
          <w:rFonts w:asciiTheme="minorHAnsi" w:eastAsia="Calibri" w:hAnsiTheme="minorHAnsi" w:cstheme="minorHAnsi"/>
          <w:b/>
          <w:color w:val="000000" w:themeColor="text1"/>
          <w:sz w:val="21"/>
          <w:szCs w:val="21"/>
        </w:rPr>
        <w:t>REST API’s</w:t>
      </w:r>
      <w:r w:rsidRPr="00772C45">
        <w:rPr>
          <w:rFonts w:asciiTheme="minorHAnsi" w:eastAsia="Calibri" w:hAnsiTheme="minorHAnsi" w:cstheme="minorHAnsi"/>
          <w:color w:val="000000" w:themeColor="text1"/>
          <w:sz w:val="21"/>
          <w:szCs w:val="21"/>
        </w:rPr>
        <w:t>.</w:t>
      </w:r>
    </w:p>
    <w:p w14:paraId="0D3BE214" w14:textId="77777777" w:rsidR="00D35CD0" w:rsidRPr="00D35CD0" w:rsidRDefault="00B77618" w:rsidP="00D35CD0">
      <w:pPr>
        <w:pStyle w:val="ListParagraph"/>
        <w:numPr>
          <w:ilvl w:val="0"/>
          <w:numId w:val="8"/>
        </w:numPr>
        <w:spacing w:after="90"/>
        <w:ind w:right="135"/>
        <w:rPr>
          <w:rFonts w:asciiTheme="minorHAnsi" w:hAnsiTheme="minorHAnsi" w:cstheme="minorHAnsi"/>
          <w:color w:val="263238"/>
          <w:sz w:val="21"/>
          <w:szCs w:val="21"/>
        </w:rPr>
      </w:pPr>
      <w:r w:rsidRPr="00D35CD0">
        <w:rPr>
          <w:rFonts w:asciiTheme="minorHAnsi" w:hAnsiTheme="minorHAnsi" w:cstheme="minorHAnsi"/>
          <w:color w:val="263238"/>
          <w:sz w:val="21"/>
          <w:szCs w:val="21"/>
        </w:rPr>
        <w:t xml:space="preserve">Responsive web design(RWD) is developed using frameworks like </w:t>
      </w:r>
      <w:r w:rsidRPr="00D35CD0">
        <w:rPr>
          <w:rFonts w:asciiTheme="minorHAnsi" w:hAnsiTheme="minorHAnsi" w:cstheme="minorHAnsi"/>
          <w:b/>
          <w:color w:val="263238"/>
          <w:sz w:val="21"/>
          <w:szCs w:val="21"/>
        </w:rPr>
        <w:t>Angular</w:t>
      </w:r>
      <w:r w:rsidRPr="00D35CD0">
        <w:rPr>
          <w:rFonts w:asciiTheme="minorHAnsi" w:hAnsiTheme="minorHAnsi" w:cstheme="minorHAnsi"/>
          <w:color w:val="263238"/>
          <w:sz w:val="21"/>
          <w:szCs w:val="21"/>
        </w:rPr>
        <w:t xml:space="preserve"> JS 2.0, </w:t>
      </w:r>
      <w:r w:rsidRPr="00D35CD0">
        <w:rPr>
          <w:rFonts w:asciiTheme="minorHAnsi" w:hAnsiTheme="minorHAnsi" w:cstheme="minorHAnsi"/>
          <w:b/>
          <w:color w:val="263238"/>
          <w:sz w:val="21"/>
          <w:szCs w:val="21"/>
        </w:rPr>
        <w:t>typescript</w:t>
      </w:r>
      <w:r w:rsidRPr="00D35CD0">
        <w:rPr>
          <w:rFonts w:asciiTheme="minorHAnsi" w:hAnsiTheme="minorHAnsi" w:cstheme="minorHAnsi"/>
          <w:color w:val="263238"/>
          <w:sz w:val="21"/>
          <w:szCs w:val="21"/>
        </w:rPr>
        <w:t xml:space="preserve"> and </w:t>
      </w:r>
      <w:r w:rsidRPr="00D35CD0">
        <w:rPr>
          <w:rFonts w:asciiTheme="minorHAnsi" w:hAnsiTheme="minorHAnsi" w:cstheme="minorHAnsi"/>
          <w:b/>
          <w:color w:val="263238"/>
          <w:sz w:val="21"/>
          <w:szCs w:val="21"/>
        </w:rPr>
        <w:t>MVC</w:t>
      </w:r>
      <w:r w:rsidRPr="00D35CD0">
        <w:rPr>
          <w:rFonts w:asciiTheme="minorHAnsi" w:hAnsiTheme="minorHAnsi" w:cstheme="minorHAnsi"/>
          <w:color w:val="263238"/>
          <w:sz w:val="21"/>
          <w:szCs w:val="21"/>
        </w:rPr>
        <w:t xml:space="preserve"> frameworks and </w:t>
      </w:r>
      <w:r w:rsidRPr="00D35CD0">
        <w:rPr>
          <w:rFonts w:asciiTheme="minorHAnsi" w:hAnsiTheme="minorHAnsi" w:cstheme="minorHAnsi"/>
          <w:b/>
          <w:color w:val="263238"/>
          <w:sz w:val="21"/>
          <w:szCs w:val="21"/>
        </w:rPr>
        <w:t>Bootstrap</w:t>
      </w:r>
      <w:r w:rsidRPr="00D35CD0">
        <w:rPr>
          <w:rFonts w:asciiTheme="minorHAnsi" w:hAnsiTheme="minorHAnsi" w:cstheme="minorHAnsi"/>
          <w:color w:val="263238"/>
          <w:sz w:val="21"/>
          <w:szCs w:val="21"/>
        </w:rPr>
        <w:t>.</w:t>
      </w:r>
    </w:p>
    <w:p w14:paraId="0AA5F3FF" w14:textId="18A2BE88" w:rsidR="007D5CBA" w:rsidRPr="00D35CD0" w:rsidRDefault="007D5CBA" w:rsidP="00D35CD0">
      <w:pPr>
        <w:pStyle w:val="ListParagraph"/>
        <w:numPr>
          <w:ilvl w:val="0"/>
          <w:numId w:val="8"/>
        </w:numPr>
        <w:spacing w:after="90"/>
        <w:ind w:right="135"/>
        <w:rPr>
          <w:rFonts w:asciiTheme="minorHAnsi" w:hAnsiTheme="minorHAnsi" w:cstheme="minorHAnsi"/>
          <w:color w:val="263238"/>
          <w:sz w:val="21"/>
          <w:szCs w:val="21"/>
        </w:rPr>
      </w:pPr>
      <w:r w:rsidRPr="00D35CD0">
        <w:rPr>
          <w:rFonts w:asciiTheme="minorHAnsi" w:hAnsiTheme="minorHAnsi" w:cstheme="minorHAnsi"/>
          <w:color w:val="333333"/>
          <w:sz w:val="21"/>
          <w:szCs w:val="21"/>
          <w:shd w:val="clear" w:color="auto" w:fill="FFFFFF"/>
        </w:rPr>
        <w:t xml:space="preserve">knowledge of HTML/CSS, Unix/ Linux platform, </w:t>
      </w:r>
      <w:r w:rsidRPr="00D35CD0">
        <w:rPr>
          <w:rFonts w:asciiTheme="minorHAnsi" w:hAnsiTheme="minorHAnsi" w:cstheme="minorHAnsi"/>
          <w:b/>
          <w:color w:val="333333"/>
          <w:sz w:val="21"/>
          <w:szCs w:val="21"/>
          <w:shd w:val="clear" w:color="auto" w:fill="FFFFFF"/>
        </w:rPr>
        <w:t>PHP</w:t>
      </w:r>
      <w:r w:rsidR="00D35CD0" w:rsidRPr="00D35CD0">
        <w:rPr>
          <w:rFonts w:asciiTheme="minorHAnsi" w:hAnsiTheme="minorHAnsi" w:cstheme="minorHAnsi"/>
          <w:b/>
          <w:color w:val="333333"/>
          <w:sz w:val="21"/>
          <w:szCs w:val="21"/>
          <w:shd w:val="clear" w:color="auto" w:fill="FFFFFF"/>
        </w:rPr>
        <w:t xml:space="preserve"> </w:t>
      </w:r>
      <w:r w:rsidRPr="00D35CD0">
        <w:rPr>
          <w:rFonts w:asciiTheme="minorHAnsi" w:hAnsiTheme="minorHAnsi" w:cstheme="minorHAnsi"/>
          <w:color w:val="333333"/>
          <w:sz w:val="21"/>
          <w:szCs w:val="21"/>
          <w:shd w:val="clear" w:color="auto" w:fill="FFFFFF"/>
        </w:rPr>
        <w:t>/ MySQL, jQuery, Apache Server, Ajax</w:t>
      </w:r>
      <w:r w:rsidR="001468A5" w:rsidRPr="00D35CD0">
        <w:rPr>
          <w:rFonts w:asciiTheme="minorHAnsi" w:hAnsiTheme="minorHAnsi" w:cstheme="minorHAnsi"/>
          <w:color w:val="333333"/>
          <w:sz w:val="21"/>
          <w:szCs w:val="21"/>
          <w:shd w:val="clear" w:color="auto" w:fill="FFFFFF"/>
        </w:rPr>
        <w:t>.</w:t>
      </w:r>
    </w:p>
    <w:p w14:paraId="7ADCA69C" w14:textId="77777777" w:rsidR="00D35CD0" w:rsidRPr="00D35CD0" w:rsidRDefault="001468A5" w:rsidP="00D35CD0">
      <w:pPr>
        <w:pStyle w:val="ListParagraph"/>
        <w:numPr>
          <w:ilvl w:val="0"/>
          <w:numId w:val="8"/>
        </w:numPr>
        <w:spacing w:after="90"/>
        <w:ind w:right="135"/>
        <w:rPr>
          <w:rFonts w:asciiTheme="minorHAnsi" w:hAnsiTheme="minorHAnsi" w:cstheme="minorHAnsi"/>
          <w:color w:val="263238"/>
          <w:sz w:val="21"/>
          <w:szCs w:val="21"/>
        </w:rPr>
      </w:pPr>
      <w:r w:rsidRPr="00D35CD0">
        <w:rPr>
          <w:rFonts w:asciiTheme="minorHAnsi" w:hAnsiTheme="minorHAnsi" w:cstheme="minorHAnsi"/>
          <w:color w:val="263238"/>
          <w:sz w:val="21"/>
          <w:szCs w:val="21"/>
        </w:rPr>
        <w:t>Migration of the existing system written in </w:t>
      </w:r>
      <w:r w:rsidRPr="00D35CD0">
        <w:rPr>
          <w:rFonts w:asciiTheme="minorHAnsi" w:hAnsiTheme="minorHAnsi" w:cstheme="minorHAnsi"/>
          <w:b/>
          <w:bCs/>
          <w:color w:val="263238"/>
          <w:sz w:val="21"/>
          <w:szCs w:val="21"/>
        </w:rPr>
        <w:t>Python</w:t>
      </w:r>
      <w:r w:rsidRPr="00D35CD0">
        <w:rPr>
          <w:rFonts w:asciiTheme="minorHAnsi" w:hAnsiTheme="minorHAnsi" w:cstheme="minorHAnsi"/>
          <w:color w:val="263238"/>
          <w:sz w:val="21"/>
          <w:szCs w:val="21"/>
        </w:rPr>
        <w:t> to </w:t>
      </w:r>
      <w:r w:rsidRPr="00D35CD0">
        <w:rPr>
          <w:rFonts w:asciiTheme="minorHAnsi" w:hAnsiTheme="minorHAnsi" w:cstheme="minorHAnsi"/>
          <w:b/>
          <w:bCs/>
          <w:color w:val="263238"/>
          <w:sz w:val="21"/>
          <w:szCs w:val="21"/>
        </w:rPr>
        <w:t>PHP</w:t>
      </w:r>
      <w:r w:rsidRPr="00D35CD0">
        <w:rPr>
          <w:rFonts w:asciiTheme="minorHAnsi" w:hAnsiTheme="minorHAnsi" w:cstheme="minorHAnsi"/>
          <w:b/>
          <w:color w:val="263238"/>
          <w:sz w:val="21"/>
          <w:szCs w:val="21"/>
        </w:rPr>
        <w:t> </w:t>
      </w:r>
      <w:r w:rsidRPr="00D35CD0">
        <w:rPr>
          <w:rFonts w:asciiTheme="minorHAnsi" w:hAnsiTheme="minorHAnsi" w:cstheme="minorHAnsi"/>
          <w:color w:val="263238"/>
          <w:sz w:val="21"/>
          <w:szCs w:val="21"/>
        </w:rPr>
        <w:t>environment</w:t>
      </w:r>
      <w:r w:rsidR="00D35CD0" w:rsidRPr="00D35CD0">
        <w:rPr>
          <w:rFonts w:asciiTheme="minorHAnsi" w:hAnsiTheme="minorHAnsi" w:cstheme="minorHAnsi"/>
          <w:color w:val="263238"/>
          <w:sz w:val="21"/>
          <w:szCs w:val="21"/>
        </w:rPr>
        <w:t xml:space="preserve"> </w:t>
      </w:r>
      <w:r w:rsidRPr="00D35CD0">
        <w:rPr>
          <w:rFonts w:asciiTheme="minorHAnsi" w:hAnsiTheme="minorHAnsi" w:cstheme="minorHAnsi"/>
          <w:color w:val="263238"/>
          <w:sz w:val="21"/>
          <w:szCs w:val="21"/>
        </w:rPr>
        <w:t>adding more features.</w:t>
      </w:r>
    </w:p>
    <w:p w14:paraId="02B8AF0D" w14:textId="44909CD0" w:rsidR="00B77618" w:rsidRPr="00D35CD0" w:rsidRDefault="00B77618" w:rsidP="00D35CD0">
      <w:pPr>
        <w:pStyle w:val="ListParagraph"/>
        <w:numPr>
          <w:ilvl w:val="0"/>
          <w:numId w:val="8"/>
        </w:numPr>
        <w:spacing w:after="90"/>
        <w:ind w:right="135"/>
        <w:rPr>
          <w:rFonts w:asciiTheme="minorHAnsi" w:hAnsiTheme="minorHAnsi" w:cstheme="minorHAnsi"/>
          <w:color w:val="263238"/>
          <w:sz w:val="21"/>
          <w:szCs w:val="21"/>
        </w:rPr>
      </w:pPr>
      <w:r w:rsidRPr="00D35CD0">
        <w:rPr>
          <w:rFonts w:asciiTheme="minorHAnsi" w:hAnsiTheme="minorHAnsi" w:cstheme="minorHAnsi"/>
          <w:color w:val="263238"/>
          <w:sz w:val="21"/>
          <w:szCs w:val="21"/>
        </w:rPr>
        <w:t xml:space="preserve">Nested as well as Multiple Views are created using </w:t>
      </w:r>
      <w:proofErr w:type="spellStart"/>
      <w:r w:rsidRPr="00D35CD0">
        <w:rPr>
          <w:rFonts w:asciiTheme="minorHAnsi" w:hAnsiTheme="minorHAnsi" w:cstheme="minorHAnsi"/>
          <w:b/>
          <w:color w:val="263238"/>
          <w:sz w:val="21"/>
          <w:szCs w:val="21"/>
        </w:rPr>
        <w:t>AngularJs</w:t>
      </w:r>
      <w:proofErr w:type="spellEnd"/>
      <w:r w:rsidRPr="00D35CD0">
        <w:rPr>
          <w:rFonts w:asciiTheme="minorHAnsi" w:hAnsiTheme="minorHAnsi" w:cstheme="minorHAnsi"/>
          <w:color w:val="263238"/>
          <w:sz w:val="21"/>
          <w:szCs w:val="21"/>
        </w:rPr>
        <w:t xml:space="preserve"> 2.0 </w:t>
      </w:r>
      <w:r w:rsidRPr="00D35CD0">
        <w:rPr>
          <w:rFonts w:asciiTheme="minorHAnsi" w:hAnsiTheme="minorHAnsi" w:cstheme="minorHAnsi"/>
          <w:b/>
          <w:color w:val="263238"/>
          <w:sz w:val="21"/>
          <w:szCs w:val="21"/>
        </w:rPr>
        <w:t>typescript</w:t>
      </w:r>
      <w:r w:rsidRPr="00D35CD0">
        <w:rPr>
          <w:rFonts w:asciiTheme="minorHAnsi" w:hAnsiTheme="minorHAnsi" w:cstheme="minorHAnsi"/>
          <w:color w:val="263238"/>
          <w:sz w:val="21"/>
          <w:szCs w:val="21"/>
        </w:rPr>
        <w:t xml:space="preserve"> </w:t>
      </w:r>
      <w:r w:rsidRPr="00D35CD0">
        <w:rPr>
          <w:rFonts w:asciiTheme="minorHAnsi" w:hAnsiTheme="minorHAnsi" w:cstheme="minorHAnsi"/>
          <w:b/>
          <w:color w:val="263238"/>
          <w:sz w:val="21"/>
          <w:szCs w:val="21"/>
        </w:rPr>
        <w:t>UI</w:t>
      </w:r>
      <w:r w:rsidRPr="00D35CD0">
        <w:rPr>
          <w:rFonts w:asciiTheme="minorHAnsi" w:hAnsiTheme="minorHAnsi" w:cstheme="minorHAnsi"/>
          <w:color w:val="263238"/>
          <w:sz w:val="21"/>
          <w:szCs w:val="21"/>
        </w:rPr>
        <w:t>-</w:t>
      </w:r>
      <w:r w:rsidRPr="00D35CD0">
        <w:rPr>
          <w:rFonts w:asciiTheme="minorHAnsi" w:hAnsiTheme="minorHAnsi" w:cstheme="minorHAnsi"/>
          <w:b/>
          <w:color w:val="263238"/>
          <w:sz w:val="21"/>
          <w:szCs w:val="21"/>
        </w:rPr>
        <w:t>View</w:t>
      </w:r>
      <w:r w:rsidRPr="00D35CD0">
        <w:rPr>
          <w:rFonts w:asciiTheme="minorHAnsi" w:hAnsiTheme="minorHAnsi" w:cstheme="minorHAnsi"/>
          <w:color w:val="263238"/>
          <w:sz w:val="21"/>
          <w:szCs w:val="21"/>
        </w:rPr>
        <w:t xml:space="preserve"> &amp; </w:t>
      </w:r>
      <w:r w:rsidRPr="00D35CD0">
        <w:rPr>
          <w:rFonts w:asciiTheme="minorHAnsi" w:hAnsiTheme="minorHAnsi" w:cstheme="minorHAnsi"/>
          <w:b/>
          <w:color w:val="263238"/>
          <w:sz w:val="21"/>
          <w:szCs w:val="21"/>
        </w:rPr>
        <w:t>UI</w:t>
      </w:r>
      <w:r w:rsidRPr="00D35CD0">
        <w:rPr>
          <w:rFonts w:asciiTheme="minorHAnsi" w:hAnsiTheme="minorHAnsi" w:cstheme="minorHAnsi"/>
          <w:color w:val="263238"/>
          <w:sz w:val="21"/>
          <w:szCs w:val="21"/>
        </w:rPr>
        <w:t>-</w:t>
      </w:r>
      <w:r w:rsidRPr="00D35CD0">
        <w:rPr>
          <w:rFonts w:asciiTheme="minorHAnsi" w:hAnsiTheme="minorHAnsi" w:cstheme="minorHAnsi"/>
          <w:b/>
          <w:color w:val="263238"/>
          <w:sz w:val="21"/>
          <w:szCs w:val="21"/>
        </w:rPr>
        <w:t>serf</w:t>
      </w:r>
    </w:p>
    <w:p w14:paraId="4903F20C" w14:textId="77777777" w:rsidR="00F60232" w:rsidRPr="00D35CD0" w:rsidRDefault="00F60232" w:rsidP="009B270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D35CD0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Experience with</w:t>
      </w:r>
      <w:r w:rsidRPr="00D35CD0">
        <w:rPr>
          <w:rFonts w:asciiTheme="minorHAnsi" w:hAnsiTheme="minorHAnsi" w:cstheme="minorHAnsi"/>
          <w:b/>
          <w:bCs/>
          <w:color w:val="000000"/>
          <w:sz w:val="21"/>
          <w:szCs w:val="21"/>
          <w:shd w:val="clear" w:color="auto" w:fill="FFFFFF"/>
        </w:rPr>
        <w:t xml:space="preserve"> ES5/ES6/ES7 </w:t>
      </w:r>
      <w:r w:rsidRPr="00D35CD0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features - </w:t>
      </w:r>
      <w:r w:rsidRPr="00D35CD0">
        <w:rPr>
          <w:rFonts w:asciiTheme="minorHAnsi" w:hAnsiTheme="minorHAnsi" w:cstheme="minorHAnsi"/>
          <w:color w:val="000000"/>
          <w:sz w:val="21"/>
          <w:szCs w:val="21"/>
        </w:rPr>
        <w:t>closures, hoisting, prototypes, block scoping, rest, spread, restructuring, classes, promises, iterators, generators, async, await, maps and sets.</w:t>
      </w:r>
    </w:p>
    <w:p w14:paraId="3769A4CF" w14:textId="77777777" w:rsidR="00F60232" w:rsidRPr="00D35CD0" w:rsidRDefault="00F60232" w:rsidP="009B2705">
      <w:pPr>
        <w:pStyle w:val="Normal1"/>
        <w:numPr>
          <w:ilvl w:val="0"/>
          <w:numId w:val="8"/>
        </w:numPr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35CD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Good understanding of design patterns – </w:t>
      </w:r>
      <w:r w:rsidRPr="00D35CD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IIFE, Module, Revealing Module, Prototype, Revealing Prototype patterns</w:t>
      </w:r>
      <w:r w:rsidRPr="00D35CD0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14:paraId="6AE459A3" w14:textId="77777777" w:rsidR="00F60232" w:rsidRPr="00772C45" w:rsidRDefault="00F60232" w:rsidP="009B2705">
      <w:pPr>
        <w:pStyle w:val="Normal1"/>
        <w:numPr>
          <w:ilvl w:val="0"/>
          <w:numId w:val="8"/>
        </w:numPr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35CD0">
        <w:rPr>
          <w:rFonts w:asciiTheme="minorHAnsi" w:hAnsiTheme="minorHAnsi" w:cstheme="minorHAnsi"/>
          <w:color w:val="000000" w:themeColor="text1"/>
          <w:sz w:val="21"/>
          <w:szCs w:val="21"/>
        </w:rPr>
        <w:t>Proficient in</w:t>
      </w:r>
      <w:r w:rsidRPr="00D35CD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HTML5</w:t>
      </w:r>
      <w:r w:rsidRPr="00D35CD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new features like Form Validation, </w:t>
      </w:r>
      <w:r w:rsidRPr="00D35CD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Media (Audio &amp; Video), Canvas, SVG, Web Worker, Local Storage, Session Storage,</w:t>
      </w:r>
      <w:r w:rsidRPr="00772C4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Pr="00772C45">
        <w:rPr>
          <w:rFonts w:asciiTheme="minorHAnsi" w:hAnsiTheme="minorHAnsi" w:cstheme="minorHAnsi"/>
          <w:b/>
          <w:color w:val="000000" w:themeColor="text1"/>
          <w:sz w:val="21"/>
          <w:szCs w:val="21"/>
          <w:highlight w:val="white"/>
        </w:rPr>
        <w:t>Web Socket</w:t>
      </w:r>
      <w:r w:rsidRPr="00772C4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, Application Storage (Offline) and Indexed DB API.</w:t>
      </w:r>
    </w:p>
    <w:p w14:paraId="554FA425" w14:textId="77777777" w:rsidR="00F60232" w:rsidRPr="00772C45" w:rsidRDefault="00F60232" w:rsidP="009B2705">
      <w:pPr>
        <w:pStyle w:val="Normal1"/>
        <w:numPr>
          <w:ilvl w:val="0"/>
          <w:numId w:val="8"/>
        </w:numPr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772C4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Experience in UI designing with </w:t>
      </w:r>
      <w:r w:rsidRPr="00772C4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bootstrap, CSS3, font-awesome icons, SVG Sprites, Google Analytics, Google Performance Metrics, Lazy loading, JavaScript and </w:t>
      </w:r>
      <w:r w:rsidR="00147A6F" w:rsidRPr="00772C4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jQuery</w:t>
      </w:r>
      <w:r w:rsidRPr="00772C4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scripting technologies.</w:t>
      </w:r>
    </w:p>
    <w:p w14:paraId="6B5908DD" w14:textId="77777777" w:rsidR="00F60232" w:rsidRPr="00772C45" w:rsidRDefault="00F60232" w:rsidP="009B2705">
      <w:pPr>
        <w:pStyle w:val="Normal1"/>
        <w:numPr>
          <w:ilvl w:val="0"/>
          <w:numId w:val="8"/>
        </w:numPr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772C4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Created Responsive web design using </w:t>
      </w:r>
      <w:r w:rsidRPr="00772C4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Bootstrap 3, Media Queries, Fluid Layout, Responsive Images and Typography.</w:t>
      </w:r>
    </w:p>
    <w:p w14:paraId="51B5F5ED" w14:textId="77777777" w:rsidR="00F60232" w:rsidRPr="00772C45" w:rsidRDefault="00F60232" w:rsidP="009B2705">
      <w:pPr>
        <w:pStyle w:val="Normal1"/>
        <w:numPr>
          <w:ilvl w:val="0"/>
          <w:numId w:val="8"/>
        </w:numPr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772C4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Used </w:t>
      </w:r>
      <w:r w:rsidRPr="00772C4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Bootstrap Grid System</w:t>
      </w:r>
      <w:r w:rsidRPr="00772C4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to create responsive </w:t>
      </w:r>
      <w:r w:rsidRPr="00772C4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layouts</w:t>
      </w:r>
      <w:r w:rsidRPr="00772C4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r w:rsidRPr="00772C4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navigation</w:t>
      </w:r>
      <w:r w:rsidRPr="00772C4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r w:rsidRPr="00772C4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tables</w:t>
      </w:r>
      <w:r w:rsidRPr="00772C4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and </w:t>
      </w:r>
      <w:r w:rsidRPr="00772C4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bootstrap</w:t>
      </w:r>
      <w:r w:rsidRPr="00772C4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components like </w:t>
      </w:r>
      <w:r w:rsidRPr="00772C4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Carousel</w:t>
      </w:r>
      <w:r w:rsidRPr="00772C4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r w:rsidR="00147A6F" w:rsidRPr="00772C4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Modal Popups</w:t>
      </w:r>
      <w:r w:rsidRPr="00772C4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r w:rsidRPr="00772C4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Tabs</w:t>
      </w:r>
      <w:r w:rsidRPr="00772C4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r w:rsidRPr="00772C4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Tables</w:t>
      </w:r>
      <w:r w:rsidRPr="00772C4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r w:rsidRPr="00772C4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Autocomplete</w:t>
      </w:r>
      <w:r w:rsidRPr="00772C45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14:paraId="4CA877D0" w14:textId="75A61468" w:rsidR="00F60232" w:rsidRDefault="00F60232" w:rsidP="009B2705">
      <w:pPr>
        <w:pStyle w:val="Normal1"/>
        <w:numPr>
          <w:ilvl w:val="0"/>
          <w:numId w:val="8"/>
        </w:numPr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C122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Experience with </w:t>
      </w:r>
      <w:r w:rsidRPr="009C1221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CSS3</w:t>
      </w:r>
      <w:r w:rsidRPr="009C122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preprocessors styling such as </w:t>
      </w:r>
      <w:r w:rsidRPr="009C1221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SASS</w:t>
      </w:r>
      <w:r w:rsidRPr="009C122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(Mixins, functions, variables and Interpolation) to create and reusable style sheets.</w:t>
      </w:r>
    </w:p>
    <w:p w14:paraId="7F69DEC7" w14:textId="2DC311A3" w:rsidR="002D78CC" w:rsidRPr="002D78CC" w:rsidRDefault="002D78CC" w:rsidP="002D78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1"/>
          <w:szCs w:val="21"/>
        </w:rPr>
      </w:pPr>
      <w:r w:rsidRPr="002D78CC">
        <w:rPr>
          <w:rFonts w:asciiTheme="minorHAnsi" w:hAnsiTheme="minorHAnsi" w:cstheme="minorHAnsi"/>
          <w:sz w:val="21"/>
          <w:szCs w:val="21"/>
        </w:rPr>
        <w:t>Having hands on experience in deploying web and J2EE enterprise applications on </w:t>
      </w:r>
      <w:r w:rsidRPr="002D78CC">
        <w:rPr>
          <w:rFonts w:asciiTheme="minorHAnsi" w:hAnsiTheme="minorHAnsi" w:cstheme="minorHAnsi"/>
          <w:b/>
          <w:bCs/>
          <w:color w:val="000000"/>
          <w:sz w:val="21"/>
          <w:szCs w:val="21"/>
        </w:rPr>
        <w:t>WebLogic, WebSphere, Tomcat and JBOSS Server</w:t>
      </w:r>
      <w:r>
        <w:rPr>
          <w:rFonts w:asciiTheme="minorHAnsi" w:hAnsiTheme="minorHAnsi" w:cstheme="minorHAnsi"/>
          <w:b/>
          <w:bCs/>
          <w:color w:val="000000"/>
          <w:sz w:val="21"/>
          <w:szCs w:val="21"/>
        </w:rPr>
        <w:t>.</w:t>
      </w:r>
    </w:p>
    <w:p w14:paraId="760943EC" w14:textId="77777777" w:rsidR="00F60232" w:rsidRPr="009C1221" w:rsidRDefault="00F60232" w:rsidP="009B2705">
      <w:pPr>
        <w:pStyle w:val="Normal1"/>
        <w:numPr>
          <w:ilvl w:val="0"/>
          <w:numId w:val="8"/>
        </w:numPr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C1221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 xml:space="preserve">Used </w:t>
      </w:r>
      <w:r w:rsidR="00147A6F" w:rsidRPr="009C1221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Babel, Grunt</w:t>
      </w:r>
      <w:r w:rsidRPr="009C1221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and Webpack</w:t>
      </w:r>
      <w:r w:rsidRPr="009C122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to perform bundling, minification, compilation and </w:t>
      </w:r>
      <w:r w:rsidRPr="009C1221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ESLint</w:t>
      </w:r>
      <w:r w:rsidRPr="009C122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for code cleaning.</w:t>
      </w:r>
    </w:p>
    <w:p w14:paraId="5C7F9B03" w14:textId="77777777" w:rsidR="00F60232" w:rsidRPr="009C1221" w:rsidRDefault="00F60232" w:rsidP="009B2705">
      <w:pPr>
        <w:pStyle w:val="Normal1"/>
        <w:numPr>
          <w:ilvl w:val="0"/>
          <w:numId w:val="8"/>
        </w:numPr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C1221">
        <w:rPr>
          <w:rFonts w:asciiTheme="minorHAnsi" w:hAnsiTheme="minorHAnsi" w:cstheme="minorHAnsi"/>
          <w:color w:val="000000" w:themeColor="text1"/>
          <w:sz w:val="21"/>
          <w:szCs w:val="21"/>
          <w:highlight w:val="white"/>
        </w:rPr>
        <w:t xml:space="preserve">Worked on </w:t>
      </w:r>
      <w:r w:rsidRPr="009C1221">
        <w:rPr>
          <w:rFonts w:asciiTheme="minorHAnsi" w:hAnsiTheme="minorHAnsi" w:cstheme="minorHAnsi"/>
          <w:b/>
          <w:color w:val="000000" w:themeColor="text1"/>
          <w:sz w:val="21"/>
          <w:szCs w:val="21"/>
          <w:highlight w:val="white"/>
        </w:rPr>
        <w:t>CI/CD</w:t>
      </w:r>
      <w:r w:rsidRPr="009C1221">
        <w:rPr>
          <w:rFonts w:asciiTheme="minorHAnsi" w:hAnsiTheme="minorHAnsi" w:cstheme="minorHAnsi"/>
          <w:color w:val="000000" w:themeColor="text1"/>
          <w:sz w:val="21"/>
          <w:szCs w:val="21"/>
          <w:highlight w:val="white"/>
        </w:rPr>
        <w:t xml:space="preserve"> with</w:t>
      </w:r>
      <w:r w:rsidRPr="009C1221">
        <w:rPr>
          <w:rFonts w:asciiTheme="minorHAnsi" w:hAnsiTheme="minorHAnsi" w:cstheme="minorHAnsi"/>
          <w:b/>
          <w:color w:val="000000" w:themeColor="text1"/>
          <w:sz w:val="21"/>
          <w:szCs w:val="21"/>
          <w:highlight w:val="white"/>
        </w:rPr>
        <w:t xml:space="preserve"> Jenkins, Gerrit, Git </w:t>
      </w:r>
      <w:r w:rsidRPr="009C1221">
        <w:rPr>
          <w:rFonts w:asciiTheme="minorHAnsi" w:hAnsiTheme="minorHAnsi" w:cstheme="minorHAnsi"/>
          <w:color w:val="000000" w:themeColor="text1"/>
          <w:sz w:val="21"/>
          <w:szCs w:val="21"/>
          <w:highlight w:val="white"/>
        </w:rPr>
        <w:t xml:space="preserve">and </w:t>
      </w:r>
      <w:r w:rsidRPr="009C1221">
        <w:rPr>
          <w:rFonts w:asciiTheme="minorHAnsi" w:hAnsiTheme="minorHAnsi" w:cstheme="minorHAnsi"/>
          <w:b/>
          <w:color w:val="000000" w:themeColor="text1"/>
          <w:sz w:val="21"/>
          <w:szCs w:val="21"/>
          <w:highlight w:val="white"/>
        </w:rPr>
        <w:t>AWS</w:t>
      </w:r>
      <w:r w:rsidRPr="009C1221">
        <w:rPr>
          <w:rFonts w:asciiTheme="minorHAnsi" w:hAnsiTheme="minorHAnsi" w:cstheme="minorHAnsi"/>
          <w:color w:val="000000" w:themeColor="text1"/>
          <w:sz w:val="21"/>
          <w:szCs w:val="21"/>
          <w:highlight w:val="white"/>
        </w:rPr>
        <w:t xml:space="preserve"> cloud.</w:t>
      </w:r>
    </w:p>
    <w:p w14:paraId="266A99AF" w14:textId="77777777" w:rsidR="00610CC0" w:rsidRPr="009C1221" w:rsidRDefault="00610CC0" w:rsidP="009B2705">
      <w:pPr>
        <w:pStyle w:val="ColorfulList-Accent11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 w:rsidRPr="009C1221">
        <w:rPr>
          <w:rFonts w:asciiTheme="minorHAnsi" w:hAnsiTheme="minorHAnsi" w:cstheme="minorHAnsi"/>
          <w:color w:val="auto"/>
          <w:sz w:val="21"/>
          <w:szCs w:val="21"/>
        </w:rPr>
        <w:t xml:space="preserve">Experience with </w:t>
      </w:r>
      <w:r w:rsidRPr="009C1221">
        <w:rPr>
          <w:rFonts w:asciiTheme="minorHAnsi" w:hAnsiTheme="minorHAnsi" w:cstheme="minorHAnsi"/>
          <w:b/>
          <w:color w:val="auto"/>
          <w:sz w:val="21"/>
          <w:szCs w:val="21"/>
        </w:rPr>
        <w:t>Socket.IO</w:t>
      </w:r>
      <w:r w:rsidRPr="009C1221">
        <w:rPr>
          <w:rFonts w:asciiTheme="minorHAnsi" w:hAnsiTheme="minorHAnsi" w:cstheme="minorHAnsi"/>
          <w:color w:val="auto"/>
          <w:sz w:val="21"/>
          <w:szCs w:val="21"/>
        </w:rPr>
        <w:t xml:space="preserve"> for </w:t>
      </w:r>
      <w:r w:rsidR="00147A6F" w:rsidRPr="009C1221">
        <w:rPr>
          <w:rFonts w:asciiTheme="minorHAnsi" w:hAnsiTheme="minorHAnsi" w:cstheme="minorHAnsi"/>
          <w:b/>
          <w:color w:val="auto"/>
          <w:sz w:val="21"/>
          <w:szCs w:val="21"/>
        </w:rPr>
        <w:t>web socket</w:t>
      </w:r>
      <w:r w:rsidRPr="009C1221">
        <w:rPr>
          <w:rFonts w:asciiTheme="minorHAnsi" w:hAnsiTheme="minorHAnsi" w:cstheme="minorHAnsi"/>
          <w:color w:val="auto"/>
          <w:sz w:val="21"/>
          <w:szCs w:val="21"/>
        </w:rPr>
        <w:t xml:space="preserve"> engine to make real-time web application with bi-directional communication.</w:t>
      </w:r>
    </w:p>
    <w:p w14:paraId="62968F03" w14:textId="77777777" w:rsidR="00610CC0" w:rsidRPr="009C1221" w:rsidRDefault="00610CC0" w:rsidP="009B2705">
      <w:pPr>
        <w:pStyle w:val="ColorfulList-Accent11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 w:rsidRPr="009C1221">
        <w:rPr>
          <w:rFonts w:asciiTheme="minorHAnsi" w:hAnsiTheme="minorHAnsi" w:cstheme="minorHAnsi"/>
          <w:color w:val="auto"/>
          <w:sz w:val="21"/>
          <w:szCs w:val="21"/>
        </w:rPr>
        <w:t xml:space="preserve">Worked with cross browser compatibility issues and did testing on the browsers like </w:t>
      </w:r>
      <w:r w:rsidRPr="009C1221">
        <w:rPr>
          <w:rFonts w:asciiTheme="minorHAnsi" w:hAnsiTheme="minorHAnsi" w:cstheme="minorHAnsi"/>
          <w:b/>
          <w:color w:val="auto"/>
          <w:sz w:val="21"/>
          <w:szCs w:val="21"/>
        </w:rPr>
        <w:t xml:space="preserve">IE, Mozilla Firefox </w:t>
      </w:r>
      <w:r w:rsidRPr="009C1221">
        <w:rPr>
          <w:rFonts w:asciiTheme="minorHAnsi" w:hAnsiTheme="minorHAnsi" w:cstheme="minorHAnsi"/>
          <w:color w:val="auto"/>
          <w:sz w:val="21"/>
          <w:szCs w:val="21"/>
        </w:rPr>
        <w:t xml:space="preserve">and </w:t>
      </w:r>
      <w:r w:rsidRPr="009C1221">
        <w:rPr>
          <w:rFonts w:asciiTheme="minorHAnsi" w:hAnsiTheme="minorHAnsi" w:cstheme="minorHAnsi"/>
          <w:b/>
          <w:color w:val="auto"/>
          <w:sz w:val="21"/>
          <w:szCs w:val="21"/>
        </w:rPr>
        <w:t>Google Chrome</w:t>
      </w:r>
      <w:r w:rsidRPr="009C1221">
        <w:rPr>
          <w:rFonts w:asciiTheme="minorHAnsi" w:hAnsiTheme="minorHAnsi" w:cstheme="minorHAnsi"/>
          <w:color w:val="auto"/>
          <w:sz w:val="21"/>
          <w:szCs w:val="21"/>
        </w:rPr>
        <w:t>.</w:t>
      </w:r>
    </w:p>
    <w:p w14:paraId="44F94805" w14:textId="77777777" w:rsidR="00610CC0" w:rsidRPr="009C1221" w:rsidRDefault="00610CC0" w:rsidP="009B2705">
      <w:pPr>
        <w:pStyle w:val="ColorfulList-Accent11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 w:rsidRPr="009C1221">
        <w:rPr>
          <w:rFonts w:asciiTheme="minorHAnsi" w:hAnsiTheme="minorHAnsi" w:cstheme="minorHAnsi"/>
          <w:color w:val="auto"/>
          <w:sz w:val="21"/>
          <w:szCs w:val="21"/>
        </w:rPr>
        <w:t xml:space="preserve">Used </w:t>
      </w:r>
      <w:r w:rsidRPr="009C1221">
        <w:rPr>
          <w:rFonts w:asciiTheme="minorHAnsi" w:hAnsiTheme="minorHAnsi" w:cstheme="minorHAnsi"/>
          <w:b/>
          <w:color w:val="auto"/>
          <w:sz w:val="21"/>
          <w:szCs w:val="21"/>
        </w:rPr>
        <w:t>CSS Grid</w:t>
      </w:r>
      <w:r w:rsidRPr="009C1221">
        <w:rPr>
          <w:rFonts w:asciiTheme="minorHAnsi" w:hAnsiTheme="minorHAnsi" w:cstheme="minorHAnsi"/>
          <w:color w:val="auto"/>
          <w:sz w:val="21"/>
          <w:szCs w:val="21"/>
        </w:rPr>
        <w:t xml:space="preserve"> System to create responsive layouts, navigation and tables. Used </w:t>
      </w:r>
      <w:r w:rsidRPr="009C1221">
        <w:rPr>
          <w:rFonts w:asciiTheme="minorHAnsi" w:hAnsiTheme="minorHAnsi" w:cstheme="minorHAnsi"/>
          <w:b/>
          <w:color w:val="auto"/>
          <w:sz w:val="21"/>
          <w:szCs w:val="21"/>
        </w:rPr>
        <w:t>Bootstrap</w:t>
      </w:r>
      <w:r w:rsidRPr="009C1221">
        <w:rPr>
          <w:rFonts w:asciiTheme="minorHAnsi" w:hAnsiTheme="minorHAnsi" w:cstheme="minorHAnsi"/>
          <w:color w:val="auto"/>
          <w:sz w:val="21"/>
          <w:szCs w:val="21"/>
        </w:rPr>
        <w:t xml:space="preserve"> components like </w:t>
      </w:r>
      <w:r w:rsidRPr="009C1221">
        <w:rPr>
          <w:rFonts w:asciiTheme="minorHAnsi" w:hAnsiTheme="minorHAnsi" w:cstheme="minorHAnsi"/>
          <w:b/>
          <w:color w:val="auto"/>
          <w:sz w:val="21"/>
          <w:szCs w:val="21"/>
        </w:rPr>
        <w:t>Carousel</w:t>
      </w:r>
      <w:r w:rsidRPr="009C1221">
        <w:rPr>
          <w:rFonts w:asciiTheme="minorHAnsi" w:hAnsiTheme="minorHAnsi" w:cstheme="minorHAnsi"/>
          <w:color w:val="auto"/>
          <w:sz w:val="21"/>
          <w:szCs w:val="21"/>
        </w:rPr>
        <w:t>.</w:t>
      </w:r>
    </w:p>
    <w:p w14:paraId="2A4CD12B" w14:textId="77777777" w:rsidR="00610CC0" w:rsidRPr="009C1221" w:rsidRDefault="00610CC0" w:rsidP="009B2705">
      <w:pPr>
        <w:pStyle w:val="ColorfulList-Accent11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 w:rsidRPr="009C1221">
        <w:rPr>
          <w:rFonts w:asciiTheme="minorHAnsi" w:hAnsiTheme="minorHAnsi" w:cstheme="minorHAnsi"/>
          <w:color w:val="auto"/>
          <w:sz w:val="21"/>
          <w:szCs w:val="21"/>
        </w:rPr>
        <w:t xml:space="preserve">Used </w:t>
      </w:r>
      <w:r w:rsidRPr="009C1221">
        <w:rPr>
          <w:rFonts w:asciiTheme="minorHAnsi" w:hAnsiTheme="minorHAnsi" w:cstheme="minorHAnsi"/>
          <w:b/>
          <w:color w:val="auto"/>
          <w:sz w:val="21"/>
          <w:szCs w:val="21"/>
        </w:rPr>
        <w:t>SASS pre-processor</w:t>
      </w:r>
      <w:r w:rsidRPr="009C1221">
        <w:rPr>
          <w:rFonts w:asciiTheme="minorHAnsi" w:hAnsiTheme="minorHAnsi" w:cstheme="minorHAnsi"/>
          <w:color w:val="auto"/>
          <w:sz w:val="21"/>
          <w:szCs w:val="21"/>
        </w:rPr>
        <w:t xml:space="preserve"> to create importable and reusable </w:t>
      </w:r>
      <w:r w:rsidRPr="009C1221">
        <w:rPr>
          <w:rFonts w:asciiTheme="minorHAnsi" w:hAnsiTheme="minorHAnsi" w:cstheme="minorHAnsi"/>
          <w:b/>
          <w:color w:val="auto"/>
          <w:sz w:val="21"/>
          <w:szCs w:val="21"/>
        </w:rPr>
        <w:t>style sheets</w:t>
      </w:r>
      <w:r w:rsidRPr="009C1221">
        <w:rPr>
          <w:rFonts w:asciiTheme="minorHAnsi" w:hAnsiTheme="minorHAnsi" w:cstheme="minorHAnsi"/>
          <w:color w:val="auto"/>
          <w:sz w:val="21"/>
          <w:szCs w:val="21"/>
        </w:rPr>
        <w:t xml:space="preserve">, processed on </w:t>
      </w:r>
      <w:r w:rsidRPr="009C1221">
        <w:rPr>
          <w:rFonts w:asciiTheme="minorHAnsi" w:hAnsiTheme="minorHAnsi" w:cstheme="minorHAnsi"/>
          <w:b/>
          <w:color w:val="auto"/>
          <w:sz w:val="21"/>
          <w:szCs w:val="21"/>
        </w:rPr>
        <w:t>server-side</w:t>
      </w:r>
      <w:r w:rsidRPr="009C1221">
        <w:rPr>
          <w:rFonts w:asciiTheme="minorHAnsi" w:hAnsiTheme="minorHAnsi" w:cstheme="minorHAnsi"/>
          <w:color w:val="auto"/>
          <w:sz w:val="21"/>
          <w:szCs w:val="21"/>
        </w:rPr>
        <w:t>.</w:t>
      </w:r>
    </w:p>
    <w:p w14:paraId="600120EE" w14:textId="77777777" w:rsidR="00610CC0" w:rsidRPr="009C1221" w:rsidRDefault="00610CC0" w:rsidP="009B2705">
      <w:pPr>
        <w:pStyle w:val="ColorfulList-Accent11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 w:rsidRPr="009C1221">
        <w:rPr>
          <w:rFonts w:asciiTheme="minorHAnsi" w:hAnsiTheme="minorHAnsi" w:cstheme="minorHAnsi"/>
          <w:color w:val="auto"/>
          <w:sz w:val="21"/>
          <w:szCs w:val="21"/>
        </w:rPr>
        <w:t xml:space="preserve">Extensive experience with </w:t>
      </w:r>
      <w:r w:rsidRPr="009C1221">
        <w:rPr>
          <w:rFonts w:asciiTheme="minorHAnsi" w:hAnsiTheme="minorHAnsi" w:cstheme="minorHAnsi"/>
          <w:b/>
          <w:color w:val="auto"/>
          <w:sz w:val="21"/>
          <w:szCs w:val="21"/>
        </w:rPr>
        <w:t>jQuery</w:t>
      </w:r>
      <w:r w:rsidRPr="009C1221">
        <w:rPr>
          <w:rFonts w:asciiTheme="minorHAnsi" w:hAnsiTheme="minorHAnsi" w:cstheme="minorHAnsi"/>
          <w:color w:val="auto"/>
          <w:sz w:val="21"/>
          <w:szCs w:val="21"/>
        </w:rPr>
        <w:t xml:space="preserve"> – </w:t>
      </w:r>
      <w:r w:rsidRPr="009C1221">
        <w:rPr>
          <w:rFonts w:asciiTheme="minorHAnsi" w:hAnsiTheme="minorHAnsi" w:cstheme="minorHAnsi"/>
          <w:b/>
          <w:color w:val="auto"/>
          <w:sz w:val="21"/>
          <w:szCs w:val="21"/>
        </w:rPr>
        <w:t>CSS3 Selectors, Sizzle API, DOM traversal</w:t>
      </w:r>
      <w:r w:rsidRPr="009C1221">
        <w:rPr>
          <w:rFonts w:asciiTheme="minorHAnsi" w:hAnsiTheme="minorHAnsi" w:cstheme="minorHAnsi"/>
          <w:color w:val="auto"/>
          <w:sz w:val="21"/>
          <w:szCs w:val="21"/>
        </w:rPr>
        <w:t>, manipulation and event handling.</w:t>
      </w:r>
    </w:p>
    <w:p w14:paraId="26594126" w14:textId="77777777" w:rsidR="006B6C47" w:rsidRPr="009C1221" w:rsidRDefault="00610CC0" w:rsidP="009B2705">
      <w:pPr>
        <w:pStyle w:val="ColorfulList-Accent11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 w:rsidRPr="009C1221">
        <w:rPr>
          <w:rFonts w:asciiTheme="minorHAnsi" w:hAnsiTheme="minorHAnsi" w:cstheme="minorHAnsi"/>
          <w:color w:val="auto"/>
          <w:sz w:val="21"/>
          <w:szCs w:val="21"/>
        </w:rPr>
        <w:t xml:space="preserve">Used </w:t>
      </w:r>
      <w:r w:rsidRPr="009C1221">
        <w:rPr>
          <w:rFonts w:asciiTheme="minorHAnsi" w:hAnsiTheme="minorHAnsi" w:cstheme="minorHAnsi"/>
          <w:b/>
          <w:color w:val="auto"/>
          <w:sz w:val="21"/>
          <w:szCs w:val="21"/>
        </w:rPr>
        <w:t>jQuery UI</w:t>
      </w:r>
      <w:r w:rsidRPr="009C1221">
        <w:rPr>
          <w:rFonts w:asciiTheme="minorHAnsi" w:hAnsiTheme="minorHAnsi" w:cstheme="minorHAnsi"/>
          <w:color w:val="auto"/>
          <w:sz w:val="21"/>
          <w:szCs w:val="21"/>
        </w:rPr>
        <w:t xml:space="preserve"> controls as Accordion, Tabs, Dialog and used </w:t>
      </w:r>
      <w:r w:rsidRPr="009C1221">
        <w:rPr>
          <w:rFonts w:asciiTheme="minorHAnsi" w:hAnsiTheme="minorHAnsi" w:cstheme="minorHAnsi"/>
          <w:b/>
          <w:color w:val="auto"/>
          <w:sz w:val="21"/>
          <w:szCs w:val="21"/>
        </w:rPr>
        <w:t>jQuery</w:t>
      </w:r>
      <w:r w:rsidRPr="009C1221">
        <w:rPr>
          <w:rFonts w:asciiTheme="minorHAnsi" w:hAnsiTheme="minorHAnsi" w:cstheme="minorHAnsi"/>
          <w:color w:val="auto"/>
          <w:sz w:val="21"/>
          <w:szCs w:val="21"/>
        </w:rPr>
        <w:t xml:space="preserve"> mobile data attributes to create mobile friendly pages.</w:t>
      </w:r>
    </w:p>
    <w:p w14:paraId="49251DDB" w14:textId="77777777" w:rsidR="00087367" w:rsidRPr="009C1221" w:rsidRDefault="00F60232" w:rsidP="009B2705">
      <w:pPr>
        <w:pStyle w:val="Normal1"/>
        <w:numPr>
          <w:ilvl w:val="0"/>
          <w:numId w:val="8"/>
        </w:numPr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C1221">
        <w:rPr>
          <w:rFonts w:asciiTheme="minorHAnsi" w:hAnsiTheme="minorHAnsi" w:cstheme="minorHAnsi"/>
          <w:color w:val="000000" w:themeColor="text1"/>
          <w:sz w:val="21"/>
          <w:szCs w:val="21"/>
          <w:highlight w:val="white"/>
        </w:rPr>
        <w:t xml:space="preserve">Experience in </w:t>
      </w:r>
      <w:r w:rsidRPr="009C1221">
        <w:rPr>
          <w:rFonts w:asciiTheme="minorHAnsi" w:hAnsiTheme="minorHAnsi" w:cstheme="minorHAnsi"/>
          <w:b/>
          <w:color w:val="000000" w:themeColor="text1"/>
          <w:sz w:val="21"/>
          <w:szCs w:val="21"/>
          <w:highlight w:val="white"/>
        </w:rPr>
        <w:t>JavaScript</w:t>
      </w:r>
      <w:r w:rsidRPr="009C1221">
        <w:rPr>
          <w:rFonts w:asciiTheme="minorHAnsi" w:hAnsiTheme="minorHAnsi" w:cstheme="minorHAnsi"/>
          <w:color w:val="000000" w:themeColor="text1"/>
          <w:sz w:val="21"/>
          <w:szCs w:val="21"/>
          <w:highlight w:val="white"/>
        </w:rPr>
        <w:t xml:space="preserve"> and </w:t>
      </w:r>
      <w:r w:rsidRPr="009C1221">
        <w:rPr>
          <w:rFonts w:asciiTheme="minorHAnsi" w:hAnsiTheme="minorHAnsi" w:cstheme="minorHAnsi"/>
          <w:b/>
          <w:color w:val="000000" w:themeColor="text1"/>
          <w:sz w:val="21"/>
          <w:szCs w:val="21"/>
          <w:highlight w:val="white"/>
        </w:rPr>
        <w:t>node</w:t>
      </w:r>
      <w:r w:rsidRPr="009C1221">
        <w:rPr>
          <w:rFonts w:asciiTheme="minorHAnsi" w:hAnsiTheme="minorHAnsi" w:cstheme="minorHAnsi"/>
          <w:color w:val="000000" w:themeColor="text1"/>
          <w:sz w:val="21"/>
          <w:szCs w:val="21"/>
          <w:highlight w:val="white"/>
        </w:rPr>
        <w:t xml:space="preserve"> testing library framework such as</w:t>
      </w:r>
      <w:r w:rsidRPr="009C1221">
        <w:rPr>
          <w:rFonts w:asciiTheme="minorHAnsi" w:hAnsiTheme="minorHAnsi" w:cstheme="minorHAnsi"/>
          <w:b/>
          <w:color w:val="000000" w:themeColor="text1"/>
          <w:sz w:val="21"/>
          <w:szCs w:val="21"/>
          <w:highlight w:val="white"/>
        </w:rPr>
        <w:t xml:space="preserve"> Mocha, Chai, Jasmine and Jest.</w:t>
      </w:r>
    </w:p>
    <w:p w14:paraId="2FF7263D" w14:textId="77777777" w:rsidR="00087367" w:rsidRPr="009B2705" w:rsidRDefault="00087367" w:rsidP="009B2705">
      <w:pPr>
        <w:pStyle w:val="divdocumentdivsectiontitle"/>
        <w:pBdr>
          <w:bottom w:val="single" w:sz="8" w:space="0" w:color="C00000"/>
        </w:pBdr>
        <w:spacing w:before="200" w:after="120"/>
        <w:jc w:val="both"/>
        <w:rPr>
          <w:rFonts w:asciiTheme="minorHAnsi" w:eastAsia="Century Gothic" w:hAnsiTheme="minorHAnsi" w:cstheme="minorHAnsi"/>
          <w:b/>
          <w:sz w:val="21"/>
          <w:szCs w:val="21"/>
        </w:rPr>
      </w:pPr>
      <w:r w:rsidRPr="009B2705">
        <w:rPr>
          <w:rFonts w:asciiTheme="minorHAnsi" w:eastAsia="Century Gothic" w:hAnsiTheme="minorHAnsi" w:cstheme="minorHAnsi"/>
          <w:b/>
          <w:sz w:val="21"/>
          <w:szCs w:val="21"/>
        </w:rPr>
        <w:t>Skills</w:t>
      </w:r>
    </w:p>
    <w:p w14:paraId="3782B72C" w14:textId="7CE2AD3F" w:rsidR="00087367" w:rsidRPr="009C1221" w:rsidRDefault="00087367" w:rsidP="009B2705">
      <w:pPr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9C1221">
        <w:rPr>
          <w:rFonts w:asciiTheme="minorHAnsi" w:hAnsiTheme="minorHAnsi" w:cstheme="minorHAnsi"/>
          <w:b/>
          <w:sz w:val="21"/>
          <w:szCs w:val="21"/>
        </w:rPr>
        <w:t xml:space="preserve">Web Development: </w:t>
      </w:r>
      <w:r w:rsidRPr="009C1221">
        <w:rPr>
          <w:rFonts w:asciiTheme="minorHAnsi" w:hAnsiTheme="minorHAnsi" w:cstheme="minorHAnsi"/>
          <w:sz w:val="21"/>
          <w:szCs w:val="21"/>
        </w:rPr>
        <w:t xml:space="preserve">HTML5, SASS, CSS3, JavaScript, Express.js, </w:t>
      </w:r>
      <w:r w:rsidR="00B61CF8">
        <w:rPr>
          <w:rFonts w:asciiTheme="minorHAnsi" w:hAnsiTheme="minorHAnsi" w:cstheme="minorHAnsi"/>
          <w:sz w:val="21"/>
          <w:szCs w:val="21"/>
        </w:rPr>
        <w:t>React</w:t>
      </w:r>
      <w:r w:rsidR="00A05616">
        <w:rPr>
          <w:rFonts w:asciiTheme="minorHAnsi" w:hAnsiTheme="minorHAnsi" w:cstheme="minorHAnsi"/>
          <w:sz w:val="21"/>
          <w:szCs w:val="21"/>
        </w:rPr>
        <w:t>.js</w:t>
      </w:r>
      <w:r w:rsidRPr="009C1221">
        <w:rPr>
          <w:rFonts w:asciiTheme="minorHAnsi" w:hAnsiTheme="minorHAnsi" w:cstheme="minorHAnsi"/>
          <w:sz w:val="21"/>
          <w:szCs w:val="21"/>
        </w:rPr>
        <w:t>,</w:t>
      </w:r>
      <w:r w:rsidR="008B7E71">
        <w:rPr>
          <w:rFonts w:asciiTheme="minorHAnsi" w:hAnsiTheme="minorHAnsi" w:cstheme="minorHAnsi"/>
          <w:sz w:val="21"/>
          <w:szCs w:val="21"/>
        </w:rPr>
        <w:t xml:space="preserve"> </w:t>
      </w:r>
      <w:r w:rsidR="00FC02DD">
        <w:rPr>
          <w:rFonts w:asciiTheme="minorHAnsi" w:hAnsiTheme="minorHAnsi" w:cstheme="minorHAnsi"/>
          <w:sz w:val="21"/>
          <w:szCs w:val="21"/>
        </w:rPr>
        <w:t>Angular.</w:t>
      </w:r>
      <w:r w:rsidR="00F5441E">
        <w:rPr>
          <w:rFonts w:asciiTheme="minorHAnsi" w:hAnsiTheme="minorHAnsi" w:cstheme="minorHAnsi"/>
          <w:sz w:val="21"/>
          <w:szCs w:val="21"/>
        </w:rPr>
        <w:t>js</w:t>
      </w:r>
      <w:r w:rsidRPr="009C1221">
        <w:rPr>
          <w:rFonts w:asciiTheme="minorHAnsi" w:hAnsiTheme="minorHAnsi" w:cstheme="minorHAnsi"/>
          <w:sz w:val="21"/>
          <w:szCs w:val="21"/>
        </w:rPr>
        <w:t xml:space="preserve"> </w:t>
      </w:r>
      <w:r w:rsidR="00724E0F">
        <w:rPr>
          <w:rFonts w:asciiTheme="minorHAnsi" w:hAnsiTheme="minorHAnsi" w:cstheme="minorHAnsi"/>
          <w:sz w:val="21"/>
          <w:szCs w:val="21"/>
        </w:rPr>
        <w:t xml:space="preserve">Node.js, </w:t>
      </w:r>
      <w:r w:rsidRPr="009C1221">
        <w:rPr>
          <w:rFonts w:asciiTheme="minorHAnsi" w:hAnsiTheme="minorHAnsi" w:cstheme="minorHAnsi"/>
          <w:sz w:val="21"/>
          <w:szCs w:val="21"/>
        </w:rPr>
        <w:t xml:space="preserve">HTML, CSS, Bootstrap, </w:t>
      </w:r>
      <w:r w:rsidR="009D2B48">
        <w:rPr>
          <w:rFonts w:asciiTheme="minorHAnsi" w:hAnsiTheme="minorHAnsi" w:cstheme="minorHAnsi"/>
          <w:sz w:val="21"/>
          <w:szCs w:val="21"/>
        </w:rPr>
        <w:t xml:space="preserve">PHP, </w:t>
      </w:r>
      <w:r w:rsidR="00772C45">
        <w:rPr>
          <w:rFonts w:asciiTheme="minorHAnsi" w:hAnsiTheme="minorHAnsi" w:cstheme="minorHAnsi"/>
          <w:sz w:val="21"/>
          <w:szCs w:val="21"/>
        </w:rPr>
        <w:t xml:space="preserve">typescript, </w:t>
      </w:r>
      <w:r w:rsidRPr="009C1221">
        <w:rPr>
          <w:rFonts w:asciiTheme="minorHAnsi" w:hAnsiTheme="minorHAnsi" w:cstheme="minorHAnsi"/>
          <w:sz w:val="21"/>
          <w:szCs w:val="21"/>
        </w:rPr>
        <w:t>HTML5 API’s.</w:t>
      </w:r>
    </w:p>
    <w:p w14:paraId="2CB9D1A0" w14:textId="79CD0A7D" w:rsidR="00087367" w:rsidRDefault="00087367" w:rsidP="009B2705">
      <w:pPr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9C1221">
        <w:rPr>
          <w:rFonts w:asciiTheme="minorHAnsi" w:hAnsiTheme="minorHAnsi" w:cstheme="minorHAnsi"/>
          <w:b/>
          <w:sz w:val="21"/>
          <w:szCs w:val="21"/>
        </w:rPr>
        <w:t>Databases</w:t>
      </w:r>
      <w:r w:rsidRPr="009C1221">
        <w:rPr>
          <w:rFonts w:asciiTheme="minorHAnsi" w:hAnsiTheme="minorHAnsi" w:cstheme="minorHAnsi"/>
          <w:sz w:val="21"/>
          <w:szCs w:val="21"/>
        </w:rPr>
        <w:t>:</w:t>
      </w:r>
      <w:r w:rsidR="00056E05">
        <w:rPr>
          <w:rFonts w:asciiTheme="minorHAnsi" w:hAnsiTheme="minorHAnsi" w:cstheme="minorHAnsi"/>
          <w:sz w:val="21"/>
          <w:szCs w:val="21"/>
        </w:rPr>
        <w:t xml:space="preserve"> </w:t>
      </w:r>
      <w:r w:rsidRPr="009C1221">
        <w:rPr>
          <w:rFonts w:asciiTheme="minorHAnsi" w:hAnsiTheme="minorHAnsi" w:cstheme="minorHAnsi"/>
          <w:sz w:val="21"/>
          <w:szCs w:val="21"/>
        </w:rPr>
        <w:t>MongoDB</w:t>
      </w:r>
    </w:p>
    <w:p w14:paraId="4A184B8E" w14:textId="1A3FFCAC" w:rsidR="002D78CC" w:rsidRPr="002D78CC" w:rsidRDefault="002D78CC" w:rsidP="009B2705">
      <w:pPr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2D78CC">
        <w:rPr>
          <w:rStyle w:val="Strong"/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Web Technologies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: </w:t>
      </w:r>
      <w:r w:rsidRPr="002D78CC">
        <w:rPr>
          <w:rFonts w:asciiTheme="minorHAnsi" w:hAnsiTheme="minorHAnsi" w:cstheme="minorHAnsi"/>
          <w:sz w:val="21"/>
          <w:szCs w:val="21"/>
          <w:shd w:val="clear" w:color="auto" w:fill="FFFFFF"/>
        </w:rPr>
        <w:t>HTML5, CSS3, JavaScript, jQuery, Angular JS, ReactJS, Node JS, AJAX, JSON.XML, Rest, Soap, J2EE, J2SE, SASS, LESS, Bootstrap, SQL, MYSQL.</w:t>
      </w:r>
    </w:p>
    <w:p w14:paraId="3E51CA25" w14:textId="1F5D1EE8" w:rsidR="002D78CC" w:rsidRPr="009C1221" w:rsidRDefault="002D78CC" w:rsidP="009B2705">
      <w:pPr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2D78CC">
        <w:rPr>
          <w:rStyle w:val="Strong"/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J2SE Technologies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: </w:t>
      </w:r>
      <w:r w:rsidRPr="002D78CC">
        <w:rPr>
          <w:rFonts w:asciiTheme="minorHAnsi" w:hAnsiTheme="minorHAnsi" w:cstheme="minorHAnsi"/>
          <w:sz w:val="21"/>
          <w:szCs w:val="21"/>
          <w:shd w:val="clear" w:color="auto" w:fill="FFFFFF"/>
        </w:rPr>
        <w:t>Core Java, Threads, Swing, I/O, JavaBeans, JDBC, JSP, Servlets, JDBC, Hibernate etc</w:t>
      </w:r>
      <w:r>
        <w:rPr>
          <w:rFonts w:ascii="Helvetica" w:hAnsi="Helvetica"/>
          <w:sz w:val="21"/>
          <w:szCs w:val="21"/>
          <w:shd w:val="clear" w:color="auto" w:fill="FFFFFF"/>
        </w:rPr>
        <w:t>.</w:t>
      </w:r>
    </w:p>
    <w:p w14:paraId="6FABBB44" w14:textId="77777777" w:rsidR="00087367" w:rsidRPr="009C1221" w:rsidRDefault="00087367" w:rsidP="009B2705">
      <w:pPr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9C1221">
        <w:rPr>
          <w:rFonts w:asciiTheme="minorHAnsi" w:hAnsiTheme="minorHAnsi" w:cstheme="minorHAnsi"/>
          <w:b/>
          <w:sz w:val="21"/>
          <w:szCs w:val="21"/>
        </w:rPr>
        <w:t>Programming Languages</w:t>
      </w:r>
      <w:r w:rsidRPr="009C1221">
        <w:rPr>
          <w:rFonts w:asciiTheme="minorHAnsi" w:hAnsiTheme="minorHAnsi" w:cstheme="minorHAnsi"/>
          <w:sz w:val="21"/>
          <w:szCs w:val="21"/>
        </w:rPr>
        <w:t>: Java, JavaScript, SQL</w:t>
      </w:r>
    </w:p>
    <w:p w14:paraId="2A3C1F3C" w14:textId="77777777" w:rsidR="00087367" w:rsidRPr="009C1221" w:rsidRDefault="00087367" w:rsidP="009B2705">
      <w:pPr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9C1221">
        <w:rPr>
          <w:rFonts w:asciiTheme="minorHAnsi" w:hAnsiTheme="minorHAnsi" w:cstheme="minorHAnsi"/>
          <w:b/>
          <w:sz w:val="21"/>
          <w:szCs w:val="21"/>
        </w:rPr>
        <w:t>Operating System:</w:t>
      </w:r>
      <w:r w:rsidRPr="009C1221">
        <w:rPr>
          <w:rFonts w:asciiTheme="minorHAnsi" w:hAnsiTheme="minorHAnsi" w:cstheme="minorHAnsi"/>
          <w:sz w:val="21"/>
          <w:szCs w:val="21"/>
        </w:rPr>
        <w:t xml:space="preserve"> Windows, Linux, UNIX, Mac OS X</w:t>
      </w:r>
    </w:p>
    <w:p w14:paraId="5F86FA44" w14:textId="77777777" w:rsidR="00087367" w:rsidRPr="009C1221" w:rsidRDefault="00087367" w:rsidP="009B2705">
      <w:pPr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9C1221">
        <w:rPr>
          <w:rFonts w:asciiTheme="minorHAnsi" w:hAnsiTheme="minorHAnsi" w:cstheme="minorHAnsi"/>
          <w:b/>
          <w:sz w:val="21"/>
          <w:szCs w:val="21"/>
        </w:rPr>
        <w:t>Software Tools</w:t>
      </w:r>
      <w:r w:rsidRPr="009C1221">
        <w:rPr>
          <w:rFonts w:asciiTheme="minorHAnsi" w:hAnsiTheme="minorHAnsi" w:cstheme="minorHAnsi"/>
          <w:sz w:val="21"/>
          <w:szCs w:val="21"/>
        </w:rPr>
        <w:t>: Microsoft Visual Studio, Photoshop, Dreamweaver</w:t>
      </w:r>
    </w:p>
    <w:p w14:paraId="583BE8C1" w14:textId="3278C67A" w:rsidR="00087367" w:rsidRPr="009C1221" w:rsidRDefault="00087367" w:rsidP="009B2705">
      <w:pPr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9C1221">
        <w:rPr>
          <w:rFonts w:asciiTheme="minorHAnsi" w:hAnsiTheme="minorHAnsi" w:cstheme="minorHAnsi"/>
          <w:b/>
          <w:sz w:val="21"/>
          <w:szCs w:val="21"/>
        </w:rPr>
        <w:t>IDEs worked on</w:t>
      </w:r>
      <w:r w:rsidRPr="009C1221">
        <w:rPr>
          <w:rFonts w:asciiTheme="minorHAnsi" w:hAnsiTheme="minorHAnsi" w:cstheme="minorHAnsi"/>
          <w:sz w:val="21"/>
          <w:szCs w:val="21"/>
        </w:rPr>
        <w:t>: Notepad++, Visu</w:t>
      </w:r>
      <w:r w:rsidR="002B6B70">
        <w:rPr>
          <w:rFonts w:asciiTheme="minorHAnsi" w:hAnsiTheme="minorHAnsi" w:cstheme="minorHAnsi"/>
          <w:sz w:val="21"/>
          <w:szCs w:val="21"/>
        </w:rPr>
        <w:t xml:space="preserve">al Studio, Eclipse and </w:t>
      </w:r>
      <w:r w:rsidR="00A727B4">
        <w:rPr>
          <w:rFonts w:asciiTheme="minorHAnsi" w:hAnsiTheme="minorHAnsi" w:cstheme="minorHAnsi"/>
          <w:sz w:val="21"/>
          <w:szCs w:val="21"/>
        </w:rPr>
        <w:t>Web Storm</w:t>
      </w:r>
      <w:r w:rsidR="002B6B70">
        <w:rPr>
          <w:rFonts w:asciiTheme="minorHAnsi" w:hAnsiTheme="minorHAnsi" w:cstheme="minorHAnsi"/>
          <w:sz w:val="21"/>
          <w:szCs w:val="21"/>
        </w:rPr>
        <w:t>, Atom</w:t>
      </w:r>
    </w:p>
    <w:p w14:paraId="0D5D1D17" w14:textId="75593440" w:rsidR="00087367" w:rsidRPr="009C1221" w:rsidRDefault="00087367" w:rsidP="009B2705">
      <w:pPr>
        <w:contextualSpacing/>
        <w:jc w:val="both"/>
        <w:rPr>
          <w:rFonts w:asciiTheme="minorHAnsi" w:hAnsiTheme="minorHAnsi" w:cstheme="minorHAnsi"/>
          <w:b/>
          <w:sz w:val="21"/>
          <w:szCs w:val="21"/>
        </w:rPr>
      </w:pPr>
      <w:r w:rsidRPr="009C1221">
        <w:rPr>
          <w:rFonts w:asciiTheme="minorHAnsi" w:hAnsiTheme="minorHAnsi" w:cstheme="minorHAnsi"/>
          <w:b/>
          <w:sz w:val="21"/>
          <w:szCs w:val="21"/>
        </w:rPr>
        <w:t>Application Servers</w:t>
      </w:r>
      <w:r w:rsidRPr="009C1221">
        <w:rPr>
          <w:rFonts w:asciiTheme="minorHAnsi" w:hAnsiTheme="minorHAnsi" w:cstheme="minorHAnsi"/>
          <w:sz w:val="21"/>
          <w:szCs w:val="21"/>
        </w:rPr>
        <w:t xml:space="preserve">: </w:t>
      </w:r>
      <w:r w:rsidR="00A27559">
        <w:rPr>
          <w:rFonts w:asciiTheme="minorHAnsi" w:hAnsiTheme="minorHAnsi" w:cstheme="minorHAnsi"/>
          <w:sz w:val="21"/>
          <w:szCs w:val="21"/>
        </w:rPr>
        <w:t>Apache Tomcat</w:t>
      </w:r>
      <w:r w:rsidRPr="009C1221">
        <w:rPr>
          <w:rFonts w:asciiTheme="minorHAnsi" w:hAnsiTheme="minorHAnsi" w:cstheme="minorHAnsi"/>
          <w:sz w:val="21"/>
          <w:szCs w:val="21"/>
        </w:rPr>
        <w:t>, Web Logic, Web Sphere.</w:t>
      </w:r>
    </w:p>
    <w:p w14:paraId="4831C130" w14:textId="77777777" w:rsidR="002445F4" w:rsidRPr="009B2705" w:rsidRDefault="00610CC0" w:rsidP="009B2705">
      <w:pPr>
        <w:pStyle w:val="divdocumentdivsectiontitle"/>
        <w:pBdr>
          <w:bottom w:val="single" w:sz="8" w:space="0" w:color="C00000"/>
        </w:pBdr>
        <w:spacing w:before="200" w:after="120"/>
        <w:jc w:val="both"/>
        <w:rPr>
          <w:rFonts w:asciiTheme="minorHAnsi" w:eastAsia="Century Gothic" w:hAnsiTheme="minorHAnsi" w:cstheme="minorHAnsi"/>
          <w:b/>
          <w:sz w:val="21"/>
          <w:szCs w:val="21"/>
        </w:rPr>
      </w:pPr>
      <w:r w:rsidRPr="009B2705">
        <w:rPr>
          <w:rFonts w:asciiTheme="minorHAnsi" w:eastAsia="Century Gothic" w:hAnsiTheme="minorHAnsi" w:cstheme="minorHAnsi"/>
          <w:b/>
          <w:sz w:val="21"/>
          <w:szCs w:val="21"/>
        </w:rPr>
        <w:t>Work History</w:t>
      </w:r>
    </w:p>
    <w:p w14:paraId="37CD335E" w14:textId="77777777" w:rsidR="00087367" w:rsidRPr="009C1221" w:rsidRDefault="004573AC" w:rsidP="009B2705">
      <w:pPr>
        <w:pStyle w:val="divdocumentsinglecolumn"/>
        <w:tabs>
          <w:tab w:val="right" w:pos="10660"/>
        </w:tabs>
        <w:spacing w:line="240" w:lineRule="auto"/>
        <w:jc w:val="both"/>
        <w:rPr>
          <w:rFonts w:asciiTheme="minorHAnsi" w:eastAsia="Century Gothic" w:hAnsiTheme="minorHAnsi" w:cstheme="minorHAnsi"/>
          <w:sz w:val="21"/>
          <w:szCs w:val="21"/>
        </w:rPr>
      </w:pPr>
      <w:r>
        <w:rPr>
          <w:rStyle w:val="spanjobtitle"/>
          <w:rFonts w:asciiTheme="minorHAnsi" w:eastAsia="Century Gothic" w:hAnsiTheme="minorHAnsi" w:cstheme="minorHAnsi"/>
          <w:sz w:val="21"/>
          <w:szCs w:val="21"/>
        </w:rPr>
        <w:tab/>
      </w:r>
    </w:p>
    <w:p w14:paraId="56386A53" w14:textId="77777777" w:rsidR="005B352F" w:rsidRPr="009B2705" w:rsidRDefault="009B2705" w:rsidP="009B2705">
      <w:pPr>
        <w:pStyle w:val="divdocumentsinglecolumn"/>
        <w:tabs>
          <w:tab w:val="right" w:pos="10660"/>
        </w:tabs>
        <w:spacing w:line="240" w:lineRule="auto"/>
        <w:jc w:val="both"/>
        <w:rPr>
          <w:rFonts w:asciiTheme="minorHAnsi" w:eastAsia="Century Gothic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 xml:space="preserve">Client: </w:t>
      </w:r>
      <w:r w:rsidR="009C1221" w:rsidRPr="009C1221">
        <w:rPr>
          <w:rFonts w:asciiTheme="minorHAnsi" w:hAnsiTheme="minorHAnsi" w:cstheme="minorHAnsi"/>
          <w:b/>
          <w:sz w:val="21"/>
          <w:szCs w:val="21"/>
        </w:rPr>
        <w:t>GE Digital, Albany NY</w:t>
      </w:r>
      <w:r>
        <w:rPr>
          <w:rFonts w:asciiTheme="minorHAnsi" w:hAnsiTheme="minorHAnsi" w:cstheme="minorHAnsi"/>
          <w:b/>
          <w:sz w:val="21"/>
          <w:szCs w:val="21"/>
        </w:rPr>
        <w:t xml:space="preserve">                                                            </w:t>
      </w:r>
      <w:r>
        <w:rPr>
          <w:rFonts w:asciiTheme="minorHAnsi" w:hAnsiTheme="minorHAnsi" w:cstheme="minorHAnsi"/>
          <w:b/>
          <w:sz w:val="21"/>
          <w:szCs w:val="21"/>
        </w:rPr>
        <w:tab/>
        <w:t xml:space="preserve"> </w:t>
      </w:r>
      <w:r w:rsidRPr="004573AC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0</w:t>
      </w:r>
      <w:r w:rsidR="00147A6F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2</w:t>
      </w:r>
      <w:r w:rsidRPr="004573AC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/201</w:t>
      </w:r>
      <w:r w:rsidR="00147A6F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7</w:t>
      </w:r>
      <w:r w:rsidRPr="004573AC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 xml:space="preserve"> to present</w:t>
      </w:r>
    </w:p>
    <w:p w14:paraId="4D53CF70" w14:textId="2E13C60B" w:rsidR="009B2705" w:rsidRDefault="00255A5D" w:rsidP="009B2705">
      <w:pPr>
        <w:pStyle w:val="divdocumentsinglecolumn"/>
        <w:tabs>
          <w:tab w:val="right" w:pos="10660"/>
        </w:tabs>
        <w:spacing w:after="80" w:line="240" w:lineRule="auto"/>
        <w:jc w:val="both"/>
        <w:rPr>
          <w:rStyle w:val="spanjobtitle"/>
          <w:rFonts w:asciiTheme="minorHAnsi" w:eastAsia="Century Gothic" w:hAnsiTheme="minorHAnsi" w:cstheme="minorHAnsi"/>
          <w:sz w:val="21"/>
          <w:szCs w:val="21"/>
        </w:rPr>
      </w:pPr>
      <w:r>
        <w:rPr>
          <w:rStyle w:val="spanjobtitle"/>
          <w:rFonts w:asciiTheme="minorHAnsi" w:eastAsia="Century Gothic" w:hAnsiTheme="minorHAnsi" w:cstheme="minorHAnsi"/>
          <w:sz w:val="21"/>
          <w:szCs w:val="21"/>
        </w:rPr>
        <w:t>Frontend/UI Devel</w:t>
      </w:r>
      <w:bookmarkStart w:id="0" w:name="_GoBack"/>
      <w:bookmarkEnd w:id="0"/>
      <w:r>
        <w:rPr>
          <w:rStyle w:val="spanjobtitle"/>
          <w:rFonts w:asciiTheme="minorHAnsi" w:eastAsia="Century Gothic" w:hAnsiTheme="minorHAnsi" w:cstheme="minorHAnsi"/>
          <w:sz w:val="21"/>
          <w:szCs w:val="21"/>
        </w:rPr>
        <w:t>oper</w:t>
      </w:r>
    </w:p>
    <w:p w14:paraId="36232562" w14:textId="1B40FA35" w:rsidR="00377751" w:rsidRDefault="00377751" w:rsidP="009B2705">
      <w:pPr>
        <w:pStyle w:val="divdocumentsinglecolumn"/>
        <w:tabs>
          <w:tab w:val="right" w:pos="10660"/>
        </w:tabs>
        <w:spacing w:after="80" w:line="240" w:lineRule="auto"/>
        <w:jc w:val="both"/>
        <w:rPr>
          <w:rStyle w:val="spanjobtitle"/>
          <w:rFonts w:asciiTheme="minorHAnsi" w:eastAsia="Century Gothic" w:hAnsiTheme="minorHAnsi" w:cstheme="minorHAnsi"/>
          <w:sz w:val="21"/>
          <w:szCs w:val="21"/>
        </w:rPr>
      </w:pPr>
      <w:r>
        <w:rPr>
          <w:rStyle w:val="spanjobtitle"/>
          <w:rFonts w:asciiTheme="minorHAnsi" w:eastAsia="Century Gothic" w:hAnsiTheme="minorHAnsi" w:cstheme="minorHAnsi"/>
          <w:sz w:val="21"/>
          <w:szCs w:val="21"/>
        </w:rPr>
        <w:t>Project: Workforce Management</w:t>
      </w:r>
    </w:p>
    <w:p w14:paraId="16ECE456" w14:textId="4236CCF2" w:rsidR="00824E08" w:rsidRPr="00824E08" w:rsidRDefault="00824E08" w:rsidP="00824E08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ajorHAnsi" w:eastAsiaTheme="majorEastAsia" w:hAnsiTheme="majorHAnsi" w:cstheme="majorBidi"/>
        </w:rPr>
      </w:pPr>
      <w:r>
        <w:rPr>
          <w:rStyle w:val="spanjobtitle"/>
          <w:rFonts w:asciiTheme="minorHAnsi" w:eastAsia="Century Gothic" w:hAnsiTheme="minorHAnsi" w:cstheme="minorHAnsi"/>
          <w:sz w:val="21"/>
          <w:szCs w:val="21"/>
        </w:rPr>
        <w:t xml:space="preserve">About Project: </w:t>
      </w:r>
      <w:r w:rsidRPr="00824E08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WFM is an ecosystem of reports itself being a single point of reference for all the decisions related to workforce management. It displays the variance between the planned and forecasted man hours at </w:t>
      </w:r>
      <w:r w:rsidR="000961FD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department</w:t>
      </w:r>
      <w:r w:rsidRPr="00824E08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and job role level. The tool is consumed by stakeholders at different levels throughout the organization in USA.</w:t>
      </w:r>
    </w:p>
    <w:p w14:paraId="2349DB00" w14:textId="77777777" w:rsidR="006B6C47" w:rsidRPr="009C1221" w:rsidRDefault="006B6C47" w:rsidP="009B2705">
      <w:pPr>
        <w:pStyle w:val="divdocumentsinglecolumn"/>
        <w:tabs>
          <w:tab w:val="right" w:pos="10660"/>
        </w:tabs>
        <w:spacing w:after="8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  <w:r w:rsidRPr="009C1221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Responsibilities:</w:t>
      </w:r>
    </w:p>
    <w:p w14:paraId="33BB9BBC" w14:textId="6DB4731E" w:rsidR="00163F7C" w:rsidRPr="00D86B23" w:rsidRDefault="00163F7C" w:rsidP="00163F7C">
      <w:pPr>
        <w:pStyle w:val="divdocumentsinglecolumn"/>
        <w:numPr>
          <w:ilvl w:val="0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  <w:r w:rsidRPr="00D86B2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Leading </w:t>
      </w:r>
      <w:r w:rsidR="00C10344" w:rsidRPr="00D86B2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5-member </w:t>
      </w:r>
      <w:r w:rsidRPr="00D86B2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development team and ensuring timely delivery of platform components</w:t>
      </w:r>
    </w:p>
    <w:p w14:paraId="3F52391D" w14:textId="77777777" w:rsidR="00163F7C" w:rsidRPr="00D86B23" w:rsidRDefault="00163F7C" w:rsidP="00163F7C">
      <w:pPr>
        <w:pStyle w:val="divdocumentsinglecolumn"/>
        <w:numPr>
          <w:ilvl w:val="0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  <w:r w:rsidRPr="00D86B2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Development of UI components for data visualization</w:t>
      </w:r>
    </w:p>
    <w:p w14:paraId="5065E1C1" w14:textId="77777777" w:rsidR="00163F7C" w:rsidRPr="00D86B23" w:rsidRDefault="00163F7C" w:rsidP="00163F7C">
      <w:pPr>
        <w:pStyle w:val="divdocumentsinglecolumn"/>
        <w:numPr>
          <w:ilvl w:val="0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  <w:r w:rsidRPr="00D86B2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Following best practices for optimal scaling of the application</w:t>
      </w:r>
    </w:p>
    <w:p w14:paraId="6F92893E" w14:textId="77777777" w:rsidR="00163F7C" w:rsidRPr="00D86B23" w:rsidRDefault="00163F7C" w:rsidP="00163F7C">
      <w:pPr>
        <w:pStyle w:val="divdocumentsinglecolumn"/>
        <w:numPr>
          <w:ilvl w:val="0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  <w:r w:rsidRPr="00D86B2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Unit testing of components and automation of deployment, testing and build processes</w:t>
      </w:r>
    </w:p>
    <w:p w14:paraId="41B2416B" w14:textId="6E69EC80" w:rsidR="00163F7C" w:rsidRPr="00772C45" w:rsidRDefault="00163F7C" w:rsidP="00163F7C">
      <w:pPr>
        <w:pStyle w:val="divdocumentsinglecolumn"/>
        <w:numPr>
          <w:ilvl w:val="0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  <w:r w:rsidRPr="00772C45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Working in client environment</w:t>
      </w:r>
    </w:p>
    <w:p w14:paraId="70A2EA7A" w14:textId="4B861880" w:rsidR="003835F6" w:rsidRPr="00772C45" w:rsidRDefault="003835F6" w:rsidP="00163F7C">
      <w:pPr>
        <w:pStyle w:val="divdocumentsinglecolumn"/>
        <w:numPr>
          <w:ilvl w:val="0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  <w:r w:rsidRPr="00772C45">
        <w:rPr>
          <w:rFonts w:asciiTheme="minorHAnsi" w:hAnsiTheme="minorHAnsi" w:cstheme="minorHAnsi"/>
          <w:color w:val="333333"/>
          <w:sz w:val="21"/>
          <w:szCs w:val="21"/>
          <w:shd w:val="clear" w:color="auto" w:fill="FFFFFF"/>
        </w:rPr>
        <w:t>Extensively used Angular4 form like Template Driven forms and Reactive forms to perform validation both on server and client side.</w:t>
      </w:r>
    </w:p>
    <w:p w14:paraId="0FB47774" w14:textId="56350C5E" w:rsidR="007F6320" w:rsidRPr="007F6320" w:rsidRDefault="007F6320" w:rsidP="007F632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1"/>
          <w:szCs w:val="21"/>
        </w:rPr>
      </w:pPr>
      <w:r w:rsidRPr="007F6320">
        <w:rPr>
          <w:rFonts w:asciiTheme="minorHAnsi" w:hAnsiTheme="minorHAnsi" w:cstheme="minorHAnsi"/>
          <w:sz w:val="21"/>
          <w:szCs w:val="21"/>
        </w:rPr>
        <w:t xml:space="preserve">With the concept of </w:t>
      </w:r>
      <w:proofErr w:type="spellStart"/>
      <w:r w:rsidRPr="007F6320">
        <w:rPr>
          <w:rFonts w:asciiTheme="minorHAnsi" w:hAnsiTheme="minorHAnsi" w:cstheme="minorHAnsi"/>
          <w:sz w:val="21"/>
          <w:szCs w:val="21"/>
        </w:rPr>
        <w:t>ReactJs</w:t>
      </w:r>
      <w:proofErr w:type="spellEnd"/>
      <w:r w:rsidRPr="007F6320">
        <w:rPr>
          <w:rFonts w:asciiTheme="minorHAnsi" w:hAnsiTheme="minorHAnsi" w:cstheme="minorHAnsi"/>
          <w:sz w:val="21"/>
          <w:szCs w:val="21"/>
        </w:rPr>
        <w:t xml:space="preserve"> Worked on usage metrics </w:t>
      </w:r>
      <w:r w:rsidR="00772C45" w:rsidRPr="007F6320">
        <w:rPr>
          <w:rFonts w:asciiTheme="minorHAnsi" w:hAnsiTheme="minorHAnsi" w:cstheme="minorHAnsi"/>
          <w:sz w:val="21"/>
          <w:szCs w:val="21"/>
        </w:rPr>
        <w:t>and</w:t>
      </w:r>
      <w:r w:rsidRPr="007F6320">
        <w:rPr>
          <w:rFonts w:asciiTheme="minorHAnsi" w:hAnsiTheme="minorHAnsi" w:cstheme="minorHAnsi"/>
          <w:sz w:val="21"/>
          <w:szCs w:val="21"/>
        </w:rPr>
        <w:t xml:space="preserve"> end to end events tracing for analysis purpose.</w:t>
      </w:r>
    </w:p>
    <w:p w14:paraId="0033FBB7" w14:textId="77777777" w:rsidR="00772C45" w:rsidRPr="00772C45" w:rsidRDefault="00772C45" w:rsidP="00163F7C">
      <w:pPr>
        <w:pStyle w:val="divdocumentsinglecolumn"/>
        <w:numPr>
          <w:ilvl w:val="0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  <w:r w:rsidRPr="00772C45">
        <w:rPr>
          <w:rFonts w:asciiTheme="minorHAnsi" w:hAnsiTheme="minorHAnsi" w:cstheme="minorHAnsi"/>
          <w:color w:val="263238"/>
          <w:sz w:val="21"/>
          <w:szCs w:val="21"/>
        </w:rPr>
        <w:t>Enhanced legacy application by building new components in </w:t>
      </w:r>
      <w:r w:rsidRPr="00772C45">
        <w:rPr>
          <w:rFonts w:asciiTheme="minorHAnsi" w:hAnsiTheme="minorHAnsi" w:cstheme="minorHAnsi"/>
          <w:b/>
          <w:bCs/>
          <w:color w:val="263238"/>
          <w:sz w:val="21"/>
          <w:szCs w:val="21"/>
        </w:rPr>
        <w:t>Angular 2</w:t>
      </w:r>
      <w:r w:rsidRPr="00772C45">
        <w:rPr>
          <w:rFonts w:asciiTheme="minorHAnsi" w:hAnsiTheme="minorHAnsi" w:cstheme="minorHAnsi"/>
          <w:color w:val="263238"/>
          <w:sz w:val="21"/>
          <w:szCs w:val="21"/>
        </w:rPr>
        <w:t> and </w:t>
      </w:r>
      <w:r w:rsidRPr="00772C45">
        <w:rPr>
          <w:rFonts w:asciiTheme="minorHAnsi" w:hAnsiTheme="minorHAnsi" w:cstheme="minorHAnsi"/>
          <w:b/>
          <w:bCs/>
          <w:color w:val="263238"/>
          <w:sz w:val="21"/>
          <w:szCs w:val="21"/>
        </w:rPr>
        <w:t>typescript</w:t>
      </w:r>
      <w:r w:rsidRPr="00772C45">
        <w:rPr>
          <w:rFonts w:asciiTheme="minorHAnsi" w:hAnsiTheme="minorHAnsi" w:cstheme="minorHAnsi"/>
          <w:color w:val="263238"/>
          <w:sz w:val="21"/>
          <w:szCs w:val="21"/>
        </w:rPr>
        <w:t>.</w:t>
      </w:r>
    </w:p>
    <w:p w14:paraId="7266C56E" w14:textId="71A27373" w:rsidR="007F6320" w:rsidRPr="00772C45" w:rsidRDefault="00772C45" w:rsidP="00163F7C">
      <w:pPr>
        <w:pStyle w:val="divdocumentsinglecolumn"/>
        <w:numPr>
          <w:ilvl w:val="0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  <w:r w:rsidRPr="00772C45">
        <w:rPr>
          <w:rFonts w:asciiTheme="minorHAnsi" w:hAnsiTheme="minorHAnsi" w:cstheme="minorHAnsi"/>
          <w:color w:val="263238"/>
          <w:sz w:val="21"/>
          <w:szCs w:val="21"/>
        </w:rPr>
        <w:t>Developed single page applications using </w:t>
      </w:r>
      <w:r w:rsidRPr="00772C45">
        <w:rPr>
          <w:rFonts w:asciiTheme="minorHAnsi" w:hAnsiTheme="minorHAnsi" w:cstheme="minorHAnsi"/>
          <w:b/>
          <w:bCs/>
          <w:color w:val="263238"/>
          <w:sz w:val="21"/>
          <w:szCs w:val="21"/>
        </w:rPr>
        <w:t>Angular 2</w:t>
      </w:r>
      <w:r w:rsidRPr="00772C45">
        <w:rPr>
          <w:rFonts w:asciiTheme="minorHAnsi" w:hAnsiTheme="minorHAnsi" w:cstheme="minorHAnsi"/>
          <w:color w:val="263238"/>
          <w:sz w:val="21"/>
          <w:szCs w:val="21"/>
        </w:rPr>
        <w:t>, </w:t>
      </w:r>
      <w:r w:rsidRPr="00772C45">
        <w:rPr>
          <w:rFonts w:asciiTheme="minorHAnsi" w:hAnsiTheme="minorHAnsi" w:cstheme="minorHAnsi"/>
          <w:b/>
          <w:bCs/>
          <w:color w:val="263238"/>
          <w:sz w:val="21"/>
          <w:szCs w:val="21"/>
        </w:rPr>
        <w:t>Typescript</w:t>
      </w:r>
      <w:r w:rsidRPr="00772C45">
        <w:rPr>
          <w:rFonts w:asciiTheme="minorHAnsi" w:hAnsiTheme="minorHAnsi" w:cstheme="minorHAnsi"/>
          <w:color w:val="263238"/>
          <w:sz w:val="21"/>
          <w:szCs w:val="21"/>
        </w:rPr>
        <w:t>, </w:t>
      </w:r>
      <w:r w:rsidRPr="00772C45">
        <w:rPr>
          <w:rFonts w:asciiTheme="minorHAnsi" w:hAnsiTheme="minorHAnsi" w:cstheme="minorHAnsi"/>
          <w:b/>
          <w:bCs/>
          <w:color w:val="263238"/>
          <w:sz w:val="21"/>
          <w:szCs w:val="21"/>
        </w:rPr>
        <w:t>web pack</w:t>
      </w:r>
      <w:r w:rsidRPr="00772C45">
        <w:rPr>
          <w:rFonts w:asciiTheme="minorHAnsi" w:hAnsiTheme="minorHAnsi" w:cstheme="minorHAnsi"/>
          <w:color w:val="263238"/>
          <w:sz w:val="21"/>
          <w:szCs w:val="21"/>
        </w:rPr>
        <w:t> and </w:t>
      </w:r>
      <w:r w:rsidRPr="00772C45">
        <w:rPr>
          <w:rFonts w:asciiTheme="minorHAnsi" w:hAnsiTheme="minorHAnsi" w:cstheme="minorHAnsi"/>
          <w:b/>
          <w:bCs/>
          <w:color w:val="263238"/>
          <w:sz w:val="21"/>
          <w:szCs w:val="21"/>
        </w:rPr>
        <w:t>grunt</w:t>
      </w:r>
      <w:r w:rsidRPr="00772C45">
        <w:rPr>
          <w:rFonts w:asciiTheme="minorHAnsi" w:hAnsiTheme="minorHAnsi" w:cstheme="minorHAnsi"/>
          <w:color w:val="263238"/>
          <w:sz w:val="21"/>
          <w:szCs w:val="21"/>
        </w:rPr>
        <w:t>.</w:t>
      </w:r>
    </w:p>
    <w:p w14:paraId="768A903C" w14:textId="787510B2" w:rsidR="00DF2C93" w:rsidRPr="00772C45" w:rsidRDefault="00DF2C93" w:rsidP="00DF2C9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1"/>
          <w:szCs w:val="21"/>
        </w:rPr>
      </w:pPr>
      <w:r w:rsidRPr="00772C45">
        <w:rPr>
          <w:rFonts w:asciiTheme="minorHAnsi" w:hAnsiTheme="minorHAnsi" w:cstheme="minorHAnsi"/>
          <w:sz w:val="21"/>
          <w:szCs w:val="21"/>
        </w:rPr>
        <w:t>Experience in Developing User Interface (UI) Rich Web Applications and Web Service Applications using HTML 4, XHTML, CSS 2, XML, AJAX, Object Oriented Java Script, </w:t>
      </w:r>
      <w:r w:rsidRPr="00772C45">
        <w:rPr>
          <w:rFonts w:asciiTheme="minorHAnsi" w:hAnsiTheme="minorHAnsi" w:cstheme="minorHAnsi"/>
          <w:b/>
          <w:bCs/>
          <w:color w:val="000000"/>
          <w:sz w:val="21"/>
          <w:szCs w:val="21"/>
        </w:rPr>
        <w:t>ANGULARJS, REACTJS, BOOTSTRAP Framework, RESTful services, JAVA, JSP.</w:t>
      </w:r>
    </w:p>
    <w:p w14:paraId="7943D5E0" w14:textId="79A6109A" w:rsidR="003835F6" w:rsidRPr="00772C45" w:rsidRDefault="003835F6" w:rsidP="00163F7C">
      <w:pPr>
        <w:pStyle w:val="divdocumentsinglecolumn"/>
        <w:numPr>
          <w:ilvl w:val="0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  <w:r w:rsidRPr="00772C45">
        <w:rPr>
          <w:rFonts w:asciiTheme="minorHAnsi" w:hAnsiTheme="minorHAnsi" w:cstheme="minorHAnsi"/>
          <w:color w:val="333333"/>
          <w:sz w:val="21"/>
          <w:szCs w:val="21"/>
          <w:shd w:val="clear" w:color="auto" w:fill="FFFFFF"/>
        </w:rPr>
        <w:lastRenderedPageBreak/>
        <w:t>Design and Developed a single page application using Angular4, ReactJS, Type Script, HTML5, CSS3 and Bootstrap.</w:t>
      </w:r>
    </w:p>
    <w:p w14:paraId="72D7E1E6" w14:textId="26C8DB02" w:rsidR="00D86B23" w:rsidRPr="00D35CD0" w:rsidRDefault="00D86B23" w:rsidP="00163F7C">
      <w:pPr>
        <w:pStyle w:val="divdocumentsinglecolumn"/>
        <w:numPr>
          <w:ilvl w:val="0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  <w:r w:rsidRPr="00D35CD0">
        <w:rPr>
          <w:rFonts w:asciiTheme="minorHAnsi" w:hAnsiTheme="minorHAnsi" w:cstheme="minorHAnsi"/>
          <w:color w:val="263238"/>
          <w:sz w:val="21"/>
          <w:szCs w:val="21"/>
        </w:rPr>
        <w:t>Developed entire frontend and backend modules using Python.</w:t>
      </w:r>
    </w:p>
    <w:p w14:paraId="45294F53" w14:textId="3851581E" w:rsidR="00D86B23" w:rsidRPr="00D35CD0" w:rsidRDefault="00D86B23" w:rsidP="00D86B23">
      <w:pPr>
        <w:pStyle w:val="divdocumentsinglecolumn"/>
        <w:numPr>
          <w:ilvl w:val="0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  <w:r w:rsidRPr="00D35CD0">
        <w:rPr>
          <w:rFonts w:asciiTheme="minorHAnsi" w:hAnsiTheme="minorHAnsi" w:cstheme="minorHAnsi"/>
          <w:color w:val="263238"/>
          <w:sz w:val="21"/>
          <w:szCs w:val="21"/>
        </w:rPr>
        <w:t>Rewrite existing Python/Django modules to deliver certain format of data.</w:t>
      </w:r>
    </w:p>
    <w:p w14:paraId="42FEAC46" w14:textId="77777777" w:rsidR="00D35CD0" w:rsidRPr="00D35CD0" w:rsidRDefault="00D35CD0" w:rsidP="00D35CD0">
      <w:pPr>
        <w:pStyle w:val="ListParagraph"/>
        <w:numPr>
          <w:ilvl w:val="0"/>
          <w:numId w:val="12"/>
        </w:numPr>
        <w:spacing w:after="90"/>
        <w:ind w:right="135"/>
        <w:rPr>
          <w:rFonts w:asciiTheme="minorHAnsi" w:hAnsiTheme="minorHAnsi" w:cstheme="minorHAnsi"/>
          <w:color w:val="263238"/>
          <w:sz w:val="21"/>
          <w:szCs w:val="21"/>
        </w:rPr>
      </w:pPr>
      <w:r w:rsidRPr="00D35CD0">
        <w:rPr>
          <w:rFonts w:asciiTheme="minorHAnsi" w:hAnsiTheme="minorHAnsi" w:cstheme="minorHAnsi"/>
          <w:color w:val="263238"/>
          <w:sz w:val="21"/>
          <w:szCs w:val="21"/>
        </w:rPr>
        <w:t xml:space="preserve">Use XAMPP to set up local testing environment for </w:t>
      </w:r>
      <w:r w:rsidRPr="00D35CD0">
        <w:rPr>
          <w:rFonts w:asciiTheme="minorHAnsi" w:hAnsiTheme="minorHAnsi" w:cstheme="minorHAnsi"/>
          <w:b/>
          <w:color w:val="263238"/>
          <w:sz w:val="21"/>
          <w:szCs w:val="21"/>
        </w:rPr>
        <w:t>PHP</w:t>
      </w:r>
      <w:r w:rsidRPr="00D35CD0">
        <w:rPr>
          <w:rFonts w:asciiTheme="minorHAnsi" w:hAnsiTheme="minorHAnsi" w:cstheme="minorHAnsi"/>
          <w:color w:val="263238"/>
          <w:sz w:val="21"/>
          <w:szCs w:val="21"/>
        </w:rPr>
        <w:t>.</w:t>
      </w:r>
    </w:p>
    <w:p w14:paraId="3D5DF182" w14:textId="77777777" w:rsidR="00D35CD0" w:rsidRPr="00D35CD0" w:rsidRDefault="00D35CD0" w:rsidP="00D35CD0">
      <w:pPr>
        <w:pStyle w:val="ListParagraph"/>
        <w:numPr>
          <w:ilvl w:val="0"/>
          <w:numId w:val="12"/>
        </w:numPr>
        <w:spacing w:after="90"/>
        <w:ind w:right="135"/>
        <w:rPr>
          <w:rFonts w:asciiTheme="minorHAnsi" w:hAnsiTheme="minorHAnsi" w:cstheme="minorHAnsi"/>
          <w:color w:val="263238"/>
          <w:sz w:val="21"/>
          <w:szCs w:val="21"/>
        </w:rPr>
      </w:pPr>
      <w:r w:rsidRPr="00D35CD0">
        <w:rPr>
          <w:rFonts w:asciiTheme="minorHAnsi" w:hAnsiTheme="minorHAnsi" w:cstheme="minorHAnsi"/>
          <w:color w:val="263238"/>
          <w:sz w:val="21"/>
          <w:szCs w:val="21"/>
        </w:rPr>
        <w:t xml:space="preserve">Help drive the definition of </w:t>
      </w:r>
      <w:r w:rsidRPr="00D35CD0">
        <w:rPr>
          <w:rFonts w:asciiTheme="minorHAnsi" w:hAnsiTheme="minorHAnsi" w:cstheme="minorHAnsi"/>
          <w:b/>
          <w:color w:val="263238"/>
          <w:sz w:val="21"/>
          <w:szCs w:val="21"/>
        </w:rPr>
        <w:t xml:space="preserve">PHP </w:t>
      </w:r>
      <w:r w:rsidRPr="00D35CD0">
        <w:rPr>
          <w:rFonts w:asciiTheme="minorHAnsi" w:hAnsiTheme="minorHAnsi" w:cstheme="minorHAnsi"/>
          <w:color w:val="263238"/>
          <w:sz w:val="21"/>
          <w:szCs w:val="21"/>
        </w:rPr>
        <w:t>and JS frameworks to support new features and refactor legacy elements</w:t>
      </w:r>
      <w:r w:rsidRPr="00D35CD0">
        <w:rPr>
          <w:rFonts w:asciiTheme="minorHAnsi" w:hAnsiTheme="minorHAnsi" w:cstheme="minorHAnsi"/>
          <w:color w:val="263238"/>
          <w:sz w:val="21"/>
          <w:szCs w:val="21"/>
        </w:rPr>
        <w:br/>
        <w:t xml:space="preserve">Monitor evolving </w:t>
      </w:r>
      <w:r w:rsidRPr="00D35CD0">
        <w:rPr>
          <w:rFonts w:asciiTheme="minorHAnsi" w:hAnsiTheme="minorHAnsi" w:cstheme="minorHAnsi"/>
          <w:b/>
          <w:color w:val="263238"/>
          <w:sz w:val="21"/>
          <w:szCs w:val="21"/>
        </w:rPr>
        <w:t>PHP</w:t>
      </w:r>
      <w:r w:rsidRPr="00D35CD0">
        <w:rPr>
          <w:rFonts w:asciiTheme="minorHAnsi" w:hAnsiTheme="minorHAnsi" w:cstheme="minorHAnsi"/>
          <w:color w:val="263238"/>
          <w:sz w:val="21"/>
          <w:szCs w:val="21"/>
        </w:rPr>
        <w:t>, JavaScript, NoSQL and UI Framework trends and technologies for possible adoption</w:t>
      </w:r>
    </w:p>
    <w:p w14:paraId="095B403C" w14:textId="286B746B" w:rsidR="00D86B23" w:rsidRPr="00D35CD0" w:rsidRDefault="00D86B23" w:rsidP="00D35CD0">
      <w:pPr>
        <w:pStyle w:val="ListParagraph"/>
        <w:numPr>
          <w:ilvl w:val="0"/>
          <w:numId w:val="12"/>
        </w:numPr>
        <w:spacing w:after="90"/>
        <w:ind w:right="135"/>
        <w:rPr>
          <w:rFonts w:asciiTheme="minorHAnsi" w:hAnsiTheme="minorHAnsi" w:cstheme="minorHAnsi"/>
          <w:color w:val="263238"/>
          <w:sz w:val="21"/>
          <w:szCs w:val="21"/>
        </w:rPr>
      </w:pPr>
      <w:r w:rsidRPr="00D35CD0">
        <w:rPr>
          <w:rFonts w:asciiTheme="minorHAnsi" w:hAnsiTheme="minorHAnsi" w:cstheme="minorHAnsi"/>
          <w:color w:val="263238"/>
          <w:sz w:val="21"/>
          <w:szCs w:val="21"/>
        </w:rPr>
        <w:t xml:space="preserve">Developed front-end management features for the Ruby on Rails-based website. This involved view, controller, and model development as well as CSS and </w:t>
      </w:r>
      <w:r w:rsidR="002D78CC" w:rsidRPr="00D35CD0">
        <w:rPr>
          <w:rFonts w:asciiTheme="minorHAnsi" w:hAnsiTheme="minorHAnsi" w:cstheme="minorHAnsi"/>
          <w:color w:val="263238"/>
          <w:sz w:val="21"/>
          <w:szCs w:val="21"/>
        </w:rPr>
        <w:t>JavaScript</w:t>
      </w:r>
      <w:r w:rsidRPr="00D35CD0">
        <w:rPr>
          <w:rFonts w:asciiTheme="minorHAnsi" w:hAnsiTheme="minorHAnsi" w:cstheme="minorHAnsi"/>
          <w:color w:val="263238"/>
          <w:sz w:val="21"/>
          <w:szCs w:val="21"/>
        </w:rPr>
        <w:t xml:space="preserve"> front-end work too. SASS and Compass were used in later iterations.</w:t>
      </w:r>
    </w:p>
    <w:p w14:paraId="63634446" w14:textId="7C799AE5" w:rsidR="00EB60E7" w:rsidRPr="00D86B23" w:rsidRDefault="00B47933" w:rsidP="00387738">
      <w:pPr>
        <w:pStyle w:val="divdocumentsinglecolumn"/>
        <w:numPr>
          <w:ilvl w:val="0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</w:pPr>
      <w:r w:rsidRPr="00D35CD0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Leveraging the environment of React and Node for several aspects</w:t>
      </w:r>
      <w:r w:rsidRPr="00D86B2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like</w:t>
      </w:r>
    </w:p>
    <w:p w14:paraId="723F10E3" w14:textId="4053041A" w:rsidR="00EB60E7" w:rsidRPr="00D86B23" w:rsidRDefault="002A5C13" w:rsidP="00B47933">
      <w:pPr>
        <w:pStyle w:val="divdocumentsinglecolumn"/>
        <w:numPr>
          <w:ilvl w:val="1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</w:pPr>
      <w:r w:rsidRPr="00D86B2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Design and development of various front end </w:t>
      </w:r>
      <w:r w:rsidR="0025192D" w:rsidRPr="00D86B2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reusable </w:t>
      </w:r>
      <w:r w:rsidRPr="00D86B2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components using </w:t>
      </w:r>
      <w:r w:rsidR="0025192D" w:rsidRPr="00D86B23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ReactJS</w:t>
      </w:r>
      <w:r w:rsidR="0025192D" w:rsidRPr="00D86B2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with </w:t>
      </w:r>
      <w:r w:rsidR="0025192D" w:rsidRPr="00D86B23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Redux</w:t>
      </w:r>
      <w:r w:rsidR="0025192D" w:rsidRPr="00D86B2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as state management library</w:t>
      </w:r>
    </w:p>
    <w:p w14:paraId="436E63F6" w14:textId="280A9307" w:rsidR="00EB60E7" w:rsidRPr="00AF0295" w:rsidRDefault="00EB60E7" w:rsidP="00B47933">
      <w:pPr>
        <w:pStyle w:val="divdocumentsinglecolumn"/>
        <w:numPr>
          <w:ilvl w:val="1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</w:pPr>
      <w:r w:rsidRPr="00AF0295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Designed Pdf, Excel and Print previews for all the reports in the application</w:t>
      </w:r>
    </w:p>
    <w:p w14:paraId="6FE81F90" w14:textId="77777777" w:rsidR="00D4571B" w:rsidRPr="00AF0295" w:rsidRDefault="00EB60E7" w:rsidP="00D4571B">
      <w:pPr>
        <w:pStyle w:val="divdocumentsinglecolumn"/>
        <w:numPr>
          <w:ilvl w:val="1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</w:pPr>
      <w:r w:rsidRPr="00AF0295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Involved in writing application level code to interact wit</w:t>
      </w:r>
      <w:r w:rsidR="00AD5D4A" w:rsidRPr="00AF0295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h APIs, Web Services using </w:t>
      </w:r>
      <w:r w:rsidR="00AD5D4A" w:rsidRPr="00AF0295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redux-</w:t>
      </w:r>
      <w:proofErr w:type="spellStart"/>
      <w:r w:rsidR="00AD5D4A" w:rsidRPr="00AF0295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thunk</w:t>
      </w:r>
      <w:r w:rsidR="00D4571B" w:rsidRPr="00AF0295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.</w:t>
      </w:r>
      <w:proofErr w:type="spellEnd"/>
    </w:p>
    <w:p w14:paraId="5435BBF1" w14:textId="4E92C6F9" w:rsidR="00D4571B" w:rsidRPr="00AF0295" w:rsidRDefault="00D4571B" w:rsidP="00D4571B">
      <w:pPr>
        <w:pStyle w:val="divdocumentsinglecolumn"/>
        <w:numPr>
          <w:ilvl w:val="1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</w:pPr>
      <w:r w:rsidRPr="00AF0295">
        <w:rPr>
          <w:rFonts w:asciiTheme="minorHAnsi" w:hAnsiTheme="minorHAnsi" w:cstheme="minorHAnsi"/>
          <w:sz w:val="21"/>
          <w:szCs w:val="21"/>
        </w:rPr>
        <w:t xml:space="preserve">Worked with HTML5, CSS3, JSON, JavaScript, </w:t>
      </w:r>
      <w:proofErr w:type="spellStart"/>
      <w:r w:rsidRPr="00AF0295">
        <w:rPr>
          <w:rFonts w:asciiTheme="minorHAnsi" w:hAnsiTheme="minorHAnsi" w:cstheme="minorHAnsi"/>
          <w:sz w:val="21"/>
          <w:szCs w:val="21"/>
        </w:rPr>
        <w:t>Reactjs</w:t>
      </w:r>
      <w:proofErr w:type="spellEnd"/>
      <w:r w:rsidRPr="00AF0295">
        <w:rPr>
          <w:rFonts w:asciiTheme="minorHAnsi" w:hAnsiTheme="minorHAnsi" w:cstheme="minorHAnsi"/>
          <w:sz w:val="21"/>
          <w:szCs w:val="21"/>
        </w:rPr>
        <w:t xml:space="preserve"> and ES6   for developing user interface.</w:t>
      </w:r>
    </w:p>
    <w:p w14:paraId="25E268CB" w14:textId="4F9E138E" w:rsidR="00EB60E7" w:rsidRPr="00AF0295" w:rsidRDefault="00EB60E7" w:rsidP="00136524">
      <w:pPr>
        <w:pStyle w:val="divdocumentsinglecolumn"/>
        <w:numPr>
          <w:ilvl w:val="1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</w:pPr>
      <w:r w:rsidRPr="00AF0295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Responsible for making responsive web pages using twitter bootstrap and media queries.</w:t>
      </w:r>
    </w:p>
    <w:p w14:paraId="6EEE56F0" w14:textId="77777777" w:rsidR="004B5A18" w:rsidRPr="004B5A18" w:rsidRDefault="00EB60E7" w:rsidP="004B5A18">
      <w:pPr>
        <w:pStyle w:val="divdocumentsinglecolumn"/>
        <w:numPr>
          <w:ilvl w:val="1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</w:pPr>
      <w:r w:rsidRPr="004B5A18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Developed application pages using HTML, CSS, JavaScript and jQuery.</w:t>
      </w:r>
    </w:p>
    <w:p w14:paraId="37BC059C" w14:textId="77777777" w:rsidR="004B5A18" w:rsidRPr="004B5A18" w:rsidRDefault="004B5A18" w:rsidP="004B5A18">
      <w:pPr>
        <w:pStyle w:val="divdocumentsinglecolumn"/>
        <w:numPr>
          <w:ilvl w:val="1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</w:pPr>
      <w:r w:rsidRPr="004B5A18">
        <w:rPr>
          <w:rFonts w:asciiTheme="minorHAnsi" w:hAnsiTheme="minorHAnsi" w:cstheme="minorHAnsi"/>
          <w:sz w:val="21"/>
          <w:szCs w:val="21"/>
        </w:rPr>
        <w:t>Excellent in 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front-end UI</w:t>
      </w:r>
      <w:r w:rsidRPr="004B5A18">
        <w:rPr>
          <w:rFonts w:asciiTheme="minorHAnsi" w:hAnsiTheme="minorHAnsi" w:cstheme="minorHAnsi"/>
          <w:sz w:val="21"/>
          <w:szCs w:val="21"/>
        </w:rPr>
        <w:t> design implementations by writing 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HTML5/HTML</w:t>
      </w:r>
      <w:r w:rsidRPr="004B5A18">
        <w:rPr>
          <w:rFonts w:asciiTheme="minorHAnsi" w:hAnsiTheme="minorHAnsi" w:cstheme="minorHAnsi"/>
          <w:sz w:val="21"/>
          <w:szCs w:val="21"/>
        </w:rPr>
        <w:t>, 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CSS3/CSS</w:t>
      </w:r>
      <w:r w:rsidRPr="004B5A18">
        <w:rPr>
          <w:rFonts w:asciiTheme="minorHAnsi" w:hAnsiTheme="minorHAnsi" w:cstheme="minorHAnsi"/>
          <w:sz w:val="21"/>
          <w:szCs w:val="21"/>
        </w:rPr>
        <w:t>, 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Bootstrap, JavaScript, jQuery, jQuery UI, jQuery Mobile </w:t>
      </w:r>
      <w:r w:rsidRPr="004B5A18">
        <w:rPr>
          <w:rFonts w:asciiTheme="minorHAnsi" w:hAnsiTheme="minorHAnsi" w:cstheme="minorHAnsi"/>
          <w:sz w:val="21"/>
          <w:szCs w:val="21"/>
        </w:rPr>
        <w:t>to make better 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Single Page Application SPA </w:t>
      </w:r>
      <w:r w:rsidRPr="004B5A18">
        <w:rPr>
          <w:rFonts w:asciiTheme="minorHAnsi" w:hAnsiTheme="minorHAnsi" w:cstheme="minorHAnsi"/>
          <w:sz w:val="21"/>
          <w:szCs w:val="21"/>
        </w:rPr>
        <w:t>working on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 Node.JS </w:t>
      </w:r>
      <w:r w:rsidRPr="004B5A18">
        <w:rPr>
          <w:rFonts w:asciiTheme="minorHAnsi" w:hAnsiTheme="minorHAnsi" w:cstheme="minorHAnsi"/>
          <w:sz w:val="21"/>
          <w:szCs w:val="21"/>
        </w:rPr>
        <w:t>Server.</w:t>
      </w:r>
    </w:p>
    <w:p w14:paraId="349EA3EA" w14:textId="7972E679" w:rsidR="004B5A18" w:rsidRPr="004B5A18" w:rsidRDefault="004B5A18" w:rsidP="004B5A18">
      <w:pPr>
        <w:pStyle w:val="divdocumentsinglecolumn"/>
        <w:numPr>
          <w:ilvl w:val="1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</w:pPr>
      <w:r w:rsidRPr="004B5A18">
        <w:rPr>
          <w:rFonts w:asciiTheme="minorHAnsi" w:hAnsiTheme="minorHAnsi" w:cstheme="minorHAnsi"/>
          <w:sz w:val="21"/>
          <w:szCs w:val="21"/>
        </w:rPr>
        <w:t>Created the 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Node.js EXPRESS </w:t>
      </w:r>
      <w:r w:rsidRPr="004B5A18">
        <w:rPr>
          <w:rFonts w:asciiTheme="minorHAnsi" w:hAnsiTheme="minorHAnsi" w:cstheme="minorHAnsi"/>
          <w:sz w:val="21"/>
          <w:szCs w:val="21"/>
        </w:rPr>
        <w:t>Server combined with 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Socket.io</w:t>
      </w:r>
      <w:r w:rsidRPr="004B5A18">
        <w:rPr>
          <w:rFonts w:asciiTheme="minorHAnsi" w:hAnsiTheme="minorHAnsi" w:cstheme="minorHAnsi"/>
          <w:sz w:val="21"/>
          <w:szCs w:val="21"/>
        </w:rPr>
        <w:t> to build 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MVC framework</w:t>
      </w:r>
      <w:r w:rsidRPr="004B5A18">
        <w:rPr>
          <w:rFonts w:asciiTheme="minorHAnsi" w:hAnsiTheme="minorHAnsi" w:cstheme="minorHAnsi"/>
          <w:sz w:val="21"/>
          <w:szCs w:val="21"/>
        </w:rPr>
        <w:t> from front-end side 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AngularJS</w:t>
      </w:r>
      <w:r w:rsidRPr="004B5A18">
        <w:rPr>
          <w:rFonts w:asciiTheme="minorHAnsi" w:hAnsiTheme="minorHAnsi" w:cstheme="minorHAnsi"/>
          <w:sz w:val="21"/>
          <w:szCs w:val="21"/>
        </w:rPr>
        <w:t> to back-end 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MongoDB</w:t>
      </w:r>
      <w:r w:rsidRPr="004B5A18">
        <w:rPr>
          <w:rFonts w:asciiTheme="minorHAnsi" w:hAnsiTheme="minorHAnsi" w:cstheme="minorHAnsi"/>
          <w:sz w:val="21"/>
          <w:szCs w:val="21"/>
        </w:rPr>
        <w:t>, to provide 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broadcast </w:t>
      </w:r>
      <w:r w:rsidRPr="004B5A18">
        <w:rPr>
          <w:rFonts w:asciiTheme="minorHAnsi" w:hAnsiTheme="minorHAnsi" w:cstheme="minorHAnsi"/>
          <w:sz w:val="21"/>
          <w:szCs w:val="21"/>
        </w:rPr>
        <w:t>service as well as 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chatting </w:t>
      </w:r>
      <w:r w:rsidRPr="004B5A18">
        <w:rPr>
          <w:rFonts w:asciiTheme="minorHAnsi" w:hAnsiTheme="minorHAnsi" w:cstheme="minorHAnsi"/>
          <w:sz w:val="21"/>
          <w:szCs w:val="21"/>
        </w:rPr>
        <w:t>service.</w:t>
      </w:r>
    </w:p>
    <w:p w14:paraId="2506C00D" w14:textId="05CDA13D" w:rsidR="00253B93" w:rsidRPr="002603A3" w:rsidRDefault="00EB60E7" w:rsidP="002603A3">
      <w:pPr>
        <w:pStyle w:val="divdocumentsinglecolumn"/>
        <w:numPr>
          <w:ilvl w:val="1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</w:pPr>
      <w:r w:rsidRPr="004B5A18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Involved in writing application level code to interact with APIs, Web Services using AJAX and Angular resources.</w:t>
      </w:r>
    </w:p>
    <w:p w14:paraId="1581FFFA" w14:textId="4033C158" w:rsidR="00EB60E7" w:rsidRPr="004B5A18" w:rsidRDefault="003A2863" w:rsidP="00B47933">
      <w:pPr>
        <w:pStyle w:val="divdocumentsinglecolumn"/>
        <w:numPr>
          <w:ilvl w:val="1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</w:pPr>
      <w:r w:rsidRPr="004B5A18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Using </w:t>
      </w:r>
      <w:r w:rsidRPr="004B5A18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Semantic-UI</w:t>
      </w:r>
      <w:r w:rsidRPr="004B5A18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as the CSS framework for ease of styling</w:t>
      </w:r>
    </w:p>
    <w:p w14:paraId="3745C3DB" w14:textId="55E6BE2D" w:rsidR="00EB60E7" w:rsidRPr="00D86B23" w:rsidRDefault="00AD07FB" w:rsidP="00B47933">
      <w:pPr>
        <w:pStyle w:val="divdocumentsinglecolumn"/>
        <w:numPr>
          <w:ilvl w:val="1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</w:pPr>
      <w:r w:rsidRPr="004B5A18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Leveraging </w:t>
      </w:r>
      <w:r w:rsidRPr="004B5A18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Redux</w:t>
      </w:r>
      <w:r w:rsidRPr="004B5A18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for state </w:t>
      </w:r>
      <w:r w:rsidR="00B26572" w:rsidRPr="004B5A18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management using</w:t>
      </w:r>
      <w:r w:rsidRPr="004B5A18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4B5A18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Actions, Dispatchers</w:t>
      </w:r>
      <w:r w:rsidRPr="00D86B23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, Providers, Store</w:t>
      </w:r>
    </w:p>
    <w:p w14:paraId="2D828069" w14:textId="2F31C00F" w:rsidR="004321D2" w:rsidRPr="00D86B23" w:rsidRDefault="00EB60E7" w:rsidP="004321D2">
      <w:pPr>
        <w:pStyle w:val="divdocumentsinglecolumn"/>
        <w:numPr>
          <w:ilvl w:val="1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</w:pPr>
      <w:r w:rsidRPr="00D86B2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Implemented Grails Services and controllers to perform actions.</w:t>
      </w:r>
      <w:r w:rsidR="004321D2" w:rsidRPr="00D86B2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Developed the server side for REST API’s using </w:t>
      </w:r>
      <w:r w:rsidR="004321D2" w:rsidRPr="00D86B23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Node</w:t>
      </w:r>
      <w:r w:rsidR="002603A3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.</w:t>
      </w:r>
      <w:r w:rsidR="004321D2" w:rsidRPr="00D86B23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JS with Express framework</w:t>
      </w:r>
    </w:p>
    <w:p w14:paraId="0284F9AA" w14:textId="77777777" w:rsidR="004321D2" w:rsidRPr="00D86B23" w:rsidRDefault="004321D2" w:rsidP="004321D2">
      <w:pPr>
        <w:pStyle w:val="divdocumentsinglecolumn"/>
        <w:numPr>
          <w:ilvl w:val="1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</w:pPr>
      <w:r w:rsidRPr="00D86B2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Implementation of generic services by layering the code using </w:t>
      </w:r>
      <w:r w:rsidRPr="00D86B23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callback mechanism</w:t>
      </w:r>
      <w:r w:rsidRPr="00D86B2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JavaScript</w:t>
      </w:r>
    </w:p>
    <w:p w14:paraId="1902248A" w14:textId="14C061AB" w:rsidR="00EB60E7" w:rsidRPr="00D86B23" w:rsidRDefault="004321D2" w:rsidP="004321D2">
      <w:pPr>
        <w:pStyle w:val="divdocumentsinglecolumn"/>
        <w:numPr>
          <w:ilvl w:val="1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</w:pPr>
      <w:r w:rsidRPr="00D86B2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Using </w:t>
      </w:r>
      <w:r w:rsidRPr="00D86B23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Mongo queries</w:t>
      </w:r>
      <w:r w:rsidRPr="00D86B2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for optimizing the data fetching from </w:t>
      </w:r>
      <w:r w:rsidRPr="00D86B23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MongoDB</w:t>
      </w:r>
    </w:p>
    <w:p w14:paraId="6CB74135" w14:textId="644DD44A" w:rsidR="00EB60E7" w:rsidRPr="00D40776" w:rsidRDefault="00F05EC0" w:rsidP="00F05EC0">
      <w:pPr>
        <w:pStyle w:val="divdocumentsinglecolumn"/>
        <w:numPr>
          <w:ilvl w:val="0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</w:pPr>
      <w:r w:rsidRPr="00D86B2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Using</w:t>
      </w:r>
      <w:r w:rsidR="00EB60E7" w:rsidRPr="00D86B2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GitHub to maintain the repository.</w:t>
      </w:r>
    </w:p>
    <w:p w14:paraId="3247F94D" w14:textId="77777777" w:rsidR="00D40776" w:rsidRPr="00D40776" w:rsidRDefault="00D40776" w:rsidP="00D40776">
      <w:pPr>
        <w:numPr>
          <w:ilvl w:val="0"/>
          <w:numId w:val="12"/>
        </w:numPr>
        <w:shd w:val="clear" w:color="auto" w:fill="FDFDFD"/>
        <w:spacing w:before="100" w:beforeAutospacing="1" w:after="100" w:afterAutospacing="1" w:line="294" w:lineRule="atLeast"/>
        <w:rPr>
          <w:rFonts w:asciiTheme="minorHAnsi" w:hAnsiTheme="minorHAnsi" w:cstheme="minorHAnsi"/>
          <w:color w:val="333333"/>
          <w:sz w:val="21"/>
          <w:szCs w:val="21"/>
        </w:rPr>
      </w:pPr>
      <w:r w:rsidRPr="00D40776">
        <w:rPr>
          <w:rFonts w:asciiTheme="minorHAnsi" w:hAnsiTheme="minorHAnsi" w:cstheme="minorHAnsi"/>
          <w:color w:val="333333"/>
          <w:sz w:val="21"/>
          <w:szCs w:val="21"/>
        </w:rPr>
        <w:t xml:space="preserve">Managed and maintained development of </w:t>
      </w:r>
      <w:r w:rsidRPr="00D40776">
        <w:rPr>
          <w:rFonts w:asciiTheme="minorHAnsi" w:hAnsiTheme="minorHAnsi" w:cstheme="minorHAnsi"/>
          <w:b/>
          <w:color w:val="333333"/>
          <w:sz w:val="21"/>
          <w:szCs w:val="21"/>
        </w:rPr>
        <w:t xml:space="preserve">PHP </w:t>
      </w:r>
      <w:r w:rsidRPr="00D40776">
        <w:rPr>
          <w:rFonts w:asciiTheme="minorHAnsi" w:hAnsiTheme="minorHAnsi" w:cstheme="minorHAnsi"/>
          <w:color w:val="333333"/>
          <w:sz w:val="21"/>
          <w:szCs w:val="21"/>
        </w:rPr>
        <w:t>backend for dynamic database driven websites</w:t>
      </w:r>
    </w:p>
    <w:p w14:paraId="18BF1E0E" w14:textId="77777777" w:rsidR="007D5CBA" w:rsidRPr="007D5CBA" w:rsidRDefault="007D5CBA" w:rsidP="007D5CBA">
      <w:pPr>
        <w:numPr>
          <w:ilvl w:val="0"/>
          <w:numId w:val="12"/>
        </w:numPr>
        <w:shd w:val="clear" w:color="auto" w:fill="FDFDFD"/>
        <w:spacing w:before="100" w:beforeAutospacing="1" w:after="100" w:afterAutospacing="1" w:line="294" w:lineRule="atLeast"/>
        <w:rPr>
          <w:rFonts w:asciiTheme="minorHAnsi" w:hAnsiTheme="minorHAnsi" w:cstheme="minorHAnsi"/>
          <w:color w:val="333333"/>
          <w:sz w:val="21"/>
          <w:szCs w:val="21"/>
        </w:rPr>
      </w:pPr>
      <w:r w:rsidRPr="007D5CBA">
        <w:rPr>
          <w:rFonts w:asciiTheme="minorHAnsi" w:hAnsiTheme="minorHAnsi" w:cstheme="minorHAnsi"/>
          <w:color w:val="333333"/>
          <w:sz w:val="21"/>
          <w:szCs w:val="21"/>
        </w:rPr>
        <w:t xml:space="preserve">Designed and implemented </w:t>
      </w:r>
      <w:r w:rsidRPr="007D5CBA">
        <w:rPr>
          <w:rFonts w:asciiTheme="minorHAnsi" w:hAnsiTheme="minorHAnsi" w:cstheme="minorHAnsi"/>
          <w:b/>
          <w:color w:val="333333"/>
          <w:sz w:val="21"/>
          <w:szCs w:val="21"/>
        </w:rPr>
        <w:t xml:space="preserve">PHP </w:t>
      </w:r>
      <w:r w:rsidRPr="007D5CBA">
        <w:rPr>
          <w:rFonts w:asciiTheme="minorHAnsi" w:hAnsiTheme="minorHAnsi" w:cstheme="minorHAnsi"/>
          <w:color w:val="333333"/>
          <w:sz w:val="21"/>
          <w:szCs w:val="21"/>
        </w:rPr>
        <w:t>MySQL solutions as per project specifications</w:t>
      </w:r>
    </w:p>
    <w:p w14:paraId="1426D646" w14:textId="28AFEC59" w:rsidR="00D86B23" w:rsidRPr="00D35CD0" w:rsidRDefault="00D86B23" w:rsidP="00D35CD0">
      <w:pPr>
        <w:pStyle w:val="divdocumentsinglecolumn"/>
        <w:numPr>
          <w:ilvl w:val="0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</w:pPr>
      <w:r w:rsidRPr="00D35CD0">
        <w:rPr>
          <w:rFonts w:asciiTheme="minorHAnsi" w:hAnsiTheme="minorHAnsi" w:cstheme="minorHAnsi"/>
          <w:color w:val="263238"/>
          <w:sz w:val="21"/>
          <w:szCs w:val="21"/>
        </w:rPr>
        <w:t>Assigned the responsibilities of troubleshooting problems with Ruby and other web technologies</w:t>
      </w:r>
    </w:p>
    <w:p w14:paraId="64A7D23A" w14:textId="3CAF51A4" w:rsidR="00136F83" w:rsidRPr="00724E0F" w:rsidRDefault="00136F83" w:rsidP="00F05EC0">
      <w:pPr>
        <w:pStyle w:val="divdocumentsinglecolumn"/>
        <w:numPr>
          <w:ilvl w:val="0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</w:pPr>
      <w:r w:rsidRPr="00724E0F">
        <w:rPr>
          <w:rFonts w:asciiTheme="minorHAnsi" w:hAnsiTheme="minorHAnsi" w:cstheme="minorHAnsi"/>
          <w:color w:val="263238"/>
          <w:sz w:val="21"/>
          <w:szCs w:val="21"/>
        </w:rPr>
        <w:t>Created </w:t>
      </w:r>
      <w:r w:rsidRPr="00724E0F">
        <w:rPr>
          <w:rFonts w:asciiTheme="minorHAnsi" w:hAnsiTheme="minorHAnsi" w:cstheme="minorHAnsi"/>
          <w:b/>
          <w:bCs/>
          <w:color w:val="263238"/>
          <w:sz w:val="21"/>
          <w:szCs w:val="21"/>
        </w:rPr>
        <w:t xml:space="preserve">PrimeNG quickstart application based on </w:t>
      </w:r>
      <w:proofErr w:type="spellStart"/>
      <w:r w:rsidRPr="00724E0F">
        <w:rPr>
          <w:rFonts w:asciiTheme="minorHAnsi" w:hAnsiTheme="minorHAnsi" w:cstheme="minorHAnsi"/>
          <w:b/>
          <w:bCs/>
          <w:color w:val="263238"/>
          <w:sz w:val="21"/>
          <w:szCs w:val="21"/>
        </w:rPr>
        <w:t>PrimeNG</w:t>
      </w:r>
      <w:proofErr w:type="spellEnd"/>
      <w:r w:rsidRPr="00724E0F">
        <w:rPr>
          <w:rFonts w:asciiTheme="minorHAnsi" w:hAnsiTheme="minorHAnsi" w:cstheme="minorHAnsi"/>
          <w:b/>
          <w:bCs/>
          <w:color w:val="263238"/>
          <w:sz w:val="21"/>
          <w:szCs w:val="21"/>
        </w:rPr>
        <w:t xml:space="preserve">, AngularJS2, </w:t>
      </w:r>
      <w:r w:rsidR="00052C31" w:rsidRPr="00724E0F">
        <w:rPr>
          <w:rFonts w:asciiTheme="minorHAnsi" w:hAnsiTheme="minorHAnsi" w:cstheme="minorHAnsi"/>
          <w:b/>
          <w:bCs/>
          <w:color w:val="263238"/>
          <w:sz w:val="21"/>
          <w:szCs w:val="21"/>
        </w:rPr>
        <w:t xml:space="preserve">Node.js, </w:t>
      </w:r>
      <w:proofErr w:type="spellStart"/>
      <w:proofErr w:type="gramStart"/>
      <w:r w:rsidR="00052C31" w:rsidRPr="00724E0F">
        <w:rPr>
          <w:rFonts w:asciiTheme="minorHAnsi" w:hAnsiTheme="minorHAnsi" w:cstheme="minorHAnsi"/>
          <w:b/>
          <w:bCs/>
          <w:color w:val="263238"/>
          <w:sz w:val="21"/>
          <w:szCs w:val="21"/>
        </w:rPr>
        <w:t>PrimeUI</w:t>
      </w:r>
      <w:r w:rsidRPr="00724E0F">
        <w:rPr>
          <w:rFonts w:asciiTheme="minorHAnsi" w:hAnsiTheme="minorHAnsi" w:cstheme="minorHAnsi"/>
          <w:b/>
          <w:bCs/>
          <w:color w:val="263238"/>
          <w:sz w:val="21"/>
          <w:szCs w:val="21"/>
        </w:rPr>
        <w:t>,JS</w:t>
      </w:r>
      <w:proofErr w:type="spellEnd"/>
      <w:proofErr w:type="gramEnd"/>
      <w:r w:rsidRPr="00724E0F">
        <w:rPr>
          <w:rFonts w:asciiTheme="minorHAnsi" w:hAnsiTheme="minorHAnsi" w:cstheme="minorHAnsi"/>
          <w:b/>
          <w:bCs/>
          <w:color w:val="263238"/>
          <w:sz w:val="21"/>
          <w:szCs w:val="21"/>
        </w:rPr>
        <w:t xml:space="preserve"> and CSS</w:t>
      </w:r>
      <w:r w:rsidRPr="00724E0F">
        <w:rPr>
          <w:rFonts w:asciiTheme="minorHAnsi" w:hAnsiTheme="minorHAnsi" w:cstheme="minorHAnsi"/>
          <w:color w:val="263238"/>
          <w:sz w:val="21"/>
          <w:szCs w:val="21"/>
        </w:rPr>
        <w:t> technologies and involved in bug fixing.</w:t>
      </w:r>
    </w:p>
    <w:p w14:paraId="1B874339" w14:textId="1658CB7B" w:rsidR="002603A3" w:rsidRPr="002603A3" w:rsidRDefault="002603A3" w:rsidP="002603A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Helvetica"/>
          <w:sz w:val="21"/>
          <w:szCs w:val="21"/>
        </w:rPr>
      </w:pPr>
      <w:r w:rsidRPr="002603A3">
        <w:rPr>
          <w:rFonts w:asciiTheme="minorHAnsi" w:hAnsiTheme="minorHAnsi" w:cs="Helvetica"/>
          <w:sz w:val="21"/>
          <w:szCs w:val="21"/>
        </w:rPr>
        <w:t>Created the </w:t>
      </w:r>
      <w:r w:rsidRPr="00724E0F">
        <w:rPr>
          <w:rFonts w:asciiTheme="minorHAnsi" w:hAnsiTheme="minorHAnsi" w:cs="Helvetica"/>
          <w:b/>
          <w:bCs/>
          <w:color w:val="000000"/>
          <w:sz w:val="21"/>
          <w:szCs w:val="21"/>
        </w:rPr>
        <w:t>Node.js EXPRESS </w:t>
      </w:r>
      <w:r w:rsidRPr="002603A3">
        <w:rPr>
          <w:rFonts w:asciiTheme="minorHAnsi" w:hAnsiTheme="minorHAnsi" w:cs="Helvetica"/>
          <w:sz w:val="21"/>
          <w:szCs w:val="21"/>
        </w:rPr>
        <w:t>Server combined with </w:t>
      </w:r>
      <w:r w:rsidRPr="00724E0F">
        <w:rPr>
          <w:rFonts w:asciiTheme="minorHAnsi" w:hAnsiTheme="minorHAnsi" w:cs="Helvetica"/>
          <w:b/>
          <w:bCs/>
          <w:color w:val="000000"/>
          <w:sz w:val="21"/>
          <w:szCs w:val="21"/>
        </w:rPr>
        <w:t>Socket.io</w:t>
      </w:r>
      <w:r w:rsidRPr="002603A3">
        <w:rPr>
          <w:rFonts w:asciiTheme="minorHAnsi" w:hAnsiTheme="minorHAnsi" w:cs="Helvetica"/>
          <w:sz w:val="21"/>
          <w:szCs w:val="21"/>
        </w:rPr>
        <w:t> to build </w:t>
      </w:r>
      <w:r w:rsidRPr="00724E0F">
        <w:rPr>
          <w:rFonts w:asciiTheme="minorHAnsi" w:hAnsiTheme="minorHAnsi" w:cs="Helvetica"/>
          <w:b/>
          <w:bCs/>
          <w:color w:val="000000"/>
          <w:sz w:val="21"/>
          <w:szCs w:val="21"/>
        </w:rPr>
        <w:t>MVC framework</w:t>
      </w:r>
      <w:r w:rsidRPr="002603A3">
        <w:rPr>
          <w:rFonts w:asciiTheme="minorHAnsi" w:hAnsiTheme="minorHAnsi" w:cs="Helvetica"/>
          <w:sz w:val="21"/>
          <w:szCs w:val="21"/>
        </w:rPr>
        <w:t> from front-end side </w:t>
      </w:r>
      <w:r w:rsidRPr="00724E0F">
        <w:rPr>
          <w:rFonts w:asciiTheme="minorHAnsi" w:hAnsiTheme="minorHAnsi" w:cs="Helvetica"/>
          <w:b/>
          <w:bCs/>
          <w:color w:val="000000"/>
          <w:sz w:val="21"/>
          <w:szCs w:val="21"/>
        </w:rPr>
        <w:t>AngularJS</w:t>
      </w:r>
      <w:r w:rsidRPr="002603A3">
        <w:rPr>
          <w:rFonts w:asciiTheme="minorHAnsi" w:hAnsiTheme="minorHAnsi" w:cs="Helvetica"/>
          <w:sz w:val="21"/>
          <w:szCs w:val="21"/>
        </w:rPr>
        <w:t> to back-end </w:t>
      </w:r>
      <w:r w:rsidRPr="00724E0F">
        <w:rPr>
          <w:rFonts w:asciiTheme="minorHAnsi" w:hAnsiTheme="minorHAnsi" w:cs="Helvetica"/>
          <w:b/>
          <w:bCs/>
          <w:color w:val="000000"/>
          <w:sz w:val="21"/>
          <w:szCs w:val="21"/>
        </w:rPr>
        <w:t>MongoDB</w:t>
      </w:r>
      <w:r w:rsidRPr="002603A3">
        <w:rPr>
          <w:rFonts w:asciiTheme="minorHAnsi" w:hAnsiTheme="minorHAnsi" w:cs="Helvetica"/>
          <w:sz w:val="21"/>
          <w:szCs w:val="21"/>
        </w:rPr>
        <w:t xml:space="preserve">, </w:t>
      </w:r>
      <w:r w:rsidR="00724E0F" w:rsidRPr="002603A3">
        <w:rPr>
          <w:rFonts w:asciiTheme="minorHAnsi" w:hAnsiTheme="minorHAnsi" w:cs="Helvetica"/>
          <w:sz w:val="21"/>
          <w:szCs w:val="21"/>
        </w:rPr>
        <w:t>to</w:t>
      </w:r>
      <w:r w:rsidRPr="002603A3">
        <w:rPr>
          <w:rFonts w:asciiTheme="minorHAnsi" w:hAnsiTheme="minorHAnsi" w:cs="Helvetica"/>
          <w:sz w:val="21"/>
          <w:szCs w:val="21"/>
        </w:rPr>
        <w:t xml:space="preserve"> provide </w:t>
      </w:r>
      <w:r w:rsidRPr="00724E0F">
        <w:rPr>
          <w:rFonts w:asciiTheme="minorHAnsi" w:hAnsiTheme="minorHAnsi" w:cs="Helvetica"/>
          <w:b/>
          <w:bCs/>
          <w:color w:val="000000"/>
          <w:sz w:val="21"/>
          <w:szCs w:val="21"/>
        </w:rPr>
        <w:t>broadcast </w:t>
      </w:r>
      <w:r w:rsidRPr="002603A3">
        <w:rPr>
          <w:rFonts w:asciiTheme="minorHAnsi" w:hAnsiTheme="minorHAnsi" w:cs="Helvetica"/>
          <w:sz w:val="21"/>
          <w:szCs w:val="21"/>
        </w:rPr>
        <w:t>service as well as </w:t>
      </w:r>
      <w:r w:rsidRPr="00724E0F">
        <w:rPr>
          <w:rFonts w:asciiTheme="minorHAnsi" w:hAnsiTheme="minorHAnsi" w:cs="Helvetica"/>
          <w:b/>
          <w:bCs/>
          <w:color w:val="000000"/>
          <w:sz w:val="21"/>
          <w:szCs w:val="21"/>
        </w:rPr>
        <w:t>chatting </w:t>
      </w:r>
      <w:r w:rsidRPr="002603A3">
        <w:rPr>
          <w:rFonts w:asciiTheme="minorHAnsi" w:hAnsiTheme="minorHAnsi" w:cs="Helvetica"/>
          <w:sz w:val="21"/>
          <w:szCs w:val="21"/>
        </w:rPr>
        <w:t>service.</w:t>
      </w:r>
    </w:p>
    <w:p w14:paraId="315B5133" w14:textId="77777777" w:rsidR="00724E0F" w:rsidRDefault="002603A3" w:rsidP="00724E0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Helvetica"/>
          <w:sz w:val="21"/>
          <w:szCs w:val="21"/>
        </w:rPr>
      </w:pPr>
      <w:r w:rsidRPr="002603A3">
        <w:rPr>
          <w:rFonts w:asciiTheme="minorHAnsi" w:hAnsiTheme="minorHAnsi" w:cs="Helvetica"/>
          <w:sz w:val="21"/>
          <w:szCs w:val="21"/>
        </w:rPr>
        <w:t>Build </w:t>
      </w:r>
      <w:r w:rsidRPr="00724E0F">
        <w:rPr>
          <w:rFonts w:asciiTheme="minorHAnsi" w:hAnsiTheme="minorHAnsi" w:cs="Helvetica"/>
          <w:b/>
          <w:bCs/>
          <w:color w:val="000000"/>
          <w:sz w:val="21"/>
          <w:szCs w:val="21"/>
        </w:rPr>
        <w:t>REST </w:t>
      </w:r>
      <w:r w:rsidRPr="002603A3">
        <w:rPr>
          <w:rFonts w:asciiTheme="minorHAnsi" w:hAnsiTheme="minorHAnsi" w:cs="Helvetica"/>
          <w:sz w:val="21"/>
          <w:szCs w:val="21"/>
        </w:rPr>
        <w:t>web service by building </w:t>
      </w:r>
      <w:r w:rsidRPr="00724E0F">
        <w:rPr>
          <w:rFonts w:asciiTheme="minorHAnsi" w:hAnsiTheme="minorHAnsi" w:cs="Helvetica"/>
          <w:b/>
          <w:bCs/>
          <w:color w:val="000000"/>
          <w:sz w:val="21"/>
          <w:szCs w:val="21"/>
        </w:rPr>
        <w:t>Node.js </w:t>
      </w:r>
      <w:r w:rsidRPr="002603A3">
        <w:rPr>
          <w:rFonts w:asciiTheme="minorHAnsi" w:hAnsiTheme="minorHAnsi" w:cs="Helvetica"/>
          <w:sz w:val="21"/>
          <w:szCs w:val="21"/>
        </w:rPr>
        <w:t>Server in the back-end to handle requests sent from the front-end </w:t>
      </w:r>
      <w:r w:rsidRPr="00724E0F">
        <w:rPr>
          <w:rFonts w:asciiTheme="minorHAnsi" w:hAnsiTheme="minorHAnsi" w:cs="Helvetica"/>
          <w:b/>
          <w:bCs/>
          <w:color w:val="000000"/>
          <w:sz w:val="21"/>
          <w:szCs w:val="21"/>
        </w:rPr>
        <w:t>jQuery Ajax calls</w:t>
      </w:r>
      <w:r w:rsidRPr="002603A3">
        <w:rPr>
          <w:rFonts w:asciiTheme="minorHAnsi" w:hAnsiTheme="minorHAnsi" w:cs="Helvetica"/>
          <w:sz w:val="21"/>
          <w:szCs w:val="21"/>
        </w:rPr>
        <w:t>.</w:t>
      </w:r>
    </w:p>
    <w:p w14:paraId="551DF753" w14:textId="58F45B31" w:rsidR="00D86B23" w:rsidRPr="00724E0F" w:rsidRDefault="00571A7B" w:rsidP="00724E0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Helvetica"/>
          <w:sz w:val="21"/>
          <w:szCs w:val="21"/>
        </w:rPr>
      </w:pPr>
      <w:r w:rsidRPr="00724E0F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Developed REST Services in Django Python Framework and have developed many unit test cases in Python.</w:t>
      </w:r>
    </w:p>
    <w:p w14:paraId="12759419" w14:textId="3A11BA1F" w:rsidR="00571A7B" w:rsidRPr="00D35CD0" w:rsidRDefault="00571A7B" w:rsidP="00F05EC0">
      <w:pPr>
        <w:pStyle w:val="divdocumentsinglecolumn"/>
        <w:numPr>
          <w:ilvl w:val="0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</w:pPr>
      <w:r w:rsidRPr="00D35CD0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Experience using Python and Shell Scripts.</w:t>
      </w:r>
    </w:p>
    <w:p w14:paraId="593B05BD" w14:textId="39857EE7" w:rsidR="00F05EC0" w:rsidRPr="00D35CD0" w:rsidRDefault="00F05EC0" w:rsidP="00D35CD0">
      <w:pPr>
        <w:pStyle w:val="divdocumentsinglecolumn"/>
        <w:numPr>
          <w:ilvl w:val="0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  <w:r w:rsidRPr="00D35CD0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Involvement in Agile methodology</w:t>
      </w:r>
      <w:r w:rsidRPr="00D86B2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D35CD0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of project management as Scrum Master</w:t>
      </w:r>
    </w:p>
    <w:p w14:paraId="2F4E5F11" w14:textId="77777777" w:rsidR="00EB60E7" w:rsidRPr="00D86B23" w:rsidRDefault="00EB60E7" w:rsidP="00D012E2">
      <w:pPr>
        <w:pStyle w:val="divdocumentsinglecolumn"/>
        <w:numPr>
          <w:ilvl w:val="0"/>
          <w:numId w:val="12"/>
        </w:numPr>
        <w:tabs>
          <w:tab w:val="right" w:pos="10660"/>
        </w:tabs>
        <w:spacing w:line="240" w:lineRule="auto"/>
        <w:jc w:val="both"/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</w:pPr>
      <w:r w:rsidRPr="00D86B2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Managed projects with GRUNT task runner.</w:t>
      </w:r>
    </w:p>
    <w:p w14:paraId="4A13C4FE" w14:textId="77777777" w:rsidR="00446761" w:rsidRDefault="00446761" w:rsidP="009B2705">
      <w:pPr>
        <w:pStyle w:val="divdocumentsinglecolumn"/>
        <w:tabs>
          <w:tab w:val="right" w:pos="10660"/>
        </w:tabs>
        <w:spacing w:after="80" w:line="240" w:lineRule="auto"/>
        <w:ind w:left="360"/>
        <w:jc w:val="both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</w:p>
    <w:p w14:paraId="1155DE6F" w14:textId="3AAF3E36" w:rsidR="006B6C47" w:rsidRPr="009C1221" w:rsidRDefault="006B6C47" w:rsidP="009B2705">
      <w:pPr>
        <w:pStyle w:val="divdocumentsinglecolumn"/>
        <w:tabs>
          <w:tab w:val="right" w:pos="10660"/>
        </w:tabs>
        <w:spacing w:after="80" w:line="240" w:lineRule="auto"/>
        <w:ind w:left="360"/>
        <w:jc w:val="both"/>
        <w:rPr>
          <w:rStyle w:val="spanjobtitle"/>
          <w:rFonts w:asciiTheme="minorHAnsi" w:hAnsiTheme="minorHAnsi" w:cstheme="minorHAnsi"/>
          <w:bCs w:val="0"/>
          <w:color w:val="000000"/>
          <w:sz w:val="21"/>
          <w:szCs w:val="21"/>
          <w:shd w:val="clear" w:color="auto" w:fill="FFFFFF"/>
        </w:rPr>
      </w:pPr>
      <w:r w:rsidRPr="005B352F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Environment:</w:t>
      </w:r>
      <w:r w:rsidRPr="009C1221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HTML5, CSS3, React.js, </w:t>
      </w:r>
      <w:r w:rsidR="008A0C1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AJAX, </w:t>
      </w:r>
      <w:r w:rsidRPr="009C1221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Node.js, </w:t>
      </w:r>
      <w:r w:rsidR="009D3839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MongoDB, </w:t>
      </w:r>
      <w:r w:rsidRPr="009C1221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JSON, </w:t>
      </w:r>
      <w:r w:rsidR="00772C45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typescript, </w:t>
      </w:r>
      <w:r w:rsidR="003835F6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Angular4, </w:t>
      </w:r>
      <w:r w:rsidRPr="009C1221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Atom, </w:t>
      </w:r>
      <w:r w:rsidR="00D35CD0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PHP, </w:t>
      </w:r>
      <w:r w:rsidRPr="009C1221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Photoshop, JavaScript, SASS, </w:t>
      </w:r>
      <w:r w:rsidR="00727197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Agile methodology, </w:t>
      </w:r>
      <w:r w:rsidR="00D86B2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Ruby, Python, </w:t>
      </w:r>
      <w:r w:rsidR="00727197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GIT</w:t>
      </w:r>
      <w:r w:rsidRPr="009C1221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and Windows</w:t>
      </w:r>
      <w:r w:rsidR="00610CC0" w:rsidRPr="009C1221">
        <w:rPr>
          <w:rStyle w:val="span"/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.</w:t>
      </w:r>
    </w:p>
    <w:p w14:paraId="2642F68F" w14:textId="77777777" w:rsidR="00087367" w:rsidRPr="009C1221" w:rsidRDefault="004573AC" w:rsidP="009B2705">
      <w:pPr>
        <w:pStyle w:val="divdocumentsinglecolumn"/>
        <w:tabs>
          <w:tab w:val="right" w:pos="10660"/>
        </w:tabs>
        <w:spacing w:line="240" w:lineRule="auto"/>
        <w:jc w:val="both"/>
        <w:rPr>
          <w:rFonts w:asciiTheme="minorHAnsi" w:eastAsia="Century Gothic" w:hAnsiTheme="minorHAnsi" w:cstheme="minorHAnsi"/>
          <w:sz w:val="21"/>
          <w:szCs w:val="21"/>
        </w:rPr>
      </w:pPr>
      <w:r>
        <w:rPr>
          <w:rStyle w:val="spanjobtitle"/>
          <w:rFonts w:asciiTheme="minorHAnsi" w:eastAsia="Century Gothic" w:hAnsiTheme="minorHAnsi" w:cstheme="minorHAnsi"/>
          <w:sz w:val="21"/>
          <w:szCs w:val="21"/>
        </w:rPr>
        <w:tab/>
      </w:r>
    </w:p>
    <w:p w14:paraId="71F98232" w14:textId="2DBB303E" w:rsidR="009C1221" w:rsidRPr="009C1221" w:rsidRDefault="005B352F" w:rsidP="009B2705">
      <w:pPr>
        <w:spacing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 xml:space="preserve">Client: </w:t>
      </w:r>
      <w:r w:rsidR="009C1221" w:rsidRPr="009C1221">
        <w:rPr>
          <w:rFonts w:asciiTheme="minorHAnsi" w:hAnsiTheme="minorHAnsi" w:cstheme="minorHAnsi"/>
          <w:b/>
          <w:sz w:val="21"/>
          <w:szCs w:val="21"/>
        </w:rPr>
        <w:t xml:space="preserve">Pitney </w:t>
      </w:r>
      <w:r w:rsidR="00147A6F" w:rsidRPr="009C1221">
        <w:rPr>
          <w:rFonts w:asciiTheme="minorHAnsi" w:hAnsiTheme="minorHAnsi" w:cstheme="minorHAnsi"/>
          <w:b/>
          <w:sz w:val="21"/>
          <w:szCs w:val="21"/>
        </w:rPr>
        <w:t>Bowes</w:t>
      </w:r>
      <w:r w:rsidR="009C1221" w:rsidRPr="009C1221">
        <w:rPr>
          <w:rFonts w:asciiTheme="minorHAnsi" w:hAnsiTheme="minorHAnsi" w:cstheme="minorHAnsi"/>
          <w:b/>
          <w:sz w:val="21"/>
          <w:szCs w:val="21"/>
        </w:rPr>
        <w:t xml:space="preserve"> Shelton CT</w:t>
      </w:r>
      <w:r>
        <w:rPr>
          <w:rFonts w:asciiTheme="minorHAnsi" w:hAnsiTheme="minorHAnsi" w:cstheme="minorHAnsi"/>
          <w:b/>
          <w:sz w:val="21"/>
          <w:szCs w:val="21"/>
        </w:rPr>
        <w:tab/>
      </w:r>
      <w:r>
        <w:rPr>
          <w:rFonts w:asciiTheme="minorHAnsi" w:hAnsiTheme="minorHAnsi" w:cstheme="minorHAnsi"/>
          <w:b/>
          <w:sz w:val="21"/>
          <w:szCs w:val="21"/>
        </w:rPr>
        <w:tab/>
      </w:r>
      <w:r>
        <w:rPr>
          <w:rFonts w:asciiTheme="minorHAnsi" w:hAnsiTheme="minorHAnsi" w:cstheme="minorHAnsi"/>
          <w:b/>
          <w:sz w:val="21"/>
          <w:szCs w:val="21"/>
        </w:rPr>
        <w:tab/>
      </w:r>
      <w:r>
        <w:rPr>
          <w:rFonts w:asciiTheme="minorHAnsi" w:hAnsiTheme="minorHAnsi" w:cstheme="minorHAnsi"/>
          <w:b/>
          <w:sz w:val="21"/>
          <w:szCs w:val="21"/>
        </w:rPr>
        <w:tab/>
      </w:r>
      <w:r>
        <w:rPr>
          <w:rFonts w:asciiTheme="minorHAnsi" w:hAnsiTheme="minorHAnsi" w:cstheme="minorHAnsi"/>
          <w:b/>
          <w:sz w:val="21"/>
          <w:szCs w:val="21"/>
        </w:rPr>
        <w:tab/>
      </w:r>
      <w:r>
        <w:rPr>
          <w:rFonts w:asciiTheme="minorHAnsi" w:hAnsiTheme="minorHAnsi" w:cstheme="minorHAnsi"/>
          <w:b/>
          <w:sz w:val="21"/>
          <w:szCs w:val="21"/>
        </w:rPr>
        <w:tab/>
      </w:r>
      <w:r>
        <w:rPr>
          <w:rFonts w:asciiTheme="minorHAnsi" w:hAnsiTheme="minorHAnsi" w:cstheme="minorHAnsi"/>
          <w:b/>
          <w:sz w:val="21"/>
          <w:szCs w:val="21"/>
        </w:rPr>
        <w:tab/>
      </w:r>
      <w:r>
        <w:rPr>
          <w:rFonts w:asciiTheme="minorHAnsi" w:hAnsiTheme="minorHAnsi" w:cstheme="minorHAnsi"/>
          <w:b/>
          <w:sz w:val="21"/>
          <w:szCs w:val="21"/>
        </w:rPr>
        <w:tab/>
      </w:r>
      <w:r w:rsidR="00152F29">
        <w:rPr>
          <w:rFonts w:asciiTheme="minorHAnsi" w:hAnsiTheme="minorHAnsi" w:cstheme="minorHAnsi"/>
          <w:b/>
          <w:sz w:val="21"/>
          <w:szCs w:val="21"/>
        </w:rPr>
        <w:t xml:space="preserve">                      </w:t>
      </w:r>
      <w:r w:rsidR="00147A6F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02</w:t>
      </w:r>
      <w:r w:rsidRPr="004573AC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/201</w:t>
      </w:r>
      <w:r w:rsidR="00147A6F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6</w:t>
      </w:r>
      <w:r w:rsidRPr="004573AC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 xml:space="preserve"> to 0</w:t>
      </w:r>
      <w:r w:rsidR="00147A6F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1</w:t>
      </w:r>
      <w:r w:rsidRPr="004573AC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/201</w:t>
      </w:r>
      <w:r w:rsidR="00147A6F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7</w:t>
      </w:r>
    </w:p>
    <w:p w14:paraId="0C04A57D" w14:textId="77777777" w:rsidR="005B352F" w:rsidRDefault="005B352F" w:rsidP="009B2705">
      <w:pPr>
        <w:jc w:val="both"/>
        <w:rPr>
          <w:rStyle w:val="spanjobtitle"/>
          <w:rFonts w:asciiTheme="minorHAnsi" w:eastAsia="Century Gothic" w:hAnsiTheme="minorHAnsi" w:cstheme="minorHAnsi"/>
          <w:sz w:val="21"/>
          <w:szCs w:val="21"/>
        </w:rPr>
      </w:pPr>
      <w:r w:rsidRPr="009C1221">
        <w:rPr>
          <w:rStyle w:val="spanjobtitle"/>
          <w:rFonts w:asciiTheme="minorHAnsi" w:eastAsia="Century Gothic" w:hAnsiTheme="minorHAnsi" w:cstheme="minorHAnsi"/>
          <w:sz w:val="21"/>
          <w:szCs w:val="21"/>
        </w:rPr>
        <w:t>Full Stack Java Developer</w:t>
      </w:r>
    </w:p>
    <w:p w14:paraId="504915FE" w14:textId="09A0FFD9" w:rsidR="00694593" w:rsidRDefault="00161337" w:rsidP="009B2705">
      <w:pPr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>
        <w:rPr>
          <w:rStyle w:val="spanjobtitle"/>
          <w:rFonts w:asciiTheme="minorHAnsi" w:eastAsia="Century Gothic" w:hAnsiTheme="minorHAnsi" w:cstheme="minorHAnsi"/>
          <w:sz w:val="21"/>
          <w:szCs w:val="21"/>
        </w:rPr>
        <w:t>Project: Contact Center</w:t>
      </w:r>
    </w:p>
    <w:p w14:paraId="294D607D" w14:textId="73C03C4D" w:rsidR="005B352F" w:rsidRDefault="00161337" w:rsidP="009B2705">
      <w:pPr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lastRenderedPageBreak/>
        <w:t xml:space="preserve">About project: </w:t>
      </w:r>
      <w:r>
        <w:rPr>
          <w:rFonts w:asciiTheme="minorHAnsi" w:hAnsiTheme="minorHAnsi" w:cstheme="minorHAnsi"/>
          <w:bCs/>
          <w:sz w:val="21"/>
          <w:szCs w:val="21"/>
        </w:rPr>
        <w:t>Pitney Bowes Contact center is a 4-member team which is responsible for automating the web dashboard which showcases daily reports</w:t>
      </w:r>
    </w:p>
    <w:p w14:paraId="0D00A2F9" w14:textId="77777777" w:rsidR="00161337" w:rsidRPr="00161337" w:rsidRDefault="00161337" w:rsidP="009B2705">
      <w:pPr>
        <w:jc w:val="both"/>
        <w:rPr>
          <w:rFonts w:asciiTheme="minorHAnsi" w:hAnsiTheme="minorHAnsi" w:cstheme="minorHAnsi"/>
          <w:bCs/>
          <w:sz w:val="21"/>
          <w:szCs w:val="21"/>
        </w:rPr>
      </w:pPr>
    </w:p>
    <w:p w14:paraId="187B581B" w14:textId="77777777" w:rsidR="00087367" w:rsidRPr="005B352F" w:rsidRDefault="00087367" w:rsidP="009B2705">
      <w:pPr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5B352F">
        <w:rPr>
          <w:rFonts w:asciiTheme="minorHAnsi" w:hAnsiTheme="minorHAnsi" w:cstheme="minorHAnsi"/>
          <w:b/>
          <w:bCs/>
          <w:sz w:val="21"/>
          <w:szCs w:val="21"/>
        </w:rPr>
        <w:t>Responsibilities:</w:t>
      </w:r>
    </w:p>
    <w:p w14:paraId="4EEFBC3B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ajorHAnsi" w:hAnsiTheme="majorHAnsi" w:cstheme="majorHAnsi"/>
          <w:color w:val="000000" w:themeColor="text1"/>
          <w:sz w:val="21"/>
          <w:szCs w:val="21"/>
        </w:rPr>
        <w:t>Us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ed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Agile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methodology and actively participated in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Scrum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meetings to produce quality deliverables within time.</w:t>
      </w:r>
    </w:p>
    <w:p w14:paraId="5E14F4A8" w14:textId="51D9FA9A" w:rsidR="00087367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Actively involved in requirements gathering, analysis, conceptual design while upgrading the project on </w:t>
      </w:r>
      <w:r w:rsidR="005B352F"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>spring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framework.</w:t>
      </w:r>
    </w:p>
    <w:p w14:paraId="02165F11" w14:textId="2CF12033" w:rsidR="00D45EF6" w:rsidRPr="00D45EF6" w:rsidRDefault="00D45EF6" w:rsidP="00D45EF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1"/>
          <w:szCs w:val="21"/>
        </w:rPr>
      </w:pPr>
      <w:r w:rsidRPr="00D45EF6">
        <w:rPr>
          <w:rFonts w:asciiTheme="minorHAnsi" w:hAnsiTheme="minorHAnsi" w:cstheme="minorHAnsi"/>
          <w:sz w:val="21"/>
          <w:szCs w:val="21"/>
        </w:rPr>
        <w:t>Used </w:t>
      </w:r>
      <w:r w:rsidRPr="00D45EF6">
        <w:rPr>
          <w:rFonts w:asciiTheme="minorHAnsi" w:hAnsiTheme="minorHAnsi" w:cstheme="minorHAnsi"/>
          <w:b/>
          <w:bCs/>
          <w:color w:val="000000"/>
          <w:sz w:val="21"/>
          <w:szCs w:val="21"/>
        </w:rPr>
        <w:t>J2SE, Exception, Collections, Threads, JEE, Open Source Technologies/API</w:t>
      </w:r>
      <w:r w:rsidRPr="00D45EF6">
        <w:rPr>
          <w:rFonts w:asciiTheme="minorHAnsi" w:hAnsiTheme="minorHAnsi" w:cstheme="minorHAnsi"/>
          <w:sz w:val="21"/>
          <w:szCs w:val="21"/>
        </w:rPr>
        <w:t> for application development.</w:t>
      </w:r>
    </w:p>
    <w:p w14:paraId="7EE48568" w14:textId="30D65846" w:rsidR="00087367" w:rsidRPr="00D45EF6" w:rsidRDefault="00087367" w:rsidP="00D45EF6">
      <w:pPr>
        <w:numPr>
          <w:ilvl w:val="0"/>
          <w:numId w:val="9"/>
        </w:numPr>
        <w:tabs>
          <w:tab w:val="left" w:pos="360"/>
        </w:tabs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45EF6">
        <w:rPr>
          <w:rFonts w:asciiTheme="minorHAnsi" w:hAnsiTheme="minorHAnsi" w:cstheme="minorHAnsi"/>
          <w:sz w:val="21"/>
          <w:szCs w:val="21"/>
        </w:rPr>
        <w:t xml:space="preserve">Used Angular JS as the development framework to build a </w:t>
      </w:r>
      <w:r w:rsidRPr="00D45EF6">
        <w:rPr>
          <w:rFonts w:asciiTheme="minorHAnsi" w:hAnsiTheme="minorHAnsi" w:cstheme="minorHAnsi"/>
          <w:b/>
          <w:sz w:val="21"/>
          <w:szCs w:val="21"/>
        </w:rPr>
        <w:t>single-page application</w:t>
      </w:r>
      <w:r w:rsidRPr="00D45EF6">
        <w:rPr>
          <w:rFonts w:asciiTheme="minorHAnsi" w:hAnsiTheme="minorHAnsi" w:cstheme="minorHAnsi"/>
          <w:sz w:val="21"/>
          <w:szCs w:val="21"/>
        </w:rPr>
        <w:t>.</w:t>
      </w:r>
    </w:p>
    <w:p w14:paraId="6AFABC35" w14:textId="2F8868E4" w:rsidR="00087367" w:rsidRDefault="00087367" w:rsidP="00161337">
      <w:pPr>
        <w:numPr>
          <w:ilvl w:val="0"/>
          <w:numId w:val="9"/>
        </w:numPr>
        <w:tabs>
          <w:tab w:val="left" w:pos="360"/>
        </w:tabs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Involved in integrating AngularJS MVC with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Spring MVC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14:paraId="21E8E932" w14:textId="77777777" w:rsidR="002D78CC" w:rsidRPr="002D78CC" w:rsidRDefault="002D78CC" w:rsidP="002D78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1"/>
          <w:szCs w:val="21"/>
        </w:rPr>
      </w:pPr>
      <w:r w:rsidRPr="002D78CC">
        <w:rPr>
          <w:rFonts w:asciiTheme="minorHAnsi" w:hAnsiTheme="minorHAnsi" w:cstheme="minorHAnsi"/>
          <w:sz w:val="21"/>
          <w:szCs w:val="21"/>
        </w:rPr>
        <w:t>Developed the applications using </w:t>
      </w:r>
      <w:r w:rsidRPr="002D78CC">
        <w:rPr>
          <w:rFonts w:asciiTheme="minorHAnsi" w:hAnsiTheme="minorHAnsi" w:cstheme="minorHAnsi"/>
          <w:b/>
          <w:bCs/>
          <w:color w:val="000000"/>
          <w:sz w:val="21"/>
          <w:szCs w:val="21"/>
        </w:rPr>
        <w:t>Java, J2EE, Struts, JDBC</w:t>
      </w:r>
    </w:p>
    <w:p w14:paraId="643C03AD" w14:textId="77777777" w:rsidR="002D78CC" w:rsidRDefault="002D78CC" w:rsidP="002D78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1"/>
          <w:szCs w:val="21"/>
        </w:rPr>
      </w:pPr>
      <w:r w:rsidRPr="002D78CC">
        <w:rPr>
          <w:rFonts w:asciiTheme="minorHAnsi" w:hAnsiTheme="minorHAnsi" w:cstheme="minorHAnsi"/>
          <w:sz w:val="21"/>
          <w:szCs w:val="21"/>
        </w:rPr>
        <w:t xml:space="preserve">Involved in preparing the High Level and Detail level design of the system using </w:t>
      </w:r>
      <w:r w:rsidRPr="002D78CC">
        <w:rPr>
          <w:rFonts w:asciiTheme="minorHAnsi" w:hAnsiTheme="minorHAnsi" w:cstheme="minorHAnsi"/>
          <w:b/>
          <w:sz w:val="21"/>
          <w:szCs w:val="21"/>
        </w:rPr>
        <w:t>J2EE</w:t>
      </w:r>
      <w:r>
        <w:rPr>
          <w:rFonts w:asciiTheme="minorHAnsi" w:hAnsiTheme="minorHAnsi" w:cstheme="minorHAnsi"/>
          <w:sz w:val="21"/>
          <w:szCs w:val="21"/>
        </w:rPr>
        <w:t>.</w:t>
      </w:r>
    </w:p>
    <w:p w14:paraId="1055EF9B" w14:textId="10D55C20" w:rsidR="003835F6" w:rsidRPr="002D78CC" w:rsidRDefault="003835F6" w:rsidP="002D78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1"/>
          <w:szCs w:val="21"/>
        </w:rPr>
      </w:pPr>
      <w:r w:rsidRPr="002D78CC">
        <w:rPr>
          <w:rFonts w:asciiTheme="minorHAnsi" w:hAnsiTheme="minorHAnsi" w:cstheme="minorHAnsi"/>
          <w:sz w:val="21"/>
          <w:szCs w:val="21"/>
        </w:rPr>
        <w:t>Coded in Angular2 MVC framework to build the Web application for the internal use of the organization.</w:t>
      </w:r>
    </w:p>
    <w:p w14:paraId="3F80F29F" w14:textId="08B58D8F" w:rsidR="003835F6" w:rsidRPr="00D86B23" w:rsidRDefault="003835F6" w:rsidP="003835F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1"/>
          <w:szCs w:val="21"/>
        </w:rPr>
      </w:pPr>
      <w:r w:rsidRPr="003835F6">
        <w:rPr>
          <w:rFonts w:asciiTheme="minorHAnsi" w:hAnsiTheme="minorHAnsi" w:cstheme="minorHAnsi"/>
          <w:sz w:val="21"/>
          <w:szCs w:val="21"/>
        </w:rPr>
        <w:t xml:space="preserve">Worked with HTTP/HTTPS protocols by using angular2 components to build </w:t>
      </w:r>
      <w:r w:rsidRPr="00D86B23">
        <w:rPr>
          <w:rFonts w:asciiTheme="minorHAnsi" w:hAnsiTheme="minorHAnsi" w:cstheme="minorHAnsi"/>
          <w:sz w:val="21"/>
          <w:szCs w:val="21"/>
        </w:rPr>
        <w:t>RESTful</w:t>
      </w:r>
      <w:r w:rsidRPr="003835F6">
        <w:rPr>
          <w:rFonts w:asciiTheme="minorHAnsi" w:hAnsiTheme="minorHAnsi" w:cstheme="minorHAnsi"/>
          <w:sz w:val="21"/>
          <w:szCs w:val="21"/>
        </w:rPr>
        <w:t xml:space="preserve"> services.</w:t>
      </w:r>
    </w:p>
    <w:p w14:paraId="30133032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Created set of classes using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DAO pattern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to decouple the business logic and data.</w:t>
      </w:r>
    </w:p>
    <w:p w14:paraId="6B2CBA37" w14:textId="7E37ABD4" w:rsidR="00087367" w:rsidRPr="00D86B23" w:rsidRDefault="00087367" w:rsidP="003835F6">
      <w:pPr>
        <w:numPr>
          <w:ilvl w:val="0"/>
          <w:numId w:val="9"/>
        </w:numPr>
        <w:tabs>
          <w:tab w:val="left" w:pos="360"/>
        </w:tabs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Implemented asynchronous messaging service though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JMSTemplate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14:paraId="2DF0B7D5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Written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message driven POJO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>’s simple java objects that reacts to messages arriving on a queue or a topic.</w:t>
      </w:r>
    </w:p>
    <w:p w14:paraId="06C936EE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Configured spring bean with message-broker specific implementation with </w:t>
      </w:r>
      <w:r w:rsidR="00147A6F"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ActiveMQ</w:t>
      </w:r>
      <w:r w:rsidR="00147A6F"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message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broker.</w:t>
      </w:r>
    </w:p>
    <w:p w14:paraId="704D060D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>Utilized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Spring Security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for authentication and authorization </w:t>
      </w:r>
    </w:p>
    <w:p w14:paraId="55EE0666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Using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Spring JMS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>, Implemented Topic publish method in the JMS Connection Pool.</w:t>
      </w:r>
    </w:p>
    <w:p w14:paraId="277863A1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Utilized </w:t>
      </w:r>
      <w:r w:rsidRPr="00D86B23">
        <w:rPr>
          <w:rFonts w:asciiTheme="minorHAnsi" w:eastAsia="Tahoma" w:hAnsiTheme="minorHAnsi" w:cstheme="minorHAnsi"/>
          <w:b/>
          <w:color w:val="000000" w:themeColor="text1"/>
          <w:sz w:val="21"/>
          <w:szCs w:val="21"/>
        </w:rPr>
        <w:t>Java Messaging Service (JMS)</w:t>
      </w:r>
      <w:r w:rsidRPr="00D86B23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 API </w:t>
      </w:r>
      <w:r w:rsidRPr="00D86B23">
        <w:rPr>
          <w:rFonts w:asciiTheme="minorHAnsi" w:hAnsiTheme="minorHAnsi" w:cstheme="minorHAnsi"/>
          <w:sz w:val="21"/>
          <w:szCs w:val="21"/>
        </w:rPr>
        <w:t>for listening to messages from MQ queues and conversion of string messages to message entities.</w:t>
      </w:r>
    </w:p>
    <w:p w14:paraId="5092D288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Implemented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Message Driven Beans(MDB)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asynchronously receiving message from the Queue.</w:t>
      </w:r>
    </w:p>
    <w:p w14:paraId="2BA38A58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Implemented agent-server messaging dialog using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Camel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and JMS (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Active MQ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implementation).</w:t>
      </w:r>
    </w:p>
    <w:p w14:paraId="3BFF0AC4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jc w:val="both"/>
        <w:rPr>
          <w:rFonts w:asciiTheme="minorHAnsi" w:eastAsia="Tahoma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Used </w:t>
      </w:r>
      <w:r w:rsidRPr="00D86B23">
        <w:rPr>
          <w:rFonts w:asciiTheme="minorHAnsi" w:eastAsia="Tahoma" w:hAnsiTheme="minorHAnsi" w:cstheme="minorHAnsi"/>
          <w:b/>
          <w:color w:val="000000" w:themeColor="text1"/>
          <w:sz w:val="21"/>
          <w:szCs w:val="21"/>
        </w:rPr>
        <w:t>Spring</w:t>
      </w:r>
      <w:r w:rsidRPr="00D86B23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>-</w:t>
      </w:r>
      <w:r w:rsidRPr="00D86B23">
        <w:rPr>
          <w:rFonts w:asciiTheme="minorHAnsi" w:eastAsia="Tahoma" w:hAnsiTheme="minorHAnsi" w:cstheme="minorHAnsi"/>
          <w:b/>
          <w:color w:val="000000" w:themeColor="text1"/>
          <w:sz w:val="21"/>
          <w:szCs w:val="21"/>
        </w:rPr>
        <w:t xml:space="preserve">JPA API </w:t>
      </w:r>
      <w:r w:rsidRPr="00D86B23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>for the persistence layer implementation.</w:t>
      </w:r>
    </w:p>
    <w:p w14:paraId="424CCEE7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jc w:val="both"/>
        <w:rPr>
          <w:rFonts w:asciiTheme="minorHAnsi" w:eastAsia="Tahoma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Used </w:t>
      </w:r>
      <w:r w:rsidRPr="00D86B23">
        <w:rPr>
          <w:rFonts w:asciiTheme="minorHAnsi" w:eastAsia="Tahoma" w:hAnsiTheme="minorHAnsi" w:cstheme="minorHAnsi"/>
          <w:b/>
          <w:color w:val="000000" w:themeColor="text1"/>
          <w:sz w:val="21"/>
          <w:szCs w:val="21"/>
        </w:rPr>
        <w:t>Spring JPA templates, JDBC templates</w:t>
      </w:r>
      <w:r w:rsidRPr="00D86B23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 for the DAO classes.</w:t>
      </w:r>
    </w:p>
    <w:p w14:paraId="17AA5B9F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jc w:val="both"/>
        <w:rPr>
          <w:rFonts w:asciiTheme="minorHAnsi" w:eastAsia="Tahoma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Used </w:t>
      </w:r>
      <w:r w:rsidRPr="00D86B23">
        <w:rPr>
          <w:rFonts w:asciiTheme="minorHAnsi" w:eastAsia="Tahoma" w:hAnsiTheme="minorHAnsi" w:cstheme="minorHAnsi"/>
          <w:b/>
          <w:color w:val="000000" w:themeColor="text1"/>
          <w:sz w:val="21"/>
          <w:szCs w:val="21"/>
        </w:rPr>
        <w:t>JPQL</w:t>
      </w:r>
      <w:r w:rsidRPr="00D86B23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 to persist, retrieve data objects to be used by presentation layer JSTL, JSP pages.</w:t>
      </w:r>
    </w:p>
    <w:p w14:paraId="7D89A538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jc w:val="both"/>
        <w:rPr>
          <w:rFonts w:asciiTheme="minorHAnsi" w:eastAsia="Tahoma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Created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Triggers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Views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Stored procedures, functions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and packages in JPQL. </w:t>
      </w:r>
    </w:p>
    <w:p w14:paraId="249459F8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jc w:val="both"/>
        <w:rPr>
          <w:rFonts w:asciiTheme="minorHAnsi" w:eastAsia="Tahoma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Used </w:t>
      </w:r>
      <w:r w:rsidRPr="00D86B23">
        <w:rPr>
          <w:rFonts w:asciiTheme="minorHAnsi" w:eastAsia="Tahoma" w:hAnsiTheme="minorHAnsi" w:cstheme="minorHAnsi"/>
          <w:b/>
          <w:color w:val="000000" w:themeColor="text1"/>
          <w:sz w:val="21"/>
          <w:szCs w:val="21"/>
        </w:rPr>
        <w:t>Service Oriented Architecture(SOA)</w:t>
      </w:r>
      <w:r w:rsidRPr="00D86B23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 for implementing Restful Web services.</w:t>
      </w:r>
    </w:p>
    <w:p w14:paraId="6A4C460C" w14:textId="77777777" w:rsidR="00087367" w:rsidRPr="00D35CD0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jc w:val="both"/>
        <w:rPr>
          <w:rFonts w:asciiTheme="minorHAnsi" w:eastAsia="Tahoma" w:hAnsiTheme="minorHAnsi" w:cstheme="minorHAnsi"/>
          <w:color w:val="000000" w:themeColor="text1"/>
          <w:sz w:val="21"/>
          <w:szCs w:val="21"/>
        </w:rPr>
      </w:pPr>
      <w:r w:rsidRPr="00D35CD0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>Involved in developing the Restful Web Services using Spring MVC to extract data from the databases.</w:t>
      </w:r>
    </w:p>
    <w:p w14:paraId="0B283B17" w14:textId="04005BF2" w:rsidR="00087367" w:rsidRPr="00724E0F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jc w:val="both"/>
        <w:rPr>
          <w:rFonts w:asciiTheme="minorHAnsi" w:eastAsia="Tahoma" w:hAnsiTheme="minorHAnsi" w:cstheme="minorHAnsi"/>
          <w:b/>
          <w:color w:val="000000" w:themeColor="text1"/>
          <w:sz w:val="21"/>
          <w:szCs w:val="21"/>
        </w:rPr>
      </w:pPr>
      <w:r w:rsidRPr="00724E0F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Consumed Web Service for transferring data between applications using </w:t>
      </w:r>
      <w:r w:rsidRPr="00724E0F">
        <w:rPr>
          <w:rFonts w:asciiTheme="minorHAnsi" w:eastAsia="Tahoma" w:hAnsiTheme="minorHAnsi" w:cstheme="minorHAnsi"/>
          <w:b/>
          <w:color w:val="000000" w:themeColor="text1"/>
          <w:sz w:val="21"/>
          <w:szCs w:val="21"/>
        </w:rPr>
        <w:t>Restful</w:t>
      </w:r>
      <w:r w:rsidRPr="00724E0F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 API’s along with </w:t>
      </w:r>
      <w:r w:rsidRPr="00724E0F">
        <w:rPr>
          <w:rFonts w:asciiTheme="minorHAnsi" w:eastAsia="Tahoma" w:hAnsiTheme="minorHAnsi" w:cstheme="minorHAnsi"/>
          <w:b/>
          <w:color w:val="000000" w:themeColor="text1"/>
          <w:sz w:val="21"/>
          <w:szCs w:val="21"/>
        </w:rPr>
        <w:t>Jersey API</w:t>
      </w:r>
      <w:r w:rsidRPr="00724E0F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 and </w:t>
      </w:r>
      <w:r w:rsidRPr="00724E0F">
        <w:rPr>
          <w:rFonts w:asciiTheme="minorHAnsi" w:eastAsia="Tahoma" w:hAnsiTheme="minorHAnsi" w:cstheme="minorHAnsi"/>
          <w:b/>
          <w:color w:val="000000" w:themeColor="text1"/>
          <w:sz w:val="21"/>
          <w:szCs w:val="21"/>
        </w:rPr>
        <w:t>JAX-RS.</w:t>
      </w:r>
    </w:p>
    <w:p w14:paraId="19751965" w14:textId="3F40C46B" w:rsidR="00724E0F" w:rsidRDefault="002603A3" w:rsidP="00724E0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Helvetica"/>
          <w:sz w:val="21"/>
          <w:szCs w:val="21"/>
        </w:rPr>
      </w:pPr>
      <w:r w:rsidRPr="002603A3">
        <w:rPr>
          <w:rFonts w:asciiTheme="minorHAnsi" w:hAnsiTheme="minorHAnsi" w:cs="Helvetica"/>
          <w:sz w:val="21"/>
          <w:szCs w:val="21"/>
        </w:rPr>
        <w:t>Analyzed the </w:t>
      </w:r>
      <w:r w:rsidRPr="00724E0F">
        <w:rPr>
          <w:rFonts w:asciiTheme="minorHAnsi" w:hAnsiTheme="minorHAnsi" w:cs="Helvetica"/>
          <w:b/>
          <w:bCs/>
          <w:color w:val="000000"/>
          <w:sz w:val="21"/>
          <w:szCs w:val="21"/>
        </w:rPr>
        <w:t>Node.JS</w:t>
      </w:r>
      <w:r w:rsidRPr="002603A3">
        <w:rPr>
          <w:rFonts w:asciiTheme="minorHAnsi" w:hAnsiTheme="minorHAnsi" w:cs="Helvetica"/>
          <w:sz w:val="21"/>
          <w:szCs w:val="21"/>
        </w:rPr>
        <w:t> server structure in legacy project, then mimicked the </w:t>
      </w:r>
      <w:r w:rsidRPr="00724E0F">
        <w:rPr>
          <w:rFonts w:asciiTheme="minorHAnsi" w:hAnsiTheme="minorHAnsi" w:cs="Helvetica"/>
          <w:b/>
          <w:bCs/>
          <w:color w:val="000000"/>
          <w:sz w:val="21"/>
          <w:szCs w:val="21"/>
        </w:rPr>
        <w:t>REST service</w:t>
      </w:r>
      <w:r w:rsidRPr="002603A3">
        <w:rPr>
          <w:rFonts w:asciiTheme="minorHAnsi" w:hAnsiTheme="minorHAnsi" w:cs="Helvetica"/>
          <w:sz w:val="21"/>
          <w:szCs w:val="21"/>
        </w:rPr>
        <w:t> by using Java</w:t>
      </w:r>
      <w:r w:rsidRPr="00724E0F">
        <w:rPr>
          <w:rFonts w:asciiTheme="minorHAnsi" w:hAnsiTheme="minorHAnsi" w:cs="Helvetica"/>
          <w:b/>
          <w:bCs/>
          <w:color w:val="000000"/>
          <w:sz w:val="21"/>
          <w:szCs w:val="21"/>
        </w:rPr>
        <w:t> JAX-</w:t>
      </w:r>
      <w:r w:rsidR="00724E0F" w:rsidRPr="00724E0F">
        <w:rPr>
          <w:rFonts w:asciiTheme="minorHAnsi" w:hAnsiTheme="minorHAnsi" w:cs="Helvetica"/>
          <w:b/>
          <w:bCs/>
          <w:color w:val="000000"/>
          <w:sz w:val="21"/>
          <w:szCs w:val="21"/>
        </w:rPr>
        <w:t>WS </w:t>
      </w:r>
      <w:r w:rsidR="00724E0F" w:rsidRPr="002603A3">
        <w:rPr>
          <w:rFonts w:asciiTheme="minorHAnsi" w:hAnsiTheme="minorHAnsi" w:cs="Helvetica"/>
          <w:sz w:val="21"/>
          <w:szCs w:val="21"/>
        </w:rPr>
        <w:t>API and</w:t>
      </w:r>
      <w:r w:rsidRPr="002603A3">
        <w:rPr>
          <w:rFonts w:asciiTheme="minorHAnsi" w:hAnsiTheme="minorHAnsi" w:cs="Helvetica"/>
          <w:sz w:val="21"/>
          <w:szCs w:val="21"/>
        </w:rPr>
        <w:t xml:space="preserve"> did the corresponding configurations.</w:t>
      </w:r>
    </w:p>
    <w:p w14:paraId="55F6B308" w14:textId="49BE0290" w:rsidR="00D35CD0" w:rsidRPr="00724E0F" w:rsidRDefault="00D35CD0" w:rsidP="00724E0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Helvetica"/>
          <w:sz w:val="21"/>
          <w:szCs w:val="21"/>
        </w:rPr>
      </w:pPr>
      <w:r w:rsidRPr="00724E0F">
        <w:rPr>
          <w:rFonts w:asciiTheme="minorHAnsi" w:hAnsiTheme="minorHAnsi" w:cstheme="minorHAnsi"/>
          <w:color w:val="263238"/>
          <w:sz w:val="21"/>
          <w:szCs w:val="21"/>
        </w:rPr>
        <w:t>Develop functions, stored procedures and write queries using </w:t>
      </w:r>
      <w:r w:rsidRPr="00724E0F">
        <w:rPr>
          <w:rFonts w:asciiTheme="minorHAnsi" w:hAnsiTheme="minorHAnsi" w:cstheme="minorHAnsi"/>
          <w:b/>
          <w:bCs/>
          <w:color w:val="263238"/>
          <w:sz w:val="21"/>
          <w:szCs w:val="21"/>
        </w:rPr>
        <w:t>Oracle</w:t>
      </w:r>
      <w:r w:rsidRPr="00724E0F">
        <w:rPr>
          <w:rFonts w:asciiTheme="minorHAnsi" w:hAnsiTheme="minorHAnsi" w:cstheme="minorHAnsi"/>
          <w:color w:val="263238"/>
          <w:sz w:val="21"/>
          <w:szCs w:val="21"/>
        </w:rPr>
        <w:t> database.</w:t>
      </w:r>
      <w:r w:rsidRPr="00724E0F">
        <w:rPr>
          <w:rFonts w:asciiTheme="minorHAnsi" w:hAnsiTheme="minorHAnsi" w:cstheme="minorHAnsi"/>
          <w:color w:val="263238"/>
          <w:sz w:val="21"/>
          <w:szCs w:val="21"/>
        </w:rPr>
        <w:br/>
        <w:t>Develop the interface for the application using </w:t>
      </w:r>
      <w:proofErr w:type="spellStart"/>
      <w:r w:rsidRPr="00724E0F">
        <w:rPr>
          <w:rFonts w:asciiTheme="minorHAnsi" w:hAnsiTheme="minorHAnsi" w:cstheme="minorHAnsi"/>
          <w:b/>
          <w:bCs/>
          <w:color w:val="263238"/>
          <w:sz w:val="21"/>
          <w:szCs w:val="21"/>
        </w:rPr>
        <w:t>JQuery</w:t>
      </w:r>
      <w:proofErr w:type="spellEnd"/>
      <w:r w:rsidRPr="00724E0F">
        <w:rPr>
          <w:rFonts w:asciiTheme="minorHAnsi" w:hAnsiTheme="minorHAnsi" w:cstheme="minorHAnsi"/>
          <w:b/>
          <w:bCs/>
          <w:color w:val="263238"/>
          <w:sz w:val="21"/>
          <w:szCs w:val="21"/>
        </w:rPr>
        <w:t>, CSS</w:t>
      </w:r>
      <w:r w:rsidRPr="00724E0F">
        <w:rPr>
          <w:rFonts w:asciiTheme="minorHAnsi" w:hAnsiTheme="minorHAnsi" w:cstheme="minorHAnsi"/>
          <w:color w:val="263238"/>
          <w:sz w:val="21"/>
          <w:szCs w:val="21"/>
        </w:rPr>
        <w:t> and </w:t>
      </w:r>
      <w:r w:rsidRPr="00724E0F">
        <w:rPr>
          <w:rFonts w:asciiTheme="minorHAnsi" w:hAnsiTheme="minorHAnsi" w:cstheme="minorHAnsi"/>
          <w:b/>
          <w:bCs/>
          <w:color w:val="263238"/>
          <w:sz w:val="21"/>
          <w:szCs w:val="21"/>
        </w:rPr>
        <w:t>HTML and PHP</w:t>
      </w:r>
      <w:r w:rsidRPr="00724E0F">
        <w:rPr>
          <w:rFonts w:asciiTheme="minorHAnsi" w:hAnsiTheme="minorHAnsi" w:cstheme="minorHAnsi"/>
          <w:color w:val="263238"/>
          <w:sz w:val="21"/>
          <w:szCs w:val="21"/>
        </w:rPr>
        <w:t>.</w:t>
      </w:r>
    </w:p>
    <w:p w14:paraId="04F5A558" w14:textId="79D0AFD7" w:rsidR="004B5A18" w:rsidRPr="00D35CD0" w:rsidRDefault="004B5A18" w:rsidP="00D35CD0">
      <w:pPr>
        <w:pStyle w:val="ListParagraph"/>
        <w:numPr>
          <w:ilvl w:val="0"/>
          <w:numId w:val="9"/>
        </w:numPr>
        <w:spacing w:after="90"/>
        <w:ind w:right="135"/>
        <w:rPr>
          <w:rFonts w:asciiTheme="minorHAnsi" w:hAnsiTheme="minorHAnsi" w:cstheme="minorHAnsi"/>
          <w:color w:val="263238"/>
          <w:sz w:val="21"/>
          <w:szCs w:val="21"/>
        </w:rPr>
      </w:pPr>
      <w:r w:rsidRPr="00D35CD0">
        <w:rPr>
          <w:rFonts w:asciiTheme="minorHAnsi" w:hAnsiTheme="minorHAnsi" w:cstheme="minorHAnsi"/>
          <w:sz w:val="21"/>
          <w:szCs w:val="21"/>
        </w:rPr>
        <w:t>Hands on experience in writing light weight</w:t>
      </w:r>
      <w:r w:rsidRPr="00D35CD0">
        <w:rPr>
          <w:rFonts w:asciiTheme="minorHAnsi" w:hAnsiTheme="minorHAnsi" w:cstheme="minorHAnsi"/>
          <w:b/>
          <w:bCs/>
          <w:color w:val="000000"/>
          <w:sz w:val="21"/>
          <w:szCs w:val="21"/>
        </w:rPr>
        <w:t> Node.js express </w:t>
      </w:r>
      <w:r w:rsidRPr="00D35CD0">
        <w:rPr>
          <w:rFonts w:asciiTheme="minorHAnsi" w:hAnsiTheme="minorHAnsi" w:cstheme="minorHAnsi"/>
          <w:sz w:val="21"/>
          <w:szCs w:val="21"/>
        </w:rPr>
        <w:t>server, and using technologies like </w:t>
      </w:r>
      <w:r w:rsidRPr="00D35CD0">
        <w:rPr>
          <w:rFonts w:asciiTheme="minorHAnsi" w:hAnsiTheme="minorHAnsi" w:cstheme="minorHAnsi"/>
          <w:b/>
          <w:bCs/>
          <w:color w:val="000000"/>
          <w:sz w:val="21"/>
          <w:szCs w:val="21"/>
        </w:rPr>
        <w:t>Ajax</w:t>
      </w:r>
      <w:r w:rsidRPr="00D35CD0">
        <w:rPr>
          <w:rFonts w:asciiTheme="minorHAnsi" w:hAnsiTheme="minorHAnsi" w:cstheme="minorHAnsi"/>
          <w:sz w:val="21"/>
          <w:szCs w:val="21"/>
        </w:rPr>
        <w:t>, </w:t>
      </w:r>
      <w:r w:rsidRPr="00D35CD0">
        <w:rPr>
          <w:rFonts w:asciiTheme="minorHAnsi" w:hAnsiTheme="minorHAnsi" w:cstheme="minorHAnsi"/>
          <w:b/>
          <w:bCs/>
          <w:color w:val="000000"/>
          <w:sz w:val="21"/>
          <w:szCs w:val="21"/>
        </w:rPr>
        <w:t>JavaScript/jQuery</w:t>
      </w:r>
      <w:r w:rsidRPr="00D35CD0">
        <w:rPr>
          <w:rFonts w:asciiTheme="minorHAnsi" w:hAnsiTheme="minorHAnsi" w:cstheme="minorHAnsi"/>
          <w:sz w:val="21"/>
          <w:szCs w:val="21"/>
        </w:rPr>
        <w:t>, </w:t>
      </w:r>
      <w:r w:rsidRPr="00D35CD0">
        <w:rPr>
          <w:rFonts w:asciiTheme="minorHAnsi" w:hAnsiTheme="minorHAnsi" w:cstheme="minorHAnsi"/>
          <w:b/>
          <w:bCs/>
          <w:color w:val="000000"/>
          <w:sz w:val="21"/>
          <w:szCs w:val="21"/>
        </w:rPr>
        <w:t>JSON</w:t>
      </w:r>
      <w:r w:rsidRPr="00D35CD0">
        <w:rPr>
          <w:rFonts w:asciiTheme="minorHAnsi" w:hAnsiTheme="minorHAnsi" w:cstheme="minorHAnsi"/>
          <w:sz w:val="21"/>
          <w:szCs w:val="21"/>
        </w:rPr>
        <w:t> to make connections between server and databases like </w:t>
      </w:r>
      <w:r w:rsidRPr="00D35CD0">
        <w:rPr>
          <w:rFonts w:asciiTheme="minorHAnsi" w:hAnsiTheme="minorHAnsi" w:cstheme="minorHAnsi"/>
          <w:b/>
          <w:bCs/>
          <w:color w:val="000000"/>
          <w:sz w:val="21"/>
          <w:szCs w:val="21"/>
        </w:rPr>
        <w:t>MongoDB</w:t>
      </w:r>
      <w:r w:rsidRPr="00D35CD0">
        <w:rPr>
          <w:rFonts w:asciiTheme="minorHAnsi" w:hAnsiTheme="minorHAnsi" w:cstheme="minorHAnsi"/>
          <w:sz w:val="21"/>
          <w:szCs w:val="21"/>
        </w:rPr>
        <w:t> and </w:t>
      </w:r>
      <w:r w:rsidRPr="00D35CD0">
        <w:rPr>
          <w:rFonts w:asciiTheme="minorHAnsi" w:hAnsiTheme="minorHAnsi" w:cstheme="minorHAnsi"/>
          <w:b/>
          <w:bCs/>
          <w:color w:val="000000"/>
          <w:sz w:val="21"/>
          <w:szCs w:val="21"/>
        </w:rPr>
        <w:t>MySQL</w:t>
      </w:r>
      <w:r w:rsidRPr="00D35CD0">
        <w:rPr>
          <w:rFonts w:asciiTheme="minorHAnsi" w:hAnsiTheme="minorHAnsi" w:cstheme="minorHAnsi"/>
          <w:sz w:val="21"/>
          <w:szCs w:val="21"/>
        </w:rPr>
        <w:t>.</w:t>
      </w:r>
    </w:p>
    <w:p w14:paraId="6BFA7656" w14:textId="3E828751" w:rsidR="00DF2C93" w:rsidRPr="00D35CD0" w:rsidRDefault="00DF2C93" w:rsidP="004B5A18">
      <w:pPr>
        <w:numPr>
          <w:ilvl w:val="0"/>
          <w:numId w:val="9"/>
        </w:numPr>
        <w:tabs>
          <w:tab w:val="left" w:pos="360"/>
        </w:tabs>
        <w:spacing w:line="240" w:lineRule="auto"/>
        <w:jc w:val="both"/>
        <w:rPr>
          <w:rFonts w:asciiTheme="minorHAnsi" w:eastAsia="Tahoma" w:hAnsiTheme="minorHAnsi" w:cstheme="minorHAnsi"/>
          <w:b/>
          <w:color w:val="000000" w:themeColor="text1"/>
          <w:sz w:val="21"/>
          <w:szCs w:val="21"/>
        </w:rPr>
      </w:pPr>
      <w:r w:rsidRPr="00D35CD0">
        <w:rPr>
          <w:rFonts w:asciiTheme="minorHAnsi" w:hAnsiTheme="minorHAnsi" w:cstheme="minorHAnsi"/>
          <w:sz w:val="21"/>
          <w:szCs w:val="21"/>
        </w:rPr>
        <w:t>Used </w:t>
      </w:r>
      <w:r w:rsidRPr="00D35CD0">
        <w:rPr>
          <w:rFonts w:asciiTheme="minorHAnsi" w:hAnsiTheme="minorHAnsi" w:cstheme="minorHAnsi"/>
          <w:b/>
          <w:bCs/>
          <w:color w:val="000000"/>
          <w:sz w:val="21"/>
          <w:szCs w:val="21"/>
        </w:rPr>
        <w:t>ReactJS</w:t>
      </w:r>
      <w:r w:rsidRPr="00D35CD0">
        <w:rPr>
          <w:rFonts w:asciiTheme="minorHAnsi" w:hAnsiTheme="minorHAnsi" w:cstheme="minorHAnsi"/>
          <w:sz w:val="21"/>
          <w:szCs w:val="21"/>
        </w:rPr>
        <w:t> to create Controllers to handle events triggered by clients and send request to server.</w:t>
      </w:r>
    </w:p>
    <w:p w14:paraId="12960668" w14:textId="73C4A5F0" w:rsidR="00DF2C93" w:rsidRPr="00D35CD0" w:rsidRDefault="00DF2C93" w:rsidP="00DF2C9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1"/>
          <w:szCs w:val="21"/>
        </w:rPr>
      </w:pPr>
      <w:r w:rsidRPr="00D35CD0">
        <w:rPr>
          <w:rFonts w:asciiTheme="minorHAnsi" w:hAnsiTheme="minorHAnsi" w:cstheme="minorHAnsi"/>
          <w:sz w:val="21"/>
          <w:szCs w:val="21"/>
        </w:rPr>
        <w:t>Experience in working with </w:t>
      </w:r>
      <w:r w:rsidRPr="00D35CD0">
        <w:rPr>
          <w:rFonts w:asciiTheme="minorHAnsi" w:hAnsiTheme="minorHAnsi" w:cstheme="minorHAnsi"/>
          <w:b/>
          <w:bCs/>
          <w:color w:val="000000"/>
          <w:sz w:val="21"/>
          <w:szCs w:val="21"/>
        </w:rPr>
        <w:t>React</w:t>
      </w:r>
      <w:r w:rsidRPr="00D35CD0">
        <w:rPr>
          <w:rFonts w:asciiTheme="minorHAnsi" w:hAnsiTheme="minorHAnsi" w:cstheme="minorHAnsi"/>
          <w:sz w:val="21"/>
          <w:szCs w:val="21"/>
        </w:rPr>
        <w:t> </w:t>
      </w:r>
      <w:r w:rsidRPr="00D35CD0">
        <w:rPr>
          <w:rFonts w:asciiTheme="minorHAnsi" w:hAnsiTheme="minorHAnsi" w:cstheme="minorHAnsi"/>
          <w:b/>
          <w:bCs/>
          <w:color w:val="000000"/>
          <w:sz w:val="21"/>
          <w:szCs w:val="21"/>
        </w:rPr>
        <w:t>Router</w:t>
      </w:r>
      <w:r w:rsidRPr="00D35CD0">
        <w:rPr>
          <w:rFonts w:asciiTheme="minorHAnsi" w:hAnsiTheme="minorHAnsi" w:cstheme="minorHAnsi"/>
          <w:sz w:val="21"/>
          <w:szCs w:val="21"/>
        </w:rPr>
        <w:t> for developing Single Page Applications SPAs.</w:t>
      </w:r>
    </w:p>
    <w:p w14:paraId="4A0C661D" w14:textId="67F98B48" w:rsidR="00D86B23" w:rsidRPr="00D35CD0" w:rsidRDefault="00D86B23" w:rsidP="009B2705">
      <w:pPr>
        <w:numPr>
          <w:ilvl w:val="0"/>
          <w:numId w:val="9"/>
        </w:numPr>
        <w:tabs>
          <w:tab w:val="left" w:pos="360"/>
        </w:tabs>
        <w:spacing w:line="240" w:lineRule="auto"/>
        <w:jc w:val="both"/>
        <w:rPr>
          <w:rFonts w:asciiTheme="minorHAnsi" w:eastAsia="Tahoma" w:hAnsiTheme="minorHAnsi" w:cstheme="minorHAnsi"/>
          <w:b/>
          <w:color w:val="000000" w:themeColor="text1"/>
          <w:sz w:val="21"/>
          <w:szCs w:val="21"/>
        </w:rPr>
      </w:pPr>
      <w:r w:rsidRPr="00D35CD0">
        <w:rPr>
          <w:rFonts w:asciiTheme="minorHAnsi" w:hAnsiTheme="minorHAnsi" w:cstheme="minorHAnsi"/>
          <w:color w:val="263238"/>
          <w:sz w:val="21"/>
          <w:szCs w:val="21"/>
        </w:rPr>
        <w:t>Developing high-quality Web applications while improving and maintaining an existing MVC code base in Ruby on Rails.</w:t>
      </w:r>
    </w:p>
    <w:p w14:paraId="6B612850" w14:textId="12F9B584" w:rsidR="00D86B23" w:rsidRPr="00D86B23" w:rsidRDefault="00D86B23" w:rsidP="009B2705">
      <w:pPr>
        <w:numPr>
          <w:ilvl w:val="0"/>
          <w:numId w:val="9"/>
        </w:numPr>
        <w:tabs>
          <w:tab w:val="left" w:pos="360"/>
        </w:tabs>
        <w:spacing w:line="240" w:lineRule="auto"/>
        <w:jc w:val="both"/>
        <w:rPr>
          <w:rFonts w:asciiTheme="minorHAnsi" w:eastAsia="Tahoma" w:hAnsiTheme="minorHAnsi" w:cstheme="minorHAnsi"/>
          <w:b/>
          <w:color w:val="000000" w:themeColor="text1"/>
          <w:sz w:val="21"/>
          <w:szCs w:val="21"/>
        </w:rPr>
      </w:pPr>
      <w:r w:rsidRPr="00D86B23">
        <w:rPr>
          <w:rFonts w:asciiTheme="minorHAnsi" w:hAnsiTheme="minorHAnsi" w:cstheme="minorHAnsi"/>
          <w:color w:val="263238"/>
          <w:sz w:val="21"/>
          <w:szCs w:val="21"/>
        </w:rPr>
        <w:t xml:space="preserve">Responsible for modifying and extending open source applications like Ruby and </w:t>
      </w:r>
      <w:proofErr w:type="spellStart"/>
      <w:r w:rsidRPr="00D86B23">
        <w:rPr>
          <w:rFonts w:asciiTheme="minorHAnsi" w:hAnsiTheme="minorHAnsi" w:cstheme="minorHAnsi"/>
          <w:color w:val="263238"/>
          <w:sz w:val="21"/>
          <w:szCs w:val="21"/>
        </w:rPr>
        <w:t>jRuby</w:t>
      </w:r>
      <w:proofErr w:type="spellEnd"/>
      <w:r w:rsidRPr="00D86B23">
        <w:rPr>
          <w:rFonts w:asciiTheme="minorHAnsi" w:hAnsiTheme="minorHAnsi" w:cstheme="minorHAnsi"/>
          <w:color w:val="263238"/>
          <w:sz w:val="21"/>
          <w:szCs w:val="21"/>
        </w:rPr>
        <w:t>.</w:t>
      </w:r>
    </w:p>
    <w:p w14:paraId="216F9715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jc w:val="both"/>
        <w:rPr>
          <w:rFonts w:asciiTheme="minorHAnsi" w:eastAsia="Tahoma" w:hAnsiTheme="minorHAnsi" w:cstheme="minorHAnsi"/>
          <w:b/>
          <w:color w:val="000000" w:themeColor="text1"/>
          <w:sz w:val="21"/>
          <w:szCs w:val="21"/>
        </w:rPr>
      </w:pPr>
      <w:r w:rsidRPr="00D86B23">
        <w:rPr>
          <w:rFonts w:asciiTheme="minorHAnsi" w:hAnsiTheme="minorHAnsi" w:cstheme="minorHAnsi"/>
          <w:sz w:val="21"/>
          <w:szCs w:val="21"/>
        </w:rPr>
        <w:t xml:space="preserve">Implemented REST web service using </w:t>
      </w:r>
      <w:r w:rsidRPr="00D86B23">
        <w:rPr>
          <w:rStyle w:val="hl"/>
          <w:rFonts w:asciiTheme="minorHAnsi" w:hAnsiTheme="minorHAnsi" w:cstheme="minorHAnsi"/>
          <w:b/>
          <w:sz w:val="21"/>
          <w:szCs w:val="21"/>
        </w:rPr>
        <w:t>JAX</w:t>
      </w:r>
      <w:r w:rsidRPr="00D86B23">
        <w:rPr>
          <w:rFonts w:asciiTheme="minorHAnsi" w:hAnsiTheme="minorHAnsi" w:cstheme="minorHAnsi"/>
          <w:b/>
          <w:sz w:val="21"/>
          <w:szCs w:val="21"/>
        </w:rPr>
        <w:t>-</w:t>
      </w:r>
      <w:r w:rsidRPr="00D86B23">
        <w:rPr>
          <w:rStyle w:val="hl"/>
          <w:rFonts w:asciiTheme="minorHAnsi" w:hAnsiTheme="minorHAnsi" w:cstheme="minorHAnsi"/>
          <w:b/>
          <w:sz w:val="21"/>
          <w:szCs w:val="21"/>
        </w:rPr>
        <w:t>RS</w:t>
      </w:r>
      <w:r w:rsidRPr="00D86B23">
        <w:rPr>
          <w:rFonts w:asciiTheme="minorHAnsi" w:hAnsiTheme="minorHAnsi" w:cstheme="minorHAnsi"/>
          <w:b/>
          <w:sz w:val="21"/>
          <w:szCs w:val="21"/>
        </w:rPr>
        <w:t xml:space="preserve"> API annotations</w:t>
      </w:r>
      <w:r w:rsidRPr="00D86B23">
        <w:rPr>
          <w:rFonts w:asciiTheme="minorHAnsi" w:hAnsiTheme="minorHAnsi" w:cstheme="minorHAnsi"/>
          <w:sz w:val="21"/>
          <w:szCs w:val="21"/>
        </w:rPr>
        <w:t>. </w:t>
      </w:r>
    </w:p>
    <w:p w14:paraId="5103BD2C" w14:textId="450314F6" w:rsidR="00087367" w:rsidRPr="004B5A18" w:rsidRDefault="00087367" w:rsidP="009B2705">
      <w:pPr>
        <w:numPr>
          <w:ilvl w:val="0"/>
          <w:numId w:val="9"/>
        </w:num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Theme="minorHAnsi" w:hAnsiTheme="minorHAnsi" w:cstheme="minorHAnsi"/>
          <w:color w:val="000000" w:themeColor="text1"/>
          <w:kern w:val="1"/>
          <w:sz w:val="21"/>
          <w:szCs w:val="21"/>
        </w:rPr>
      </w:pPr>
      <w:r w:rsidRPr="004B5A18">
        <w:rPr>
          <w:rFonts w:asciiTheme="minorHAnsi" w:hAnsiTheme="minorHAnsi" w:cstheme="minorHAnsi"/>
          <w:color w:val="000000" w:themeColor="text1"/>
          <w:kern w:val="1"/>
          <w:sz w:val="21"/>
          <w:szCs w:val="21"/>
        </w:rPr>
        <w:t xml:space="preserve">Developed </w:t>
      </w:r>
      <w:r w:rsidRPr="004B5A18">
        <w:rPr>
          <w:rFonts w:asciiTheme="minorHAnsi" w:hAnsiTheme="minorHAnsi" w:cstheme="minorHAnsi"/>
          <w:b/>
          <w:color w:val="000000" w:themeColor="text1"/>
          <w:kern w:val="1"/>
          <w:sz w:val="21"/>
          <w:szCs w:val="21"/>
        </w:rPr>
        <w:t xml:space="preserve">Restful Web services </w:t>
      </w:r>
      <w:r w:rsidRPr="004B5A18">
        <w:rPr>
          <w:rFonts w:asciiTheme="minorHAnsi" w:hAnsiTheme="minorHAnsi" w:cstheme="minorHAnsi"/>
          <w:color w:val="000000" w:themeColor="text1"/>
          <w:kern w:val="1"/>
          <w:sz w:val="21"/>
          <w:szCs w:val="21"/>
        </w:rPr>
        <w:t>to allow communication between applications over HTTP</w:t>
      </w:r>
      <w:r w:rsidRPr="004B5A18">
        <w:rPr>
          <w:rFonts w:asciiTheme="minorHAnsi" w:hAnsiTheme="minorHAnsi" w:cstheme="minorHAnsi"/>
          <w:b/>
          <w:color w:val="000000" w:themeColor="text1"/>
          <w:kern w:val="1"/>
          <w:sz w:val="21"/>
          <w:szCs w:val="21"/>
        </w:rPr>
        <w:t>.</w:t>
      </w:r>
    </w:p>
    <w:p w14:paraId="176D604D" w14:textId="77777777" w:rsidR="004B5A18" w:rsidRPr="004B5A18" w:rsidRDefault="004B5A18" w:rsidP="004B5A1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1"/>
          <w:szCs w:val="21"/>
        </w:rPr>
      </w:pPr>
      <w:r w:rsidRPr="004B5A18">
        <w:rPr>
          <w:rFonts w:asciiTheme="minorHAnsi" w:hAnsiTheme="minorHAnsi" w:cstheme="minorHAnsi"/>
          <w:sz w:val="21"/>
          <w:szCs w:val="21"/>
        </w:rPr>
        <w:t>Build 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REST </w:t>
      </w:r>
      <w:r w:rsidRPr="004B5A18">
        <w:rPr>
          <w:rFonts w:asciiTheme="minorHAnsi" w:hAnsiTheme="minorHAnsi" w:cstheme="minorHAnsi"/>
          <w:sz w:val="21"/>
          <w:szCs w:val="21"/>
        </w:rPr>
        <w:t>web service by building 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Node.js </w:t>
      </w:r>
      <w:r w:rsidRPr="004B5A18">
        <w:rPr>
          <w:rFonts w:asciiTheme="minorHAnsi" w:hAnsiTheme="minorHAnsi" w:cstheme="minorHAnsi"/>
          <w:sz w:val="21"/>
          <w:szCs w:val="21"/>
        </w:rPr>
        <w:t>Server in the back-end to handle requests sent from the front-end 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jQuery Ajax calls</w:t>
      </w:r>
      <w:r w:rsidRPr="004B5A18">
        <w:rPr>
          <w:rFonts w:asciiTheme="minorHAnsi" w:hAnsiTheme="minorHAnsi" w:cstheme="minorHAnsi"/>
          <w:sz w:val="21"/>
          <w:szCs w:val="21"/>
        </w:rPr>
        <w:t>.</w:t>
      </w:r>
    </w:p>
    <w:p w14:paraId="479263A9" w14:textId="6312EA86" w:rsidR="004B5A18" w:rsidRPr="004B5A18" w:rsidRDefault="004B5A18" w:rsidP="004B5A1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1"/>
          <w:szCs w:val="21"/>
        </w:rPr>
      </w:pPr>
      <w:r w:rsidRPr="004B5A18">
        <w:rPr>
          <w:rFonts w:asciiTheme="minorHAnsi" w:hAnsiTheme="minorHAnsi" w:cstheme="minorHAnsi"/>
          <w:sz w:val="21"/>
          <w:szCs w:val="21"/>
        </w:rPr>
        <w:t>Analyzed the 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Node.JS</w:t>
      </w:r>
      <w:r w:rsidRPr="004B5A18">
        <w:rPr>
          <w:rFonts w:asciiTheme="minorHAnsi" w:hAnsiTheme="minorHAnsi" w:cstheme="minorHAnsi"/>
          <w:sz w:val="21"/>
          <w:szCs w:val="21"/>
        </w:rPr>
        <w:t> server structure in legacy project, then mimicked the 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REST service</w:t>
      </w:r>
      <w:r w:rsidRPr="004B5A18">
        <w:rPr>
          <w:rFonts w:asciiTheme="minorHAnsi" w:hAnsiTheme="minorHAnsi" w:cstheme="minorHAnsi"/>
          <w:sz w:val="21"/>
          <w:szCs w:val="21"/>
        </w:rPr>
        <w:t> by using Java</w:t>
      </w:r>
      <w:r w:rsidRPr="004B5A18">
        <w:rPr>
          <w:rFonts w:asciiTheme="minorHAnsi" w:hAnsiTheme="minorHAnsi" w:cstheme="minorHAnsi"/>
          <w:b/>
          <w:bCs/>
          <w:color w:val="000000"/>
          <w:sz w:val="21"/>
          <w:szCs w:val="21"/>
        </w:rPr>
        <w:t> JAX-WS </w:t>
      </w:r>
      <w:r w:rsidRPr="004B5A18">
        <w:rPr>
          <w:rFonts w:asciiTheme="minorHAnsi" w:hAnsiTheme="minorHAnsi" w:cstheme="minorHAnsi"/>
          <w:sz w:val="21"/>
          <w:szCs w:val="21"/>
        </w:rPr>
        <w:t>API and did the corresponding configurations.</w:t>
      </w:r>
    </w:p>
    <w:p w14:paraId="177D11D6" w14:textId="77777777" w:rsidR="00087367" w:rsidRPr="004B5A18" w:rsidRDefault="00087367" w:rsidP="004B5A18">
      <w:pPr>
        <w:numPr>
          <w:ilvl w:val="0"/>
          <w:numId w:val="9"/>
        </w:num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Theme="minorHAnsi" w:hAnsiTheme="minorHAnsi" w:cstheme="minorHAnsi"/>
          <w:color w:val="000000" w:themeColor="text1"/>
          <w:kern w:val="1"/>
          <w:sz w:val="21"/>
          <w:szCs w:val="21"/>
        </w:rPr>
      </w:pPr>
      <w:r w:rsidRPr="004B5A18">
        <w:rPr>
          <w:rFonts w:asciiTheme="minorHAnsi" w:hAnsiTheme="minorHAnsi" w:cstheme="minorHAnsi"/>
          <w:color w:val="000000" w:themeColor="text1"/>
          <w:kern w:val="1"/>
          <w:sz w:val="21"/>
          <w:szCs w:val="21"/>
        </w:rPr>
        <w:t xml:space="preserve">Worked on </w:t>
      </w:r>
      <w:r w:rsidRPr="004B5A18">
        <w:rPr>
          <w:rFonts w:asciiTheme="minorHAnsi" w:hAnsiTheme="minorHAnsi" w:cstheme="minorHAnsi"/>
          <w:b/>
          <w:color w:val="000000" w:themeColor="text1"/>
          <w:kern w:val="1"/>
          <w:sz w:val="21"/>
          <w:szCs w:val="21"/>
        </w:rPr>
        <w:t xml:space="preserve">JSON </w:t>
      </w:r>
      <w:r w:rsidRPr="004B5A18">
        <w:rPr>
          <w:rFonts w:asciiTheme="minorHAnsi" w:hAnsiTheme="minorHAnsi" w:cstheme="minorHAnsi"/>
          <w:color w:val="000000" w:themeColor="text1"/>
          <w:kern w:val="1"/>
          <w:sz w:val="21"/>
          <w:szCs w:val="21"/>
        </w:rPr>
        <w:t>for representing data records over HTTP protocol using GET, PUT, POST, DELETE methods.</w:t>
      </w:r>
    </w:p>
    <w:p w14:paraId="3421F1D8" w14:textId="6DF8DD6B" w:rsidR="00087367" w:rsidRPr="004B5A18" w:rsidRDefault="00087367" w:rsidP="009B2705">
      <w:pPr>
        <w:numPr>
          <w:ilvl w:val="0"/>
          <w:numId w:val="9"/>
        </w:num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Theme="minorHAnsi" w:hAnsiTheme="minorHAnsi" w:cstheme="minorHAnsi"/>
          <w:color w:val="000000" w:themeColor="text1"/>
          <w:kern w:val="1"/>
          <w:sz w:val="21"/>
          <w:szCs w:val="21"/>
        </w:rPr>
      </w:pPr>
      <w:r w:rsidRPr="004B5A18">
        <w:rPr>
          <w:rFonts w:asciiTheme="minorHAnsi" w:hAnsiTheme="minorHAnsi" w:cstheme="minorHAnsi"/>
          <w:color w:val="000000" w:themeColor="text1"/>
          <w:kern w:val="1"/>
          <w:sz w:val="21"/>
          <w:szCs w:val="21"/>
        </w:rPr>
        <w:t>Implemented various complex PL/SQL queries.</w:t>
      </w:r>
    </w:p>
    <w:p w14:paraId="7F534542" w14:textId="03725CFB" w:rsidR="00D86B23" w:rsidRPr="00871C92" w:rsidRDefault="00D86B23" w:rsidP="009B2705">
      <w:pPr>
        <w:numPr>
          <w:ilvl w:val="0"/>
          <w:numId w:val="9"/>
        </w:num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Theme="minorHAnsi" w:hAnsiTheme="minorHAnsi" w:cstheme="minorHAnsi"/>
          <w:color w:val="000000" w:themeColor="text1"/>
          <w:kern w:val="1"/>
          <w:sz w:val="21"/>
          <w:szCs w:val="21"/>
        </w:rPr>
      </w:pPr>
      <w:r w:rsidRPr="00D86B23">
        <w:rPr>
          <w:rFonts w:asciiTheme="minorHAnsi" w:hAnsiTheme="minorHAnsi" w:cstheme="minorHAnsi"/>
          <w:color w:val="263238"/>
          <w:sz w:val="21"/>
          <w:szCs w:val="21"/>
        </w:rPr>
        <w:lastRenderedPageBreak/>
        <w:t>Created Business Logic using Python</w:t>
      </w:r>
      <w:r w:rsidR="00871C92">
        <w:rPr>
          <w:rFonts w:asciiTheme="minorHAnsi" w:hAnsiTheme="minorHAnsi" w:cstheme="minorHAnsi"/>
          <w:color w:val="263238"/>
          <w:sz w:val="21"/>
          <w:szCs w:val="21"/>
        </w:rPr>
        <w:t>.</w:t>
      </w:r>
    </w:p>
    <w:p w14:paraId="42847BC0" w14:textId="77777777" w:rsidR="00871C92" w:rsidRPr="00871C92" w:rsidRDefault="00871C92" w:rsidP="00871C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1"/>
          <w:szCs w:val="21"/>
        </w:rPr>
      </w:pPr>
      <w:r w:rsidRPr="00871C92">
        <w:rPr>
          <w:rFonts w:asciiTheme="minorHAnsi" w:hAnsiTheme="minorHAnsi" w:cstheme="minorHAnsi"/>
          <w:sz w:val="21"/>
          <w:szCs w:val="21"/>
        </w:rPr>
        <w:t>Worked on core java, using file operations to read system file (downloads) and to present on JSP.</w:t>
      </w:r>
    </w:p>
    <w:p w14:paraId="1547C0AA" w14:textId="77777777" w:rsidR="00087367" w:rsidRPr="00871C92" w:rsidRDefault="00087367" w:rsidP="00871C92">
      <w:pPr>
        <w:numPr>
          <w:ilvl w:val="0"/>
          <w:numId w:val="9"/>
        </w:num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Theme="minorHAnsi" w:hAnsiTheme="minorHAnsi" w:cstheme="minorHAnsi"/>
          <w:color w:val="000000" w:themeColor="text1"/>
          <w:kern w:val="1"/>
          <w:sz w:val="21"/>
          <w:szCs w:val="21"/>
        </w:rPr>
      </w:pPr>
      <w:r w:rsidRPr="00871C92">
        <w:rPr>
          <w:rFonts w:asciiTheme="minorHAnsi" w:hAnsiTheme="minorHAnsi" w:cstheme="minorHAnsi"/>
          <w:color w:val="000000" w:themeColor="text1"/>
          <w:kern w:val="1"/>
          <w:sz w:val="21"/>
          <w:szCs w:val="21"/>
        </w:rPr>
        <w:t>Wrote PL/SQL stored procedures and did performance tuning of complex queries using SQL Navigator.</w:t>
      </w:r>
    </w:p>
    <w:p w14:paraId="7CB70163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Used various Core Java concepts such as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Multi-Threading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Exception Handling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Serialization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Collection APIs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to implement various features and enhancements.</w:t>
      </w:r>
    </w:p>
    <w:p w14:paraId="13BD25AF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Implemented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concurrency control mechanism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in multi-threading through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Monitors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14:paraId="5A5B61A5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Used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Concurrency concepts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Garbage collection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Exceptional Handling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Memory management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and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OOPS concepts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14:paraId="7EBDE42F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Used concurrency utilities like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blocking queues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executor service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and </w:t>
      </w:r>
      <w:r w:rsidRPr="00D86B23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thread pool executor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14:paraId="55E7D8D5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Theme="minorHAnsi" w:hAnsiTheme="minorHAnsi" w:cstheme="minorHAnsi"/>
          <w:color w:val="000000" w:themeColor="text1"/>
          <w:kern w:val="1"/>
          <w:sz w:val="21"/>
          <w:szCs w:val="21"/>
        </w:rPr>
      </w:pP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Developed the </w:t>
      </w:r>
      <w:r w:rsidRPr="00D86B23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Maven 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scripts for preparing </w:t>
      </w:r>
      <w:r w:rsidRPr="00D86B23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WAR files</w:t>
      </w:r>
      <w:r w:rsidRPr="00D86B2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used to deploy J2EE components.</w:t>
      </w:r>
    </w:p>
    <w:p w14:paraId="3A7643AA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jc w:val="both"/>
        <w:rPr>
          <w:rFonts w:asciiTheme="minorHAnsi" w:eastAsia="Tahoma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Used </w:t>
      </w:r>
      <w:r w:rsidRPr="00D86B23">
        <w:rPr>
          <w:rFonts w:asciiTheme="minorHAnsi" w:eastAsia="Tahoma" w:hAnsiTheme="minorHAnsi" w:cstheme="minorHAnsi"/>
          <w:b/>
          <w:color w:val="000000" w:themeColor="text1"/>
          <w:sz w:val="21"/>
          <w:szCs w:val="21"/>
        </w:rPr>
        <w:t>WebSphere Application server</w:t>
      </w:r>
      <w:r w:rsidRPr="00D86B23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 to deliver a new class of enterprise applications that enhance business interactions and transactions between a company and its key constituencies.</w:t>
      </w:r>
    </w:p>
    <w:p w14:paraId="660E93E4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jc w:val="both"/>
        <w:rPr>
          <w:rFonts w:asciiTheme="minorHAnsi" w:eastAsia="Tahoma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Used </w:t>
      </w:r>
      <w:r w:rsidRPr="00D86B23">
        <w:rPr>
          <w:rFonts w:asciiTheme="minorHAnsi" w:eastAsia="Tahoma" w:hAnsiTheme="minorHAnsi" w:cstheme="minorHAnsi"/>
          <w:b/>
          <w:color w:val="000000" w:themeColor="text1"/>
          <w:sz w:val="21"/>
          <w:szCs w:val="21"/>
        </w:rPr>
        <w:t>SVN</w:t>
      </w:r>
      <w:r w:rsidRPr="00D86B23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 as source control management tool </w:t>
      </w:r>
    </w:p>
    <w:p w14:paraId="584C8870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</w:tabs>
        <w:spacing w:line="240" w:lineRule="auto"/>
        <w:jc w:val="both"/>
        <w:rPr>
          <w:rFonts w:asciiTheme="minorHAnsi" w:eastAsia="Tahoma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>Interacted with the users and documented the System.</w:t>
      </w:r>
    </w:p>
    <w:p w14:paraId="0B1B1F23" w14:textId="77777777" w:rsidR="00087367" w:rsidRPr="00D86B23" w:rsidRDefault="00087367" w:rsidP="009B2705">
      <w:pPr>
        <w:numPr>
          <w:ilvl w:val="0"/>
          <w:numId w:val="9"/>
        </w:numPr>
        <w:tabs>
          <w:tab w:val="left" w:pos="360"/>
        </w:tabs>
        <w:spacing w:after="120" w:line="240" w:lineRule="auto"/>
        <w:jc w:val="both"/>
        <w:rPr>
          <w:rFonts w:asciiTheme="minorHAnsi" w:eastAsia="Tahoma" w:hAnsiTheme="minorHAnsi" w:cstheme="minorHAnsi"/>
          <w:color w:val="000000" w:themeColor="text1"/>
          <w:sz w:val="21"/>
          <w:szCs w:val="21"/>
        </w:rPr>
      </w:pPr>
      <w:r w:rsidRPr="00D86B23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>Generated JRXMLS and integrated into my project.</w:t>
      </w:r>
    </w:p>
    <w:p w14:paraId="2A862B27" w14:textId="4CA8EAD2" w:rsidR="006B6C47" w:rsidRPr="009C1221" w:rsidRDefault="00087367" w:rsidP="009B2705">
      <w:pPr>
        <w:ind w:left="288"/>
        <w:jc w:val="both"/>
        <w:rPr>
          <w:rFonts w:asciiTheme="minorHAnsi" w:eastAsia="Tahoma" w:hAnsiTheme="minorHAnsi" w:cstheme="minorHAnsi"/>
          <w:color w:val="000000" w:themeColor="text1"/>
          <w:sz w:val="21"/>
          <w:szCs w:val="21"/>
        </w:rPr>
      </w:pPr>
      <w:r w:rsidRPr="009C1221">
        <w:rPr>
          <w:rFonts w:asciiTheme="minorHAnsi" w:hAnsiTheme="minorHAnsi" w:cstheme="minorHAnsi"/>
          <w:b/>
          <w:sz w:val="21"/>
          <w:szCs w:val="21"/>
        </w:rPr>
        <w:t>Environment:</w:t>
      </w:r>
      <w:r w:rsidR="00147A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C1221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Java1.7, </w:t>
      </w:r>
      <w:r w:rsidR="002D78CC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>J2E</w:t>
      </w:r>
      <w:r w:rsidRPr="009C1221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JSP, HTML, CSS, Angular JS, </w:t>
      </w:r>
      <w:r w:rsidR="003835F6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Angular2, </w:t>
      </w:r>
      <w:r w:rsidR="00DF2C93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ReactJS, </w:t>
      </w:r>
      <w:r w:rsidR="004B5A18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Node.js, </w:t>
      </w:r>
      <w:r w:rsidRPr="009C1221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JavaScript, XML, XSD, </w:t>
      </w:r>
      <w:r w:rsidR="009D2B48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PHP, </w:t>
      </w:r>
      <w:r w:rsidRPr="009C1221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JSP, </w:t>
      </w:r>
      <w:r w:rsidR="00D45EF6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J2SE, J2EE, </w:t>
      </w:r>
      <w:r w:rsidRPr="009C1221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Servlets, WebSphere Application server, SOAP, JPA, Spring Framework, SVN, Oracle 11g, PL/SQL, Agile, MAVEN, Eclipse, Linux, </w:t>
      </w:r>
      <w:r w:rsidR="00D86B23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 xml:space="preserve">Ruby, Python, </w:t>
      </w:r>
      <w:r w:rsidRPr="009C1221">
        <w:rPr>
          <w:rFonts w:asciiTheme="minorHAnsi" w:eastAsia="Tahoma" w:hAnsiTheme="minorHAnsi" w:cstheme="minorHAnsi"/>
          <w:color w:val="000000" w:themeColor="text1"/>
          <w:sz w:val="21"/>
          <w:szCs w:val="21"/>
        </w:rPr>
        <w:t>JNDI, Active MQ, PL/SQL.</w:t>
      </w:r>
    </w:p>
    <w:p w14:paraId="78323BCD" w14:textId="77777777" w:rsidR="00610CC0" w:rsidRPr="009C1221" w:rsidRDefault="00610CC0" w:rsidP="009B2705">
      <w:pPr>
        <w:jc w:val="both"/>
        <w:rPr>
          <w:rStyle w:val="spanjobtitle"/>
          <w:rFonts w:asciiTheme="minorHAnsi" w:hAnsiTheme="minorHAnsi" w:cstheme="minorHAnsi"/>
          <w:b w:val="0"/>
          <w:bCs w:val="0"/>
          <w:color w:val="000000" w:themeColor="text1"/>
          <w:sz w:val="21"/>
          <w:szCs w:val="21"/>
        </w:rPr>
      </w:pPr>
    </w:p>
    <w:p w14:paraId="3A2D1000" w14:textId="77777777" w:rsidR="001D5023" w:rsidRPr="004573AC" w:rsidRDefault="004573AC" w:rsidP="009B2705">
      <w:pPr>
        <w:pStyle w:val="divdocumentsinglecolumn"/>
        <w:tabs>
          <w:tab w:val="left" w:pos="195"/>
          <w:tab w:val="right" w:pos="10660"/>
        </w:tabs>
        <w:spacing w:after="60" w:line="240" w:lineRule="auto"/>
        <w:jc w:val="both"/>
        <w:rPr>
          <w:rFonts w:asciiTheme="minorHAnsi" w:eastAsia="Century Gothic" w:hAnsiTheme="minorHAnsi" w:cstheme="minorHAnsi"/>
          <w:b/>
          <w:sz w:val="21"/>
          <w:szCs w:val="21"/>
        </w:rPr>
      </w:pPr>
      <w:r>
        <w:rPr>
          <w:rStyle w:val="spanjobtitle"/>
          <w:rFonts w:asciiTheme="minorHAnsi" w:eastAsia="Century Gothic" w:hAnsiTheme="minorHAnsi" w:cstheme="minorHAnsi"/>
          <w:sz w:val="21"/>
          <w:szCs w:val="21"/>
        </w:rPr>
        <w:tab/>
      </w:r>
    </w:p>
    <w:p w14:paraId="6DCB9275" w14:textId="77777777" w:rsidR="002834F9" w:rsidRPr="009C1221" w:rsidRDefault="004573AC" w:rsidP="009B2705">
      <w:pPr>
        <w:spacing w:line="240" w:lineRule="auto"/>
        <w:jc w:val="both"/>
        <w:rPr>
          <w:rFonts w:asciiTheme="minorHAnsi" w:eastAsia="Calibri" w:hAnsiTheme="minorHAnsi" w:cstheme="minorHAnsi"/>
          <w:b/>
          <w:sz w:val="21"/>
          <w:szCs w:val="21"/>
        </w:rPr>
      </w:pPr>
      <w:r>
        <w:rPr>
          <w:rFonts w:asciiTheme="minorHAnsi" w:eastAsia="Calibri" w:hAnsiTheme="minorHAnsi" w:cstheme="minorHAnsi"/>
          <w:b/>
          <w:sz w:val="21"/>
          <w:szCs w:val="21"/>
        </w:rPr>
        <w:t xml:space="preserve">Client: </w:t>
      </w:r>
      <w:r w:rsidR="00CE5E85" w:rsidRPr="009C1221">
        <w:rPr>
          <w:rFonts w:asciiTheme="minorHAnsi" w:eastAsia="Calibri" w:hAnsiTheme="minorHAnsi" w:cstheme="minorHAnsi"/>
          <w:b/>
          <w:sz w:val="21"/>
          <w:szCs w:val="21"/>
        </w:rPr>
        <w:t xml:space="preserve">Capital One, </w:t>
      </w:r>
      <w:r w:rsidR="009C1221" w:rsidRPr="009C1221">
        <w:rPr>
          <w:rFonts w:asciiTheme="minorHAnsi" w:eastAsia="Calibri" w:hAnsiTheme="minorHAnsi" w:cstheme="minorHAnsi"/>
          <w:b/>
          <w:sz w:val="21"/>
          <w:szCs w:val="21"/>
        </w:rPr>
        <w:t>Plano, TX</w:t>
      </w:r>
      <w:r>
        <w:rPr>
          <w:rFonts w:asciiTheme="minorHAnsi" w:eastAsia="Calibri" w:hAnsiTheme="minorHAnsi" w:cstheme="minorHAnsi"/>
          <w:b/>
          <w:sz w:val="21"/>
          <w:szCs w:val="21"/>
        </w:rPr>
        <w:t xml:space="preserve"> </w:t>
      </w:r>
      <w:r>
        <w:rPr>
          <w:rFonts w:asciiTheme="minorHAnsi" w:eastAsia="Calibri" w:hAnsiTheme="minorHAnsi" w:cstheme="minorHAnsi"/>
          <w:b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sz w:val="21"/>
          <w:szCs w:val="21"/>
        </w:rPr>
        <w:tab/>
        <w:t xml:space="preserve">   </w:t>
      </w:r>
      <w:r w:rsidRPr="004573AC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0</w:t>
      </w:r>
      <w:r w:rsidR="00147A6F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8</w:t>
      </w:r>
      <w:r w:rsidRPr="004573AC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/201</w:t>
      </w:r>
      <w:r w:rsidR="00147A6F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4</w:t>
      </w:r>
      <w:r w:rsidRPr="004573AC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 xml:space="preserve"> to 0</w:t>
      </w:r>
      <w:r w:rsidR="00147A6F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1</w:t>
      </w:r>
      <w:r w:rsidRPr="004573AC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/201</w:t>
      </w:r>
      <w:r w:rsidR="00147A6F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6</w:t>
      </w:r>
    </w:p>
    <w:p w14:paraId="35BE9721" w14:textId="77777777" w:rsidR="004573AC" w:rsidRDefault="004573AC" w:rsidP="009B2705">
      <w:pPr>
        <w:spacing w:line="240" w:lineRule="auto"/>
        <w:jc w:val="both"/>
        <w:rPr>
          <w:rStyle w:val="spanjobtitle"/>
          <w:rFonts w:asciiTheme="minorHAnsi" w:eastAsia="Century Gothic" w:hAnsiTheme="minorHAnsi" w:cstheme="minorHAnsi"/>
          <w:sz w:val="21"/>
          <w:szCs w:val="21"/>
        </w:rPr>
      </w:pPr>
      <w:r>
        <w:rPr>
          <w:rFonts w:asciiTheme="minorHAnsi" w:eastAsia="Calibri" w:hAnsiTheme="minorHAnsi" w:cstheme="minorHAnsi"/>
          <w:b/>
          <w:sz w:val="21"/>
          <w:szCs w:val="21"/>
        </w:rPr>
        <w:t>Role:</w:t>
      </w:r>
      <w:r w:rsidRPr="004573AC">
        <w:rPr>
          <w:rStyle w:val="spanjobtitle"/>
          <w:rFonts w:asciiTheme="minorHAnsi" w:eastAsia="Century Gothic" w:hAnsiTheme="minorHAnsi" w:cstheme="minorHAnsi"/>
          <w:sz w:val="21"/>
          <w:szCs w:val="21"/>
        </w:rPr>
        <w:t xml:space="preserve"> </w:t>
      </w:r>
      <w:r w:rsidRPr="009C1221">
        <w:rPr>
          <w:rStyle w:val="spanjobtitle"/>
          <w:rFonts w:asciiTheme="minorHAnsi" w:eastAsia="Century Gothic" w:hAnsiTheme="minorHAnsi" w:cstheme="minorHAnsi"/>
          <w:sz w:val="21"/>
          <w:szCs w:val="21"/>
        </w:rPr>
        <w:t>UI Developer</w:t>
      </w:r>
    </w:p>
    <w:p w14:paraId="13AC9111" w14:textId="05AFFECA" w:rsidR="007E651F" w:rsidRDefault="00DF2023" w:rsidP="009B2705">
      <w:pPr>
        <w:spacing w:line="240" w:lineRule="auto"/>
        <w:jc w:val="both"/>
        <w:rPr>
          <w:rStyle w:val="spanjobtitle"/>
          <w:rFonts w:asciiTheme="minorHAnsi" w:eastAsia="Century Gothic" w:hAnsiTheme="minorHAnsi" w:cstheme="minorHAnsi"/>
          <w:sz w:val="21"/>
          <w:szCs w:val="21"/>
        </w:rPr>
      </w:pPr>
      <w:r>
        <w:rPr>
          <w:rStyle w:val="spanjobtitle"/>
          <w:rFonts w:asciiTheme="minorHAnsi" w:eastAsia="Century Gothic" w:hAnsiTheme="minorHAnsi" w:cstheme="minorHAnsi"/>
          <w:sz w:val="21"/>
          <w:szCs w:val="21"/>
        </w:rPr>
        <w:t>Project: Customer Insights</w:t>
      </w:r>
    </w:p>
    <w:p w14:paraId="6CE7E46B" w14:textId="21689B57" w:rsidR="00DF2023" w:rsidRPr="009C1221" w:rsidRDefault="00DF2023" w:rsidP="00DF2023">
      <w:p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D0D0D"/>
          <w:sz w:val="21"/>
          <w:szCs w:val="21"/>
          <w:u w:color="000000"/>
          <w:bdr w:val="nil"/>
        </w:rPr>
        <w:t xml:space="preserve">About project: </w:t>
      </w:r>
      <w:r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>Customer insights is a 5-member team responsible for visualizing the analyzed data on the customer behavior and customer purchase patterns</w:t>
      </w:r>
    </w:p>
    <w:p w14:paraId="3633664A" w14:textId="77777777" w:rsidR="00DF2023" w:rsidRPr="00DF2023" w:rsidRDefault="00DF2023" w:rsidP="009B2705">
      <w:pPr>
        <w:spacing w:line="240" w:lineRule="auto"/>
        <w:jc w:val="both"/>
        <w:rPr>
          <w:rFonts w:asciiTheme="minorHAnsi" w:eastAsia="Calibri" w:hAnsiTheme="minorHAnsi" w:cstheme="minorHAnsi"/>
          <w:b/>
          <w:sz w:val="21"/>
          <w:szCs w:val="21"/>
        </w:rPr>
      </w:pPr>
    </w:p>
    <w:p w14:paraId="6BB893F1" w14:textId="77777777" w:rsidR="004573AC" w:rsidRDefault="004573AC" w:rsidP="009B2705">
      <w:pPr>
        <w:spacing w:line="240" w:lineRule="auto"/>
        <w:jc w:val="both"/>
        <w:rPr>
          <w:rFonts w:asciiTheme="minorHAnsi" w:eastAsia="Calibri" w:hAnsiTheme="minorHAnsi" w:cstheme="minorHAnsi"/>
          <w:b/>
          <w:sz w:val="21"/>
          <w:szCs w:val="21"/>
        </w:rPr>
      </w:pPr>
    </w:p>
    <w:p w14:paraId="23108548" w14:textId="77777777" w:rsidR="000F2AAA" w:rsidRPr="004573AC" w:rsidRDefault="000F2AAA" w:rsidP="009B2705">
      <w:pPr>
        <w:spacing w:line="240" w:lineRule="auto"/>
        <w:jc w:val="both"/>
        <w:rPr>
          <w:rFonts w:asciiTheme="minorHAnsi" w:eastAsia="Calibri" w:hAnsiTheme="minorHAnsi" w:cstheme="minorHAnsi"/>
          <w:b/>
          <w:sz w:val="21"/>
          <w:szCs w:val="21"/>
        </w:rPr>
      </w:pPr>
      <w:r w:rsidRPr="004573AC">
        <w:rPr>
          <w:rFonts w:asciiTheme="minorHAnsi" w:eastAsia="Calibri" w:hAnsiTheme="minorHAnsi" w:cstheme="minorHAnsi"/>
          <w:b/>
          <w:sz w:val="21"/>
          <w:szCs w:val="21"/>
        </w:rPr>
        <w:t>Responsibilities:</w:t>
      </w:r>
    </w:p>
    <w:p w14:paraId="451C19CB" w14:textId="62165BA2" w:rsidR="00DF2023" w:rsidRDefault="00DF2023" w:rsidP="009B2705">
      <w:pPr>
        <w:pStyle w:val="ListParagraph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 w:val="0"/>
        <w:autoSpaceDN/>
        <w:contextualSpacing/>
        <w:jc w:val="both"/>
        <w:textAlignment w:val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Creating a Single Page Application with reusable components using AngularJS for visualizing the data consumed by the stakeholders at various levels</w:t>
      </w:r>
    </w:p>
    <w:p w14:paraId="3D926453" w14:textId="77777777" w:rsidR="00DF2023" w:rsidRPr="00DF2023" w:rsidRDefault="00DF2023" w:rsidP="00DF2023">
      <w:pPr>
        <w:pStyle w:val="ListParagraph"/>
        <w:widowControl w:val="0"/>
        <w:numPr>
          <w:ilvl w:val="0"/>
          <w:numId w:val="5"/>
        </w:numPr>
        <w:suppressAutoHyphens w:val="0"/>
        <w:autoSpaceDE w:val="0"/>
        <w:adjustRightInd w:val="0"/>
        <w:spacing w:after="240" w:line="340" w:lineRule="atLeast"/>
        <w:contextualSpacing/>
        <w:textAlignment w:val="auto"/>
        <w:rPr>
          <w:rFonts w:asciiTheme="minorHAnsi" w:eastAsia="Calibri" w:hAnsiTheme="minorHAnsi" w:cstheme="minorHAnsi"/>
          <w:sz w:val="21"/>
          <w:szCs w:val="21"/>
        </w:rPr>
      </w:pPr>
      <w:r w:rsidRPr="00DF2023">
        <w:rPr>
          <w:rFonts w:asciiTheme="minorHAnsi" w:eastAsia="Calibri" w:hAnsiTheme="minorHAnsi" w:cstheme="minorHAnsi"/>
          <w:sz w:val="21"/>
          <w:szCs w:val="21"/>
        </w:rPr>
        <w:t>Following best practices for optimal scaling of the application and responsive design across various resolutions</w:t>
      </w:r>
    </w:p>
    <w:p w14:paraId="7B98F06C" w14:textId="7B155E90" w:rsidR="004D241C" w:rsidRPr="00DF2023" w:rsidRDefault="004D241C" w:rsidP="00DF2023">
      <w:pPr>
        <w:pStyle w:val="ListParagraph"/>
        <w:widowControl w:val="0"/>
        <w:numPr>
          <w:ilvl w:val="0"/>
          <w:numId w:val="5"/>
        </w:numPr>
        <w:suppressAutoHyphens w:val="0"/>
        <w:autoSpaceDE w:val="0"/>
        <w:adjustRightInd w:val="0"/>
        <w:spacing w:after="240" w:line="340" w:lineRule="atLeast"/>
        <w:contextualSpacing/>
        <w:textAlignment w:val="auto"/>
        <w:rPr>
          <w:rFonts w:asciiTheme="minorHAnsi" w:eastAsia="Calibri" w:hAnsiTheme="minorHAnsi" w:cstheme="minorHAnsi"/>
          <w:sz w:val="21"/>
          <w:szCs w:val="21"/>
        </w:rPr>
      </w:pPr>
      <w:r>
        <w:rPr>
          <w:rFonts w:asciiTheme="minorHAnsi" w:eastAsia="Calibri" w:hAnsiTheme="minorHAnsi" w:cstheme="minorHAnsi"/>
          <w:sz w:val="21"/>
          <w:szCs w:val="21"/>
        </w:rPr>
        <w:t>Leveraging the framework to develop an optimized and scalable application in several aspects like</w:t>
      </w:r>
    </w:p>
    <w:p w14:paraId="31997480" w14:textId="7191F09E" w:rsidR="0077754A" w:rsidRPr="009C1221" w:rsidRDefault="0077754A" w:rsidP="0077754A">
      <w:pPr>
        <w:pStyle w:val="ListParagraph"/>
        <w:numPr>
          <w:ilvl w:val="1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 w:val="0"/>
        <w:autoSpaceDN/>
        <w:contextualSpacing/>
        <w:jc w:val="both"/>
        <w:textAlignment w:val="auto"/>
        <w:rPr>
          <w:rFonts w:asciiTheme="minorHAnsi" w:hAnsiTheme="minorHAnsi" w:cstheme="minorHAnsi"/>
          <w:sz w:val="21"/>
          <w:szCs w:val="21"/>
        </w:rPr>
      </w:pPr>
      <w:r w:rsidRPr="009C1221">
        <w:rPr>
          <w:rFonts w:asciiTheme="minorHAnsi" w:eastAsia="Calibri" w:hAnsiTheme="minorHAnsi" w:cstheme="minorHAnsi"/>
          <w:sz w:val="21"/>
          <w:szCs w:val="21"/>
        </w:rPr>
        <w:t xml:space="preserve">Used </w:t>
      </w:r>
      <w:r w:rsidRPr="009C1221">
        <w:rPr>
          <w:rFonts w:asciiTheme="minorHAnsi" w:eastAsia="Calibri" w:hAnsiTheme="minorHAnsi" w:cstheme="minorHAnsi"/>
          <w:b/>
          <w:sz w:val="21"/>
          <w:szCs w:val="21"/>
        </w:rPr>
        <w:t>Mobile-first responsive</w:t>
      </w:r>
      <w:r w:rsidRPr="009C1221">
        <w:rPr>
          <w:rFonts w:asciiTheme="minorHAnsi" w:eastAsia="Calibri" w:hAnsiTheme="minorHAnsi" w:cstheme="minorHAnsi"/>
          <w:sz w:val="21"/>
          <w:szCs w:val="21"/>
        </w:rPr>
        <w:t xml:space="preserve"> grid layout using </w:t>
      </w:r>
      <w:r w:rsidRPr="009C1221">
        <w:rPr>
          <w:rFonts w:asciiTheme="minorHAnsi" w:eastAsia="Calibri" w:hAnsiTheme="minorHAnsi" w:cstheme="minorHAnsi"/>
          <w:b/>
          <w:sz w:val="21"/>
          <w:szCs w:val="21"/>
        </w:rPr>
        <w:t>Bootstrap 3</w:t>
      </w:r>
      <w:r w:rsidRPr="009C1221">
        <w:rPr>
          <w:rFonts w:asciiTheme="minorHAnsi" w:eastAsia="Calibri" w:hAnsiTheme="minorHAnsi" w:cstheme="minorHAnsi"/>
          <w:sz w:val="21"/>
          <w:szCs w:val="21"/>
        </w:rPr>
        <w:t>. Extensively used Media Queries</w:t>
      </w:r>
      <w:r>
        <w:rPr>
          <w:rFonts w:asciiTheme="minorHAnsi" w:eastAsia="Calibri" w:hAnsiTheme="minorHAnsi" w:cstheme="minorHAnsi"/>
          <w:sz w:val="21"/>
          <w:szCs w:val="21"/>
        </w:rPr>
        <w:t xml:space="preserve"> to support components for various resolutions </w:t>
      </w:r>
    </w:p>
    <w:p w14:paraId="64C0EA62" w14:textId="60F60531" w:rsidR="000F2AAA" w:rsidRPr="005A024F" w:rsidRDefault="000F2AAA" w:rsidP="004D241C">
      <w:pPr>
        <w:pStyle w:val="ListParagraph"/>
        <w:numPr>
          <w:ilvl w:val="1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 w:val="0"/>
        <w:autoSpaceDN/>
        <w:contextualSpacing/>
        <w:jc w:val="both"/>
        <w:textAlignment w:val="auto"/>
        <w:rPr>
          <w:rFonts w:asciiTheme="minorHAnsi" w:hAnsiTheme="minorHAnsi" w:cstheme="minorHAnsi"/>
          <w:sz w:val="21"/>
          <w:szCs w:val="21"/>
        </w:rPr>
      </w:pPr>
      <w:r w:rsidRPr="009C1221">
        <w:rPr>
          <w:rFonts w:asciiTheme="minorHAnsi" w:eastAsia="Calibri" w:hAnsiTheme="minorHAnsi" w:cstheme="minorHAnsi"/>
          <w:b/>
          <w:sz w:val="21"/>
          <w:szCs w:val="21"/>
        </w:rPr>
        <w:t>UI-Router</w:t>
      </w:r>
      <w:r w:rsidRPr="009C1221">
        <w:rPr>
          <w:rFonts w:asciiTheme="minorHAnsi" w:eastAsia="Calibri" w:hAnsiTheme="minorHAnsi" w:cstheme="minorHAnsi"/>
          <w:sz w:val="21"/>
          <w:szCs w:val="21"/>
        </w:rPr>
        <w:t xml:space="preserve"> module, which is state based for multiple view and encapsulated each with a controller for reusabil</w:t>
      </w:r>
      <w:r w:rsidR="0077754A">
        <w:rPr>
          <w:rFonts w:asciiTheme="minorHAnsi" w:eastAsia="Calibri" w:hAnsiTheme="minorHAnsi" w:cstheme="minorHAnsi"/>
          <w:sz w:val="21"/>
          <w:szCs w:val="21"/>
        </w:rPr>
        <w:t>ity throughout the application.</w:t>
      </w:r>
    </w:p>
    <w:p w14:paraId="33DA83D5" w14:textId="5CBFDFB4" w:rsidR="005A024F" w:rsidRPr="005A024F" w:rsidRDefault="005A024F" w:rsidP="004D241C">
      <w:pPr>
        <w:pStyle w:val="ListParagraph"/>
        <w:numPr>
          <w:ilvl w:val="1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 w:val="0"/>
        <w:autoSpaceDN/>
        <w:contextualSpacing/>
        <w:jc w:val="both"/>
        <w:textAlignment w:val="auto"/>
        <w:rPr>
          <w:rFonts w:asciiTheme="minorHAnsi" w:hAnsiTheme="minorHAnsi" w:cstheme="minorHAnsi"/>
          <w:sz w:val="21"/>
          <w:szCs w:val="21"/>
        </w:rPr>
      </w:pPr>
      <w:r w:rsidRPr="005A024F">
        <w:rPr>
          <w:rFonts w:asciiTheme="minorHAnsi" w:eastAsia="Calibri" w:hAnsiTheme="minorHAnsi" w:cstheme="minorHAnsi"/>
          <w:sz w:val="21"/>
          <w:szCs w:val="21"/>
        </w:rPr>
        <w:t xml:space="preserve">DOM manipulation using </w:t>
      </w:r>
      <w:r>
        <w:rPr>
          <w:rFonts w:asciiTheme="minorHAnsi" w:eastAsia="Calibri" w:hAnsiTheme="minorHAnsi" w:cstheme="minorHAnsi"/>
          <w:b/>
          <w:sz w:val="21"/>
          <w:szCs w:val="21"/>
        </w:rPr>
        <w:t>two-way-data binding.</w:t>
      </w:r>
    </w:p>
    <w:p w14:paraId="56E03A49" w14:textId="7328E499" w:rsidR="005A024F" w:rsidRPr="00FC3443" w:rsidRDefault="005A024F" w:rsidP="005A024F">
      <w:pPr>
        <w:pStyle w:val="ListParagraph"/>
        <w:numPr>
          <w:ilvl w:val="2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 w:val="0"/>
        <w:autoSpaceDN/>
        <w:contextualSpacing/>
        <w:jc w:val="both"/>
        <w:textAlignment w:val="auto"/>
        <w:rPr>
          <w:rFonts w:asciiTheme="minorHAnsi" w:hAnsiTheme="minorHAnsi" w:cstheme="minorHAnsi"/>
          <w:sz w:val="21"/>
          <w:szCs w:val="21"/>
        </w:rPr>
      </w:pPr>
      <w:r w:rsidRPr="009C1221">
        <w:rPr>
          <w:rFonts w:asciiTheme="minorHAnsi" w:eastAsia="Calibri" w:hAnsiTheme="minorHAnsi" w:cstheme="minorHAnsi"/>
          <w:b/>
          <w:sz w:val="21"/>
          <w:szCs w:val="21"/>
        </w:rPr>
        <w:t>$watch (), $digest</w:t>
      </w:r>
      <w:r>
        <w:rPr>
          <w:rFonts w:asciiTheme="minorHAnsi" w:eastAsia="Calibri" w:hAnsiTheme="minorHAnsi" w:cstheme="minorHAnsi"/>
          <w:b/>
          <w:sz w:val="21"/>
          <w:szCs w:val="21"/>
        </w:rPr>
        <w:t xml:space="preserve"> </w:t>
      </w:r>
      <w:r w:rsidRPr="009C1221">
        <w:rPr>
          <w:rFonts w:asciiTheme="minorHAnsi" w:eastAsia="Calibri" w:hAnsiTheme="minorHAnsi" w:cstheme="minorHAnsi"/>
          <w:b/>
          <w:sz w:val="21"/>
          <w:szCs w:val="21"/>
        </w:rPr>
        <w:t xml:space="preserve">() </w:t>
      </w:r>
      <w:r w:rsidRPr="009C1221">
        <w:rPr>
          <w:rFonts w:asciiTheme="minorHAnsi" w:eastAsia="Calibri" w:hAnsiTheme="minorHAnsi" w:cstheme="minorHAnsi"/>
          <w:sz w:val="21"/>
          <w:szCs w:val="21"/>
        </w:rPr>
        <w:t>and</w:t>
      </w:r>
      <w:r w:rsidRPr="009C1221">
        <w:rPr>
          <w:rFonts w:asciiTheme="minorHAnsi" w:eastAsia="Calibri" w:hAnsiTheme="minorHAnsi" w:cstheme="minorHAnsi"/>
          <w:b/>
          <w:sz w:val="21"/>
          <w:szCs w:val="21"/>
        </w:rPr>
        <w:t xml:space="preserve"> $apply</w:t>
      </w:r>
      <w:r>
        <w:rPr>
          <w:rFonts w:asciiTheme="minorHAnsi" w:eastAsia="Calibri" w:hAnsiTheme="minorHAnsi" w:cstheme="minorHAnsi"/>
          <w:b/>
          <w:sz w:val="21"/>
          <w:szCs w:val="21"/>
        </w:rPr>
        <w:t xml:space="preserve"> </w:t>
      </w:r>
      <w:r w:rsidRPr="009C1221">
        <w:rPr>
          <w:rFonts w:asciiTheme="minorHAnsi" w:eastAsia="Calibri" w:hAnsiTheme="minorHAnsi" w:cstheme="minorHAnsi"/>
          <w:b/>
          <w:sz w:val="21"/>
          <w:szCs w:val="21"/>
        </w:rPr>
        <w:t>()</w:t>
      </w:r>
    </w:p>
    <w:p w14:paraId="22BD531A" w14:textId="19FDBC9A" w:rsidR="00FC3443" w:rsidRPr="005A024F" w:rsidRDefault="00FC3443" w:rsidP="00FC3443">
      <w:pPr>
        <w:pStyle w:val="ListParagraph"/>
        <w:numPr>
          <w:ilvl w:val="1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 w:val="0"/>
        <w:autoSpaceDN/>
        <w:contextualSpacing/>
        <w:jc w:val="both"/>
        <w:textAlignment w:val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eastAsia="Calibri" w:hAnsiTheme="minorHAnsi" w:cstheme="minorHAnsi"/>
          <w:sz w:val="21"/>
          <w:szCs w:val="21"/>
        </w:rPr>
        <w:t xml:space="preserve">Creation of MVC like architecture using </w:t>
      </w:r>
      <w:r w:rsidRPr="00FC3443">
        <w:rPr>
          <w:rFonts w:asciiTheme="minorHAnsi" w:eastAsia="Calibri" w:hAnsiTheme="minorHAnsi" w:cstheme="minorHAnsi"/>
          <w:b/>
          <w:sz w:val="21"/>
          <w:szCs w:val="21"/>
        </w:rPr>
        <w:t>factories and services</w:t>
      </w:r>
      <w:r>
        <w:rPr>
          <w:rFonts w:asciiTheme="minorHAnsi" w:eastAsia="Calibri" w:hAnsiTheme="minorHAnsi" w:cstheme="minorHAnsi"/>
          <w:sz w:val="21"/>
          <w:szCs w:val="21"/>
        </w:rPr>
        <w:t xml:space="preserve"> for model layer, AngularJS </w:t>
      </w:r>
      <w:r w:rsidRPr="005A61CF">
        <w:rPr>
          <w:rFonts w:asciiTheme="minorHAnsi" w:eastAsia="Calibri" w:hAnsiTheme="minorHAnsi" w:cstheme="minorHAnsi"/>
          <w:b/>
          <w:sz w:val="21"/>
          <w:szCs w:val="21"/>
        </w:rPr>
        <w:t>controllers</w:t>
      </w:r>
      <w:r>
        <w:rPr>
          <w:rFonts w:asciiTheme="minorHAnsi" w:eastAsia="Calibri" w:hAnsiTheme="minorHAnsi" w:cstheme="minorHAnsi"/>
          <w:sz w:val="21"/>
          <w:szCs w:val="21"/>
        </w:rPr>
        <w:t xml:space="preserve"> (including </w:t>
      </w:r>
      <w:r w:rsidRPr="009C1221">
        <w:rPr>
          <w:rFonts w:asciiTheme="minorHAnsi" w:eastAsia="Calibri" w:hAnsiTheme="minorHAnsi" w:cstheme="minorHAnsi"/>
          <w:b/>
          <w:sz w:val="21"/>
          <w:szCs w:val="21"/>
        </w:rPr>
        <w:t>dependency injection</w:t>
      </w:r>
      <w:r>
        <w:rPr>
          <w:rFonts w:asciiTheme="minorHAnsi" w:eastAsia="Calibri" w:hAnsiTheme="minorHAnsi" w:cstheme="minorHAnsi"/>
          <w:b/>
          <w:sz w:val="21"/>
          <w:szCs w:val="21"/>
        </w:rPr>
        <w:t>)</w:t>
      </w:r>
      <w:r>
        <w:rPr>
          <w:rFonts w:asciiTheme="minorHAnsi" w:eastAsia="Calibri" w:hAnsiTheme="minorHAnsi" w:cstheme="minorHAnsi"/>
          <w:sz w:val="21"/>
          <w:szCs w:val="21"/>
        </w:rPr>
        <w:t xml:space="preserve"> for the controller layer and HTML </w:t>
      </w:r>
      <w:r w:rsidRPr="00201258">
        <w:rPr>
          <w:rFonts w:asciiTheme="minorHAnsi" w:eastAsia="Calibri" w:hAnsiTheme="minorHAnsi" w:cstheme="minorHAnsi"/>
          <w:b/>
          <w:sz w:val="21"/>
          <w:szCs w:val="21"/>
        </w:rPr>
        <w:t>templates</w:t>
      </w:r>
      <w:r>
        <w:rPr>
          <w:rFonts w:asciiTheme="minorHAnsi" w:eastAsia="Calibri" w:hAnsiTheme="minorHAnsi" w:cstheme="minorHAnsi"/>
          <w:sz w:val="21"/>
          <w:szCs w:val="21"/>
        </w:rPr>
        <w:t xml:space="preserve"> for the View layer</w:t>
      </w:r>
    </w:p>
    <w:p w14:paraId="3233BC3C" w14:textId="5536D6C7" w:rsidR="000F2AAA" w:rsidRPr="009C1221" w:rsidRDefault="005A024F" w:rsidP="004D241C">
      <w:pPr>
        <w:pStyle w:val="ListParagraph"/>
        <w:numPr>
          <w:ilvl w:val="1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 w:val="0"/>
        <w:autoSpaceDN/>
        <w:contextualSpacing/>
        <w:jc w:val="both"/>
        <w:textAlignment w:val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eastAsia="Calibri" w:hAnsiTheme="minorHAnsi" w:cstheme="minorHAnsi"/>
          <w:sz w:val="21"/>
          <w:szCs w:val="21"/>
        </w:rPr>
        <w:t>Creating custom d</w:t>
      </w:r>
      <w:r w:rsidR="000F2AAA" w:rsidRPr="009C1221">
        <w:rPr>
          <w:rFonts w:asciiTheme="minorHAnsi" w:eastAsia="Calibri" w:hAnsiTheme="minorHAnsi" w:cstheme="minorHAnsi"/>
          <w:sz w:val="21"/>
          <w:szCs w:val="21"/>
        </w:rPr>
        <w:t xml:space="preserve">irectives for the </w:t>
      </w:r>
      <w:r w:rsidR="000F2AAA" w:rsidRPr="009C1221">
        <w:rPr>
          <w:rFonts w:asciiTheme="minorHAnsi" w:eastAsia="Calibri" w:hAnsiTheme="minorHAnsi" w:cstheme="minorHAnsi"/>
          <w:b/>
          <w:sz w:val="21"/>
          <w:szCs w:val="21"/>
        </w:rPr>
        <w:t>DOM</w:t>
      </w:r>
      <w:r w:rsidR="000F2AAA" w:rsidRPr="009C1221">
        <w:rPr>
          <w:rFonts w:asciiTheme="minorHAnsi" w:eastAsia="Calibri" w:hAnsiTheme="minorHAnsi" w:cstheme="minorHAnsi"/>
          <w:sz w:val="21"/>
          <w:szCs w:val="21"/>
        </w:rPr>
        <w:t xml:space="preserve"> manipulations and Filters for formatting decimal places and pagination.</w:t>
      </w:r>
    </w:p>
    <w:p w14:paraId="1023F8FE" w14:textId="296A120F" w:rsidR="000F2AAA" w:rsidRPr="009C1221" w:rsidRDefault="00772FB9" w:rsidP="004D241C">
      <w:pPr>
        <w:pStyle w:val="ListParagraph"/>
        <w:numPr>
          <w:ilvl w:val="1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 w:val="0"/>
        <w:autoSpaceDN/>
        <w:contextualSpacing/>
        <w:jc w:val="both"/>
        <w:textAlignment w:val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eastAsia="Calibri" w:hAnsiTheme="minorHAnsi" w:cstheme="minorHAnsi"/>
          <w:sz w:val="21"/>
          <w:szCs w:val="21"/>
        </w:rPr>
        <w:t>Using</w:t>
      </w:r>
      <w:r w:rsidR="000F2AAA" w:rsidRPr="009C1221">
        <w:rPr>
          <w:rFonts w:asciiTheme="minorHAnsi" w:eastAsia="Calibri" w:hAnsiTheme="minorHAnsi" w:cstheme="minorHAnsi"/>
          <w:sz w:val="21"/>
          <w:szCs w:val="21"/>
        </w:rPr>
        <w:t xml:space="preserve"> </w:t>
      </w:r>
      <w:r w:rsidR="000F2AAA" w:rsidRPr="009C1221">
        <w:rPr>
          <w:rFonts w:asciiTheme="minorHAnsi" w:eastAsia="Calibri" w:hAnsiTheme="minorHAnsi" w:cstheme="minorHAnsi"/>
          <w:b/>
          <w:sz w:val="21"/>
          <w:szCs w:val="21"/>
        </w:rPr>
        <w:t>CSS</w:t>
      </w:r>
      <w:r w:rsidR="000F2AAA" w:rsidRPr="009C1221">
        <w:rPr>
          <w:rFonts w:asciiTheme="minorHAnsi" w:eastAsia="Calibri" w:hAnsiTheme="minorHAnsi" w:cstheme="minorHAnsi"/>
          <w:sz w:val="21"/>
          <w:szCs w:val="21"/>
        </w:rPr>
        <w:t xml:space="preserve"> sprites to decrease the number of </w:t>
      </w:r>
      <w:r w:rsidR="000F2AAA" w:rsidRPr="009C1221">
        <w:rPr>
          <w:rFonts w:asciiTheme="minorHAnsi" w:eastAsia="Calibri" w:hAnsiTheme="minorHAnsi" w:cstheme="minorHAnsi"/>
          <w:b/>
          <w:sz w:val="21"/>
          <w:szCs w:val="21"/>
        </w:rPr>
        <w:t>HTTP</w:t>
      </w:r>
      <w:r w:rsidR="000F2AAA" w:rsidRPr="009C1221">
        <w:rPr>
          <w:rFonts w:asciiTheme="minorHAnsi" w:eastAsia="Calibri" w:hAnsiTheme="minorHAnsi" w:cstheme="minorHAnsi"/>
          <w:sz w:val="21"/>
          <w:szCs w:val="21"/>
        </w:rPr>
        <w:t xml:space="preserve"> requests and load time of web pages to improve page performance.</w:t>
      </w:r>
    </w:p>
    <w:p w14:paraId="4B23C0EB" w14:textId="77777777" w:rsidR="000F2AAA" w:rsidRPr="00683454" w:rsidRDefault="000F2AAA" w:rsidP="004D241C">
      <w:pPr>
        <w:pStyle w:val="ListParagraph"/>
        <w:numPr>
          <w:ilvl w:val="1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 w:val="0"/>
        <w:autoSpaceDN/>
        <w:contextualSpacing/>
        <w:jc w:val="both"/>
        <w:textAlignment w:val="auto"/>
        <w:rPr>
          <w:rFonts w:asciiTheme="minorHAnsi" w:hAnsiTheme="minorHAnsi" w:cstheme="minorHAnsi"/>
          <w:sz w:val="21"/>
          <w:szCs w:val="21"/>
        </w:rPr>
      </w:pPr>
      <w:r w:rsidRPr="009C1221">
        <w:rPr>
          <w:rFonts w:asciiTheme="minorHAnsi" w:eastAsia="Calibri" w:hAnsiTheme="minorHAnsi" w:cstheme="minorHAnsi"/>
          <w:sz w:val="21"/>
          <w:szCs w:val="21"/>
        </w:rPr>
        <w:t xml:space="preserve">Implemented </w:t>
      </w:r>
      <w:r w:rsidRPr="009C1221">
        <w:rPr>
          <w:rFonts w:asciiTheme="minorHAnsi" w:eastAsia="Calibri" w:hAnsiTheme="minorHAnsi" w:cstheme="minorHAnsi"/>
          <w:b/>
          <w:sz w:val="21"/>
          <w:szCs w:val="21"/>
        </w:rPr>
        <w:t>CSS3</w:t>
      </w:r>
      <w:r w:rsidRPr="009C1221">
        <w:rPr>
          <w:rFonts w:asciiTheme="minorHAnsi" w:eastAsia="Calibri" w:hAnsiTheme="minorHAnsi" w:cstheme="minorHAnsi"/>
          <w:sz w:val="21"/>
          <w:szCs w:val="21"/>
        </w:rPr>
        <w:t xml:space="preserve"> features like CSS3 </w:t>
      </w:r>
      <w:r w:rsidRPr="009C1221">
        <w:rPr>
          <w:rFonts w:asciiTheme="minorHAnsi" w:eastAsia="Calibri" w:hAnsiTheme="minorHAnsi" w:cstheme="minorHAnsi"/>
          <w:b/>
          <w:sz w:val="21"/>
          <w:szCs w:val="21"/>
        </w:rPr>
        <w:t>Media Queries, Pseudo Classes, multi-column layout, gradients and web fonts</w:t>
      </w:r>
      <w:r w:rsidRPr="009C1221">
        <w:rPr>
          <w:rFonts w:asciiTheme="minorHAnsi" w:eastAsia="Calibri" w:hAnsiTheme="minorHAnsi" w:cstheme="minorHAnsi"/>
          <w:sz w:val="21"/>
          <w:szCs w:val="21"/>
        </w:rPr>
        <w:t>.</w:t>
      </w:r>
    </w:p>
    <w:p w14:paraId="059BBE97" w14:textId="77777777" w:rsidR="00683454" w:rsidRDefault="00683454" w:rsidP="00683454">
      <w:pPr>
        <w:pStyle w:val="ListParagraph"/>
        <w:widowControl w:val="0"/>
        <w:numPr>
          <w:ilvl w:val="0"/>
          <w:numId w:val="5"/>
        </w:numPr>
        <w:suppressAutoHyphens w:val="0"/>
        <w:autoSpaceDE w:val="0"/>
        <w:adjustRightInd w:val="0"/>
        <w:spacing w:after="240" w:line="340" w:lineRule="atLeast"/>
        <w:contextualSpacing/>
        <w:textAlignment w:val="auto"/>
        <w:rPr>
          <w:rFonts w:asciiTheme="minorHAnsi" w:eastAsia="Calibri" w:hAnsiTheme="minorHAnsi" w:cstheme="minorHAnsi"/>
          <w:sz w:val="21"/>
          <w:szCs w:val="21"/>
        </w:rPr>
      </w:pPr>
      <w:r w:rsidRPr="00DF2023">
        <w:rPr>
          <w:rFonts w:asciiTheme="minorHAnsi" w:eastAsia="Calibri" w:hAnsiTheme="minorHAnsi" w:cstheme="minorHAnsi"/>
          <w:sz w:val="21"/>
          <w:szCs w:val="21"/>
        </w:rPr>
        <w:t xml:space="preserve">Unit testing of components </w:t>
      </w:r>
      <w:r>
        <w:rPr>
          <w:rFonts w:asciiTheme="minorHAnsi" w:eastAsia="Calibri" w:hAnsiTheme="minorHAnsi" w:cstheme="minorHAnsi"/>
          <w:sz w:val="21"/>
          <w:szCs w:val="21"/>
        </w:rPr>
        <w:t xml:space="preserve">using </w:t>
      </w:r>
      <w:r w:rsidRPr="00683454">
        <w:rPr>
          <w:rFonts w:asciiTheme="minorHAnsi" w:eastAsia="Calibri" w:hAnsiTheme="minorHAnsi" w:cstheme="minorHAnsi"/>
          <w:b/>
          <w:sz w:val="21"/>
          <w:szCs w:val="21"/>
        </w:rPr>
        <w:t>jasmine and karma</w:t>
      </w:r>
      <w:r>
        <w:rPr>
          <w:rFonts w:asciiTheme="minorHAnsi" w:eastAsia="Calibri" w:hAnsiTheme="minorHAnsi" w:cstheme="minorHAnsi"/>
          <w:sz w:val="21"/>
          <w:szCs w:val="21"/>
        </w:rPr>
        <w:t xml:space="preserve"> </w:t>
      </w:r>
    </w:p>
    <w:p w14:paraId="150B2A8C" w14:textId="4657D444" w:rsidR="00683454" w:rsidRPr="00683454" w:rsidRDefault="00683454" w:rsidP="00683454">
      <w:pPr>
        <w:pStyle w:val="ListParagraph"/>
        <w:widowControl w:val="0"/>
        <w:numPr>
          <w:ilvl w:val="0"/>
          <w:numId w:val="5"/>
        </w:numPr>
        <w:suppressAutoHyphens w:val="0"/>
        <w:autoSpaceDE w:val="0"/>
        <w:adjustRightInd w:val="0"/>
        <w:spacing w:after="240" w:line="340" w:lineRule="atLeast"/>
        <w:contextualSpacing/>
        <w:textAlignment w:val="auto"/>
        <w:rPr>
          <w:rFonts w:asciiTheme="minorHAnsi" w:eastAsia="Calibri" w:hAnsiTheme="minorHAnsi" w:cstheme="minorHAnsi"/>
          <w:sz w:val="21"/>
          <w:szCs w:val="21"/>
        </w:rPr>
      </w:pPr>
      <w:r>
        <w:rPr>
          <w:rFonts w:asciiTheme="minorHAnsi" w:eastAsia="Calibri" w:hAnsiTheme="minorHAnsi" w:cstheme="minorHAnsi"/>
          <w:sz w:val="21"/>
          <w:szCs w:val="21"/>
        </w:rPr>
        <w:t>A</w:t>
      </w:r>
      <w:r w:rsidRPr="00DF2023">
        <w:rPr>
          <w:rFonts w:asciiTheme="minorHAnsi" w:eastAsia="Calibri" w:hAnsiTheme="minorHAnsi" w:cstheme="minorHAnsi"/>
          <w:sz w:val="21"/>
          <w:szCs w:val="21"/>
        </w:rPr>
        <w:t>utomation of deployment</w:t>
      </w:r>
      <w:r>
        <w:rPr>
          <w:rFonts w:asciiTheme="minorHAnsi" w:eastAsia="Calibri" w:hAnsiTheme="minorHAnsi" w:cstheme="minorHAnsi"/>
          <w:sz w:val="21"/>
          <w:szCs w:val="21"/>
        </w:rPr>
        <w:t xml:space="preserve"> using CI tool </w:t>
      </w:r>
      <w:r>
        <w:rPr>
          <w:rFonts w:asciiTheme="minorHAnsi" w:eastAsia="Calibri" w:hAnsiTheme="minorHAnsi" w:cstheme="minorHAnsi"/>
          <w:b/>
          <w:sz w:val="21"/>
          <w:szCs w:val="21"/>
        </w:rPr>
        <w:t>Jenkins</w:t>
      </w:r>
      <w:r w:rsidRPr="00DF2023">
        <w:rPr>
          <w:rFonts w:asciiTheme="minorHAnsi" w:eastAsia="Calibri" w:hAnsiTheme="minorHAnsi" w:cstheme="minorHAnsi"/>
          <w:sz w:val="21"/>
          <w:szCs w:val="21"/>
        </w:rPr>
        <w:t>, testing and build processes</w:t>
      </w:r>
      <w:r>
        <w:rPr>
          <w:rFonts w:asciiTheme="minorHAnsi" w:eastAsia="Calibri" w:hAnsiTheme="minorHAnsi" w:cstheme="minorHAnsi"/>
          <w:sz w:val="21"/>
          <w:szCs w:val="21"/>
        </w:rPr>
        <w:t xml:space="preserve"> (</w:t>
      </w:r>
      <w:r w:rsidRPr="009C1221">
        <w:rPr>
          <w:rFonts w:asciiTheme="minorHAnsi" w:eastAsia="Calibri" w:hAnsiTheme="minorHAnsi" w:cstheme="minorHAnsi"/>
          <w:sz w:val="21"/>
          <w:szCs w:val="21"/>
        </w:rPr>
        <w:t>minification</w:t>
      </w:r>
      <w:r>
        <w:rPr>
          <w:rFonts w:asciiTheme="minorHAnsi" w:eastAsia="Calibri" w:hAnsiTheme="minorHAnsi" w:cstheme="minorHAnsi"/>
          <w:sz w:val="21"/>
          <w:szCs w:val="21"/>
        </w:rPr>
        <w:t xml:space="preserve">) using </w:t>
      </w:r>
      <w:r>
        <w:rPr>
          <w:rFonts w:asciiTheme="minorHAnsi" w:eastAsia="Calibri" w:hAnsiTheme="minorHAnsi" w:cstheme="minorHAnsi"/>
          <w:b/>
          <w:sz w:val="21"/>
          <w:szCs w:val="21"/>
        </w:rPr>
        <w:t>Grunt</w:t>
      </w:r>
    </w:p>
    <w:p w14:paraId="0728EF76" w14:textId="6518C495" w:rsidR="00D42A4C" w:rsidRDefault="000F2AAA" w:rsidP="009B27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20" w:line="240" w:lineRule="auto"/>
        <w:ind w:left="432"/>
        <w:jc w:val="both"/>
        <w:rPr>
          <w:rFonts w:asciiTheme="minorHAnsi" w:eastAsia="Calibri" w:hAnsiTheme="minorHAnsi" w:cstheme="minorHAnsi"/>
          <w:sz w:val="21"/>
          <w:szCs w:val="21"/>
        </w:rPr>
      </w:pPr>
      <w:bookmarkStart w:id="1" w:name="_gjdgxs" w:colFirst="0" w:colLast="0"/>
      <w:bookmarkEnd w:id="1"/>
      <w:r w:rsidRPr="004573AC">
        <w:rPr>
          <w:rFonts w:asciiTheme="minorHAnsi" w:eastAsia="Calibri" w:hAnsiTheme="minorHAnsi" w:cstheme="minorHAnsi"/>
          <w:b/>
          <w:sz w:val="21"/>
          <w:szCs w:val="21"/>
        </w:rPr>
        <w:t>Environment:</w:t>
      </w:r>
      <w:r w:rsidRPr="009C1221">
        <w:rPr>
          <w:rFonts w:asciiTheme="minorHAnsi" w:eastAsia="Calibri" w:hAnsiTheme="minorHAnsi" w:cstheme="minorHAnsi"/>
          <w:sz w:val="21"/>
          <w:szCs w:val="21"/>
        </w:rPr>
        <w:t xml:space="preserve"> HTML5, CSS3, Bootstrap 3, JavaScript, DOM, Ajax, JSON, AngularJS, Angular UI, Restful API, Grunt, Jenkins</w:t>
      </w:r>
      <w:r w:rsidR="00610CC0" w:rsidRPr="009C1221">
        <w:rPr>
          <w:rFonts w:asciiTheme="minorHAnsi" w:eastAsia="Calibri" w:hAnsiTheme="minorHAnsi" w:cstheme="minorHAnsi"/>
          <w:sz w:val="21"/>
          <w:szCs w:val="21"/>
        </w:rPr>
        <w:t>.</w:t>
      </w:r>
    </w:p>
    <w:p w14:paraId="023A7FCB" w14:textId="77777777" w:rsidR="0007361B" w:rsidRPr="009C1221" w:rsidRDefault="0007361B" w:rsidP="009B27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20" w:line="240" w:lineRule="auto"/>
        <w:ind w:left="432"/>
        <w:jc w:val="both"/>
        <w:rPr>
          <w:rStyle w:val="spanjobtitle"/>
          <w:rFonts w:asciiTheme="minorHAnsi" w:eastAsia="Calibri" w:hAnsiTheme="minorHAnsi" w:cstheme="minorHAnsi"/>
          <w:b w:val="0"/>
          <w:bCs w:val="0"/>
          <w:sz w:val="21"/>
          <w:szCs w:val="21"/>
        </w:rPr>
      </w:pPr>
    </w:p>
    <w:p w14:paraId="4877309F" w14:textId="43113F01" w:rsidR="00D42A4C" w:rsidRPr="009C1221" w:rsidRDefault="00D42A4C" w:rsidP="009B2705">
      <w:pPr>
        <w:pStyle w:val="divdocumentsinglecolumn"/>
        <w:tabs>
          <w:tab w:val="right" w:pos="10660"/>
        </w:tabs>
        <w:spacing w:after="60" w:line="240" w:lineRule="auto"/>
        <w:jc w:val="both"/>
        <w:rPr>
          <w:rFonts w:asciiTheme="minorHAnsi" w:eastAsia="Century Gothic" w:hAnsiTheme="minorHAnsi" w:cstheme="minorHAnsi"/>
          <w:sz w:val="21"/>
          <w:szCs w:val="21"/>
        </w:rPr>
      </w:pPr>
      <w:r w:rsidRPr="009C1221">
        <w:rPr>
          <w:rFonts w:asciiTheme="minorHAnsi" w:hAnsiTheme="minorHAnsi" w:cstheme="minorHAnsi"/>
          <w:b/>
          <w:bCs/>
          <w:color w:val="0D0D0D"/>
          <w:sz w:val="21"/>
          <w:szCs w:val="21"/>
          <w:u w:color="000000"/>
          <w:bdr w:val="nil"/>
        </w:rPr>
        <w:lastRenderedPageBreak/>
        <w:t xml:space="preserve">Client: </w:t>
      </w:r>
      <w:r w:rsidRPr="009C1221">
        <w:rPr>
          <w:rFonts w:asciiTheme="minorHAnsi" w:hAnsiTheme="minorHAnsi" w:cstheme="minorHAnsi"/>
          <w:b/>
          <w:bCs/>
          <w:sz w:val="21"/>
          <w:szCs w:val="21"/>
        </w:rPr>
        <w:t>Underw</w:t>
      </w:r>
      <w:r w:rsidR="004573AC">
        <w:rPr>
          <w:rFonts w:asciiTheme="minorHAnsi" w:hAnsiTheme="minorHAnsi" w:cstheme="minorHAnsi"/>
          <w:b/>
          <w:bCs/>
          <w:sz w:val="21"/>
          <w:szCs w:val="21"/>
        </w:rPr>
        <w:t>riters Laboratories, Northbrook,</w:t>
      </w:r>
      <w:r w:rsidR="004573AC" w:rsidRPr="009C1221">
        <w:rPr>
          <w:rFonts w:asciiTheme="minorHAnsi" w:hAnsiTheme="minorHAnsi" w:cstheme="minorHAnsi"/>
          <w:b/>
          <w:bCs/>
          <w:sz w:val="21"/>
          <w:szCs w:val="21"/>
        </w:rPr>
        <w:t xml:space="preserve"> IL</w:t>
      </w:r>
      <w:r w:rsidRPr="009C1221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                                                    </w:t>
      </w:r>
      <w:r w:rsidR="00147A6F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147A6F" w:rsidRPr="009C1221">
        <w:rPr>
          <w:rFonts w:asciiTheme="minorHAnsi" w:hAnsiTheme="minorHAnsi" w:cstheme="minorHAnsi"/>
          <w:b/>
          <w:bCs/>
          <w:sz w:val="21"/>
          <w:szCs w:val="21"/>
        </w:rPr>
        <w:t xml:space="preserve"> 02</w:t>
      </w:r>
      <w:r w:rsidRPr="004573AC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/201</w:t>
      </w:r>
      <w:r w:rsidR="00147A6F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2</w:t>
      </w:r>
      <w:r w:rsidRPr="004573AC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 xml:space="preserve"> to 0</w:t>
      </w:r>
      <w:r w:rsidR="00147A6F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7</w:t>
      </w:r>
      <w:r w:rsidRPr="004573AC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/201</w:t>
      </w:r>
      <w:r w:rsidR="00147A6F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4</w:t>
      </w:r>
    </w:p>
    <w:p w14:paraId="1F912ACA" w14:textId="77777777" w:rsidR="00D42A4C" w:rsidRDefault="00D42A4C" w:rsidP="009B2705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line="240" w:lineRule="auto"/>
        <w:contextualSpacing/>
        <w:jc w:val="both"/>
        <w:rPr>
          <w:rFonts w:asciiTheme="minorHAnsi" w:hAnsiTheme="minorHAnsi" w:cstheme="minorHAnsi"/>
          <w:b/>
          <w:bCs/>
          <w:color w:val="0D0D0D"/>
          <w:sz w:val="21"/>
          <w:szCs w:val="21"/>
          <w:u w:color="000000"/>
          <w:bdr w:val="nil"/>
        </w:rPr>
      </w:pPr>
      <w:r w:rsidRPr="009C1221">
        <w:rPr>
          <w:rFonts w:asciiTheme="minorHAnsi" w:hAnsiTheme="minorHAnsi" w:cstheme="minorHAnsi"/>
          <w:b/>
          <w:bCs/>
          <w:color w:val="0D0D0D"/>
          <w:sz w:val="21"/>
          <w:szCs w:val="21"/>
          <w:u w:color="000000"/>
          <w:bdr w:val="nil"/>
        </w:rPr>
        <w:t>Role:</w:t>
      </w:r>
      <w:r w:rsidR="004573AC">
        <w:rPr>
          <w:rFonts w:asciiTheme="minorHAnsi" w:hAnsiTheme="minorHAnsi" w:cstheme="minorHAnsi"/>
          <w:b/>
          <w:bCs/>
          <w:color w:val="0D0D0D"/>
          <w:sz w:val="21"/>
          <w:szCs w:val="21"/>
          <w:u w:color="000000"/>
          <w:bdr w:val="nil"/>
        </w:rPr>
        <w:t xml:space="preserve"> </w:t>
      </w:r>
      <w:r w:rsidRPr="009C1221">
        <w:rPr>
          <w:rFonts w:asciiTheme="minorHAnsi" w:hAnsiTheme="minorHAnsi" w:cstheme="minorHAnsi"/>
          <w:b/>
          <w:bCs/>
          <w:color w:val="0D0D0D"/>
          <w:sz w:val="21"/>
          <w:szCs w:val="21"/>
          <w:u w:color="000000"/>
          <w:bdr w:val="nil"/>
        </w:rPr>
        <w:t>UI Developer</w:t>
      </w:r>
    </w:p>
    <w:p w14:paraId="1F2357DC" w14:textId="77777777" w:rsidR="00267DC9" w:rsidRDefault="00267DC9" w:rsidP="009B2705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line="240" w:lineRule="auto"/>
        <w:contextualSpacing/>
        <w:jc w:val="both"/>
        <w:rPr>
          <w:rFonts w:asciiTheme="minorHAnsi" w:hAnsiTheme="minorHAnsi" w:cstheme="minorHAnsi"/>
          <w:b/>
          <w:bCs/>
          <w:color w:val="0D0D0D"/>
          <w:sz w:val="21"/>
          <w:szCs w:val="21"/>
          <w:u w:color="000000"/>
          <w:bdr w:val="nil"/>
        </w:rPr>
      </w:pPr>
      <w:r>
        <w:rPr>
          <w:rFonts w:asciiTheme="minorHAnsi" w:hAnsiTheme="minorHAnsi" w:cstheme="minorHAnsi"/>
          <w:b/>
          <w:bCs/>
          <w:color w:val="0D0D0D"/>
          <w:sz w:val="21"/>
          <w:szCs w:val="21"/>
          <w:u w:color="000000"/>
          <w:bdr w:val="nil"/>
        </w:rPr>
        <w:t xml:space="preserve">Project: </w:t>
      </w:r>
      <w:r w:rsidRPr="00267DC9">
        <w:rPr>
          <w:rFonts w:asciiTheme="minorHAnsi" w:hAnsiTheme="minorHAnsi" w:cstheme="minorHAnsi"/>
          <w:b/>
          <w:bCs/>
          <w:color w:val="0D0D0D"/>
          <w:sz w:val="21"/>
          <w:szCs w:val="21"/>
          <w:u w:color="000000"/>
          <w:bdr w:val="nil"/>
        </w:rPr>
        <w:t>UL Web</w:t>
      </w:r>
    </w:p>
    <w:p w14:paraId="29EE498C" w14:textId="77777777" w:rsidR="00267DC9" w:rsidRDefault="00267DC9" w:rsidP="009B2705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line="240" w:lineRule="auto"/>
        <w:contextualSpacing/>
        <w:jc w:val="both"/>
        <w:rPr>
          <w:rFonts w:asciiTheme="minorHAnsi" w:hAnsiTheme="minorHAnsi" w:cstheme="minorHAnsi"/>
          <w:b/>
          <w:bCs/>
          <w:color w:val="0D0D0D"/>
          <w:sz w:val="21"/>
          <w:szCs w:val="21"/>
          <w:u w:color="000000"/>
          <w:bdr w:val="nil"/>
        </w:rPr>
      </w:pPr>
    </w:p>
    <w:p w14:paraId="3588434C" w14:textId="77777777" w:rsidR="00267DC9" w:rsidRPr="009C1221" w:rsidRDefault="00267DC9" w:rsidP="00267DC9">
      <w:p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D0D0D"/>
          <w:sz w:val="21"/>
          <w:szCs w:val="21"/>
          <w:u w:color="000000"/>
          <w:bdr w:val="nil"/>
        </w:rPr>
        <w:t xml:space="preserve">About project: </w:t>
      </w:r>
      <w:r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>UL web is a 4-member team that is responsible for design, develop and maintain</w:t>
      </w:r>
      <w:r w:rsidRPr="009C1221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 xml:space="preserve"> the main website to improve user experience</w:t>
      </w:r>
    </w:p>
    <w:p w14:paraId="478A805E" w14:textId="77777777" w:rsidR="00267DC9" w:rsidRPr="00267DC9" w:rsidRDefault="00267DC9" w:rsidP="009B2705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line="240" w:lineRule="auto"/>
        <w:contextualSpacing/>
        <w:jc w:val="both"/>
        <w:rPr>
          <w:rFonts w:asciiTheme="minorHAnsi" w:hAnsiTheme="minorHAnsi" w:cstheme="minorHAnsi"/>
          <w:bCs/>
          <w:color w:val="0D0D0D"/>
          <w:sz w:val="21"/>
          <w:szCs w:val="21"/>
          <w:u w:color="000000"/>
          <w:bdr w:val="nil"/>
        </w:rPr>
      </w:pPr>
    </w:p>
    <w:p w14:paraId="276B741C" w14:textId="77777777" w:rsidR="004573AC" w:rsidRDefault="004573AC" w:rsidP="009B2705">
      <w:pPr>
        <w:jc w:val="both"/>
        <w:rPr>
          <w:rFonts w:asciiTheme="minorHAnsi" w:hAnsiTheme="minorHAnsi" w:cstheme="minorHAnsi"/>
          <w:b/>
          <w:color w:val="0D0D0D"/>
          <w:sz w:val="21"/>
          <w:szCs w:val="21"/>
        </w:rPr>
      </w:pPr>
    </w:p>
    <w:p w14:paraId="60522778" w14:textId="77777777" w:rsidR="00D42A4C" w:rsidRPr="009C1221" w:rsidRDefault="00D42A4C" w:rsidP="009B2705">
      <w:pPr>
        <w:jc w:val="both"/>
        <w:rPr>
          <w:rFonts w:asciiTheme="minorHAnsi" w:hAnsiTheme="minorHAnsi" w:cstheme="minorHAnsi"/>
          <w:b/>
          <w:color w:val="0D0D0D"/>
          <w:sz w:val="21"/>
          <w:szCs w:val="21"/>
        </w:rPr>
      </w:pPr>
      <w:r w:rsidRPr="009C1221">
        <w:rPr>
          <w:rFonts w:asciiTheme="minorHAnsi" w:hAnsiTheme="minorHAnsi" w:cstheme="minorHAnsi"/>
          <w:b/>
          <w:color w:val="0D0D0D"/>
          <w:sz w:val="21"/>
          <w:szCs w:val="21"/>
        </w:rPr>
        <w:t>Responsibilities:</w:t>
      </w:r>
    </w:p>
    <w:p w14:paraId="4AC10381" w14:textId="77777777" w:rsidR="00D42A4C" w:rsidRPr="009C1221" w:rsidRDefault="00D42A4C" w:rsidP="009B2705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</w:rPr>
      </w:pPr>
      <w:r w:rsidRPr="009C1221">
        <w:rPr>
          <w:rFonts w:asciiTheme="minorHAnsi" w:hAnsiTheme="minorHAnsi" w:cstheme="minorHAnsi"/>
          <w:color w:val="0D0D0D"/>
          <w:sz w:val="21"/>
          <w:szCs w:val="21"/>
        </w:rPr>
        <w:t>Involved in gathering the Requirements, Analysis, Design &amp; Development of the project.</w:t>
      </w:r>
    </w:p>
    <w:p w14:paraId="69B04EB1" w14:textId="77777777" w:rsidR="00D42A4C" w:rsidRPr="00267DC9" w:rsidRDefault="002A5C13" w:rsidP="009B2705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</w:rPr>
      </w:pPr>
      <w:r>
        <w:rPr>
          <w:rFonts w:asciiTheme="minorHAnsi" w:hAnsiTheme="minorHAnsi" w:cstheme="minorHAnsi"/>
          <w:color w:val="0D0D0D"/>
          <w:sz w:val="21"/>
          <w:szCs w:val="21"/>
        </w:rPr>
        <w:t>Design and development of</w:t>
      </w:r>
      <w:r w:rsidR="00D42A4C" w:rsidRPr="009C1221">
        <w:rPr>
          <w:rFonts w:asciiTheme="minorHAnsi" w:hAnsiTheme="minorHAnsi" w:cstheme="minorHAnsi"/>
          <w:color w:val="0D0D0D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0D0D0D"/>
          <w:sz w:val="21"/>
          <w:szCs w:val="21"/>
        </w:rPr>
        <w:t xml:space="preserve">various components of </w:t>
      </w:r>
      <w:r w:rsidR="00D42A4C" w:rsidRPr="009C1221">
        <w:rPr>
          <w:rFonts w:asciiTheme="minorHAnsi" w:hAnsiTheme="minorHAnsi" w:cstheme="minorHAnsi"/>
          <w:b/>
          <w:color w:val="0D0D0D"/>
          <w:sz w:val="21"/>
          <w:szCs w:val="21"/>
        </w:rPr>
        <w:t xml:space="preserve">user </w:t>
      </w:r>
      <w:r>
        <w:rPr>
          <w:rFonts w:asciiTheme="minorHAnsi" w:hAnsiTheme="minorHAnsi" w:cstheme="minorHAnsi"/>
          <w:b/>
          <w:color w:val="0D0D0D"/>
          <w:sz w:val="21"/>
          <w:szCs w:val="21"/>
        </w:rPr>
        <w:t>interface</w:t>
      </w:r>
      <w:r w:rsidR="00D42A4C" w:rsidRPr="009C1221">
        <w:rPr>
          <w:rFonts w:asciiTheme="minorHAnsi" w:hAnsiTheme="minorHAnsi" w:cstheme="minorHAnsi"/>
          <w:color w:val="0D0D0D"/>
          <w:sz w:val="21"/>
          <w:szCs w:val="21"/>
        </w:rPr>
        <w:t xml:space="preserve"> using web technologies like</w:t>
      </w:r>
      <w:r w:rsidR="00D42A4C" w:rsidRPr="009C1221">
        <w:rPr>
          <w:rFonts w:asciiTheme="minorHAnsi" w:hAnsiTheme="minorHAnsi" w:cstheme="minorHAnsi"/>
          <w:b/>
          <w:color w:val="0D0D0D"/>
          <w:sz w:val="21"/>
          <w:szCs w:val="21"/>
        </w:rPr>
        <w:t xml:space="preserve"> HTML5/CSS3, Angular JS </w:t>
      </w:r>
      <w:r w:rsidR="00D42A4C" w:rsidRPr="009C1221">
        <w:rPr>
          <w:rFonts w:asciiTheme="minorHAnsi" w:hAnsiTheme="minorHAnsi" w:cstheme="minorHAnsi"/>
          <w:color w:val="0D0D0D"/>
          <w:sz w:val="21"/>
          <w:szCs w:val="21"/>
        </w:rPr>
        <w:t xml:space="preserve">and </w:t>
      </w:r>
      <w:r w:rsidR="00D42A4C" w:rsidRPr="009C1221">
        <w:rPr>
          <w:rFonts w:asciiTheme="minorHAnsi" w:hAnsiTheme="minorHAnsi" w:cstheme="minorHAnsi"/>
          <w:b/>
          <w:color w:val="0D0D0D"/>
          <w:sz w:val="21"/>
          <w:szCs w:val="21"/>
        </w:rPr>
        <w:t>bootstrap.</w:t>
      </w:r>
    </w:p>
    <w:p w14:paraId="2BC7CC8B" w14:textId="77777777" w:rsidR="00267DC9" w:rsidRPr="00267DC9" w:rsidRDefault="00267DC9" w:rsidP="00267DC9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b/>
          <w:color w:val="0D0D0D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>Using</w:t>
      </w:r>
      <w:r w:rsidRPr="009C1221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 xml:space="preserve"> AngularJS as framework to create a </w:t>
      </w:r>
      <w:r w:rsidRPr="009C1221">
        <w:rPr>
          <w:rFonts w:asciiTheme="minorHAnsi" w:hAnsiTheme="minorHAnsi" w:cstheme="minorHAnsi"/>
          <w:b/>
          <w:color w:val="0D0D0D"/>
          <w:sz w:val="21"/>
          <w:szCs w:val="21"/>
          <w:shd w:val="clear" w:color="auto" w:fill="FFFFFF"/>
        </w:rPr>
        <w:t>Single Page Application</w:t>
      </w:r>
      <w:r w:rsidRPr="009C1221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 xml:space="preserve"> (SPA) which can bind data to specific views </w:t>
      </w:r>
      <w:r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>and synchronize data with server</w:t>
      </w:r>
      <w:r w:rsidRPr="009C1221">
        <w:rPr>
          <w:rFonts w:asciiTheme="minorHAnsi" w:hAnsiTheme="minorHAnsi" w:cstheme="minorHAnsi"/>
          <w:b/>
          <w:color w:val="0D0D0D"/>
          <w:sz w:val="21"/>
          <w:szCs w:val="21"/>
          <w:shd w:val="clear" w:color="auto" w:fill="FFFFFF"/>
        </w:rPr>
        <w:t>.</w:t>
      </w:r>
    </w:p>
    <w:p w14:paraId="2AFECE15" w14:textId="77777777" w:rsidR="002A5C13" w:rsidRDefault="00267DC9" w:rsidP="009B2705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>Enhancing</w:t>
      </w:r>
      <w:r w:rsidR="00D42A4C" w:rsidRPr="009C1221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>the</w:t>
      </w:r>
      <w:r w:rsidR="00D42A4C" w:rsidRPr="009C1221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 xml:space="preserve"> existing web application to follow strict </w:t>
      </w:r>
      <w:r w:rsidR="00D42A4C" w:rsidRPr="009C1221">
        <w:rPr>
          <w:rFonts w:asciiTheme="minorHAnsi" w:hAnsiTheme="minorHAnsi" w:cstheme="minorHAnsi"/>
          <w:b/>
          <w:color w:val="0D0D0D"/>
          <w:sz w:val="21"/>
          <w:szCs w:val="21"/>
          <w:shd w:val="clear" w:color="auto" w:fill="FFFFFF"/>
        </w:rPr>
        <w:t>MVC patterns</w:t>
      </w:r>
      <w:r w:rsidR="00D42A4C" w:rsidRPr="009C1221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 xml:space="preserve"> using </w:t>
      </w:r>
      <w:r w:rsidR="00D42A4C" w:rsidRPr="009C1221">
        <w:rPr>
          <w:rFonts w:asciiTheme="minorHAnsi" w:hAnsiTheme="minorHAnsi" w:cstheme="minorHAnsi"/>
          <w:b/>
          <w:color w:val="0D0D0D"/>
          <w:sz w:val="21"/>
          <w:szCs w:val="21"/>
          <w:shd w:val="clear" w:color="auto" w:fill="FFFFFF"/>
        </w:rPr>
        <w:t>AngularJS</w:t>
      </w:r>
      <w:r w:rsidR="00D42A4C" w:rsidRPr="009C1221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 xml:space="preserve"> for improved source code maintenance which resulted in </w:t>
      </w:r>
    </w:p>
    <w:p w14:paraId="0C34D074" w14:textId="77777777" w:rsidR="002A5C13" w:rsidRPr="002A5C13" w:rsidRDefault="00D42A4C" w:rsidP="002A5C13">
      <w:pPr>
        <w:numPr>
          <w:ilvl w:val="1"/>
          <w:numId w:val="15"/>
        </w:numPr>
        <w:spacing w:line="240" w:lineRule="auto"/>
        <w:jc w:val="both"/>
        <w:rPr>
          <w:rFonts w:asciiTheme="minorHAnsi" w:hAnsiTheme="minorHAnsi" w:cstheme="minorHAnsi"/>
          <w:b/>
          <w:color w:val="0D0D0D"/>
          <w:sz w:val="21"/>
          <w:szCs w:val="21"/>
          <w:shd w:val="clear" w:color="auto" w:fill="FFFFFF"/>
        </w:rPr>
      </w:pPr>
      <w:r w:rsidRPr="002A5C13">
        <w:rPr>
          <w:rFonts w:asciiTheme="minorHAnsi" w:hAnsiTheme="minorHAnsi" w:cstheme="minorHAnsi"/>
          <w:b/>
          <w:color w:val="0D0D0D"/>
          <w:sz w:val="21"/>
          <w:szCs w:val="21"/>
          <w:shd w:val="clear" w:color="auto" w:fill="FFFFFF"/>
        </w:rPr>
        <w:t>40% code reduction</w:t>
      </w:r>
    </w:p>
    <w:p w14:paraId="612D96EE" w14:textId="77777777" w:rsidR="002A5C13" w:rsidRDefault="002A5C13" w:rsidP="002A5C13">
      <w:pPr>
        <w:numPr>
          <w:ilvl w:val="2"/>
          <w:numId w:val="15"/>
        </w:num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>By creating reusable components using templates in AngularJS</w:t>
      </w:r>
    </w:p>
    <w:p w14:paraId="2D04096B" w14:textId="77777777" w:rsidR="002A5C13" w:rsidRDefault="002A5C13" w:rsidP="002A5C13">
      <w:pPr>
        <w:numPr>
          <w:ilvl w:val="2"/>
          <w:numId w:val="15"/>
        </w:num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>Making directives</w:t>
      </w:r>
      <w:r w:rsidR="00267DC9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 xml:space="preserve"> (like </w:t>
      </w:r>
      <w:r w:rsidR="00267DC9" w:rsidRPr="009C1221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>changing the</w:t>
      </w:r>
      <w:r w:rsidR="00267DC9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 xml:space="preserve"> date formats, error checking, t</w:t>
      </w:r>
      <w:r w:rsidR="00267DC9" w:rsidRPr="009C1221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>ables</w:t>
      </w:r>
      <w:r w:rsidR="00267DC9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>)</w:t>
      </w:r>
      <w:r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 xml:space="preserve"> for commonly used code</w:t>
      </w:r>
    </w:p>
    <w:p w14:paraId="0EEA295D" w14:textId="77777777" w:rsidR="002A5C13" w:rsidRPr="002A5C13" w:rsidRDefault="002A5C13" w:rsidP="002A5C13">
      <w:pPr>
        <w:numPr>
          <w:ilvl w:val="1"/>
          <w:numId w:val="15"/>
        </w:numPr>
        <w:spacing w:line="240" w:lineRule="auto"/>
        <w:jc w:val="both"/>
        <w:rPr>
          <w:rFonts w:asciiTheme="minorHAnsi" w:hAnsiTheme="minorHAnsi" w:cstheme="minorHAnsi"/>
          <w:b/>
          <w:color w:val="0D0D0D"/>
          <w:sz w:val="21"/>
          <w:szCs w:val="21"/>
          <w:shd w:val="clear" w:color="auto" w:fill="FFFFFF"/>
        </w:rPr>
      </w:pPr>
      <w:r w:rsidRPr="002A5C13">
        <w:rPr>
          <w:rFonts w:asciiTheme="minorHAnsi" w:hAnsiTheme="minorHAnsi" w:cstheme="minorHAnsi"/>
          <w:b/>
          <w:color w:val="0D0D0D"/>
          <w:sz w:val="21"/>
          <w:szCs w:val="21"/>
          <w:shd w:val="clear" w:color="auto" w:fill="FFFFFF"/>
        </w:rPr>
        <w:t>Ease of upgrade</w:t>
      </w:r>
    </w:p>
    <w:p w14:paraId="48417FF2" w14:textId="77777777" w:rsidR="002A5C13" w:rsidRDefault="002A5C13" w:rsidP="002A5C13">
      <w:pPr>
        <w:numPr>
          <w:ilvl w:val="2"/>
          <w:numId w:val="15"/>
        </w:num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>By externalization of environment variables and configuration properties</w:t>
      </w:r>
    </w:p>
    <w:p w14:paraId="13D6325F" w14:textId="77777777" w:rsidR="002A5C13" w:rsidRDefault="002A5C13" w:rsidP="002A5C13">
      <w:pPr>
        <w:numPr>
          <w:ilvl w:val="2"/>
          <w:numId w:val="15"/>
        </w:num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>By externalizing the data for i18</w:t>
      </w:r>
    </w:p>
    <w:p w14:paraId="1B57169E" w14:textId="77777777" w:rsidR="00D42A4C" w:rsidRPr="002A5C13" w:rsidRDefault="002A5C13" w:rsidP="002A5C13">
      <w:pPr>
        <w:numPr>
          <w:ilvl w:val="1"/>
          <w:numId w:val="15"/>
        </w:numPr>
        <w:spacing w:line="240" w:lineRule="auto"/>
        <w:jc w:val="both"/>
        <w:rPr>
          <w:rFonts w:asciiTheme="minorHAnsi" w:hAnsiTheme="minorHAnsi" w:cstheme="minorHAnsi"/>
          <w:b/>
          <w:color w:val="0D0D0D"/>
          <w:sz w:val="21"/>
          <w:szCs w:val="21"/>
          <w:shd w:val="clear" w:color="auto" w:fill="FFFFFF"/>
        </w:rPr>
      </w:pPr>
      <w:r w:rsidRPr="002A5C13">
        <w:rPr>
          <w:rFonts w:asciiTheme="minorHAnsi" w:hAnsiTheme="minorHAnsi" w:cstheme="minorHAnsi"/>
          <w:b/>
          <w:color w:val="0D0D0D"/>
          <w:sz w:val="21"/>
          <w:szCs w:val="21"/>
          <w:shd w:val="clear" w:color="auto" w:fill="FFFFFF"/>
        </w:rPr>
        <w:t>S</w:t>
      </w:r>
      <w:r w:rsidR="00D42A4C" w:rsidRPr="002A5C13">
        <w:rPr>
          <w:rFonts w:asciiTheme="minorHAnsi" w:hAnsiTheme="minorHAnsi" w:cstheme="minorHAnsi"/>
          <w:b/>
          <w:color w:val="0D0D0D"/>
          <w:sz w:val="21"/>
          <w:szCs w:val="21"/>
          <w:shd w:val="clear" w:color="auto" w:fill="FFFFFF"/>
        </w:rPr>
        <w:t>calability</w:t>
      </w:r>
    </w:p>
    <w:p w14:paraId="770B7666" w14:textId="77777777" w:rsidR="002A5C13" w:rsidRPr="009C1221" w:rsidRDefault="002A5C13" w:rsidP="002A5C13">
      <w:pPr>
        <w:numPr>
          <w:ilvl w:val="2"/>
          <w:numId w:val="15"/>
        </w:num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>Leveraging the asynchronous behavior patterns in JavaScript</w:t>
      </w:r>
      <w:r w:rsidR="00267DC9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 xml:space="preserve"> which helped in handling higher number of user requests</w:t>
      </w:r>
    </w:p>
    <w:p w14:paraId="0DCA2071" w14:textId="32EC4228" w:rsidR="00D42A4C" w:rsidRDefault="00267DC9" w:rsidP="009B2705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>Using</w:t>
      </w:r>
      <w:r w:rsidR="00D42A4C" w:rsidRPr="009C1221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 xml:space="preserve"> </w:t>
      </w:r>
      <w:r w:rsidR="00D42A4C" w:rsidRPr="009C1221">
        <w:rPr>
          <w:rFonts w:asciiTheme="minorHAnsi" w:hAnsiTheme="minorHAnsi" w:cstheme="minorHAnsi"/>
          <w:b/>
          <w:color w:val="0D0D0D"/>
          <w:sz w:val="21"/>
          <w:szCs w:val="21"/>
          <w:shd w:val="clear" w:color="auto" w:fill="FFFFFF"/>
        </w:rPr>
        <w:t>Node Package Manage (NPM</w:t>
      </w:r>
      <w:r w:rsidR="00D42A4C" w:rsidRPr="009C1221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 xml:space="preserve">) as package manager for </w:t>
      </w:r>
      <w:r w:rsidR="00D42A4C" w:rsidRPr="009C1221">
        <w:rPr>
          <w:rFonts w:asciiTheme="minorHAnsi" w:hAnsiTheme="minorHAnsi" w:cstheme="minorHAnsi"/>
          <w:b/>
          <w:color w:val="0D0D0D"/>
          <w:sz w:val="21"/>
          <w:szCs w:val="21"/>
          <w:shd w:val="clear" w:color="auto" w:fill="FFFFFF"/>
        </w:rPr>
        <w:t>JavaScript</w:t>
      </w:r>
      <w:r w:rsidR="00D42A4C" w:rsidRPr="009C1221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 xml:space="preserve">, </w:t>
      </w:r>
      <w:r w:rsidR="00D42A4C" w:rsidRPr="009C1221">
        <w:rPr>
          <w:rFonts w:asciiTheme="minorHAnsi" w:hAnsiTheme="minorHAnsi" w:cstheme="minorHAnsi"/>
          <w:b/>
          <w:color w:val="0D0D0D"/>
          <w:sz w:val="21"/>
          <w:szCs w:val="21"/>
          <w:shd w:val="clear" w:color="auto" w:fill="FFFFFF"/>
        </w:rPr>
        <w:t>GULP</w:t>
      </w:r>
      <w:r w:rsidR="00D42A4C" w:rsidRPr="009C1221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 xml:space="preserve"> for task runner, which handles template </w:t>
      </w:r>
      <w:r w:rsidR="00D42A4C" w:rsidRPr="00D35CD0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>cache and code minification and Bower for installing frontend dependencies.</w:t>
      </w:r>
    </w:p>
    <w:p w14:paraId="2CB2BAEB" w14:textId="45793D12" w:rsidR="002603A3" w:rsidRPr="00724E0F" w:rsidRDefault="002603A3" w:rsidP="009B2705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</w:pPr>
      <w:r w:rsidRPr="00724E0F">
        <w:rPr>
          <w:rFonts w:asciiTheme="minorHAnsi" w:hAnsiTheme="minorHAnsi"/>
          <w:color w:val="000000"/>
          <w:sz w:val="21"/>
          <w:szCs w:val="21"/>
          <w:shd w:val="clear" w:color="auto" w:fill="FFFFFF"/>
        </w:rPr>
        <w:t>Used Node.JS for processing the incoming data in each level and generate a document and save it to MongoDB.</w:t>
      </w:r>
    </w:p>
    <w:p w14:paraId="19EB0B0E" w14:textId="73139418" w:rsidR="00D35CD0" w:rsidRPr="00D35CD0" w:rsidRDefault="00D35CD0" w:rsidP="009B2705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</w:pPr>
      <w:r w:rsidRPr="00D35CD0">
        <w:rPr>
          <w:rFonts w:asciiTheme="minorHAnsi" w:hAnsiTheme="minorHAnsi" w:cstheme="minorHAnsi"/>
          <w:color w:val="263238"/>
          <w:sz w:val="21"/>
          <w:szCs w:val="21"/>
        </w:rPr>
        <w:t xml:space="preserve">Design and implement Vantage system Focus on bond reference data evaluation data market transaction data aggregation data collecting and presenting front-end functionality using </w:t>
      </w:r>
      <w:proofErr w:type="spellStart"/>
      <w:r w:rsidRPr="00D35CD0">
        <w:rPr>
          <w:rFonts w:asciiTheme="minorHAnsi" w:hAnsiTheme="minorHAnsi" w:cstheme="minorHAnsi"/>
          <w:color w:val="263238"/>
          <w:sz w:val="21"/>
          <w:szCs w:val="21"/>
        </w:rPr>
        <w:t>JQuery</w:t>
      </w:r>
      <w:proofErr w:type="spellEnd"/>
      <w:r w:rsidRPr="00D35CD0">
        <w:rPr>
          <w:rFonts w:asciiTheme="minorHAnsi" w:hAnsiTheme="minorHAnsi" w:cstheme="minorHAnsi"/>
          <w:color w:val="263238"/>
          <w:sz w:val="21"/>
          <w:szCs w:val="21"/>
        </w:rPr>
        <w:t>/JavaScript/ Angular JS/JSON/PHP/ Oracle /My SQL / JDBC and improve the accessibility of website for bond transparency</w:t>
      </w:r>
    </w:p>
    <w:p w14:paraId="1E4B4C6B" w14:textId="77777777" w:rsidR="00D42A4C" w:rsidRPr="00D35CD0" w:rsidRDefault="00267DC9" w:rsidP="009B2705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</w:pPr>
      <w:r w:rsidRPr="00D35CD0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>Performing</w:t>
      </w:r>
      <w:r w:rsidR="00D42A4C" w:rsidRPr="00D35CD0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 xml:space="preserve"> Verification and validation process for the code written by making use of </w:t>
      </w:r>
      <w:r w:rsidR="00D42A4C" w:rsidRPr="00D35CD0">
        <w:rPr>
          <w:rFonts w:asciiTheme="minorHAnsi" w:hAnsiTheme="minorHAnsi" w:cstheme="minorHAnsi"/>
          <w:b/>
          <w:color w:val="0D0D0D"/>
          <w:sz w:val="21"/>
          <w:szCs w:val="21"/>
          <w:shd w:val="clear" w:color="auto" w:fill="FFFFFF"/>
        </w:rPr>
        <w:t>Jasmine and Karma</w:t>
      </w:r>
      <w:r w:rsidR="00D42A4C" w:rsidRPr="00D35CD0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 xml:space="preserve"> JavaScript testing framework by testing across various scenarios of the Angular JS applications.</w:t>
      </w:r>
    </w:p>
    <w:p w14:paraId="49BF75A5" w14:textId="569D1551" w:rsidR="00D42A4C" w:rsidRPr="00D35CD0" w:rsidRDefault="00267DC9" w:rsidP="009B2705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</w:pPr>
      <w:r w:rsidRPr="00D35CD0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>Involving</w:t>
      </w:r>
      <w:r w:rsidR="00D42A4C" w:rsidRPr="00D35CD0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 xml:space="preserve"> in </w:t>
      </w:r>
      <w:r w:rsidR="00D42A4C" w:rsidRPr="00D35CD0">
        <w:rPr>
          <w:rFonts w:asciiTheme="minorHAnsi" w:hAnsiTheme="minorHAnsi" w:cstheme="minorHAnsi"/>
          <w:b/>
          <w:color w:val="0D0D0D"/>
          <w:sz w:val="21"/>
          <w:szCs w:val="21"/>
          <w:shd w:val="clear" w:color="auto" w:fill="FFFFFF"/>
        </w:rPr>
        <w:t xml:space="preserve">Agile </w:t>
      </w:r>
      <w:r w:rsidR="00D42A4C" w:rsidRPr="00D35CD0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 xml:space="preserve">based approach to UI development Managed and implemented all codes changes via </w:t>
      </w:r>
      <w:r w:rsidR="00D42A4C" w:rsidRPr="00D35CD0">
        <w:rPr>
          <w:rFonts w:asciiTheme="minorHAnsi" w:hAnsiTheme="minorHAnsi" w:cstheme="minorHAnsi"/>
          <w:b/>
          <w:color w:val="0D0D0D"/>
          <w:sz w:val="21"/>
          <w:szCs w:val="21"/>
          <w:shd w:val="clear" w:color="auto" w:fill="FFFFFF"/>
        </w:rPr>
        <w:t>SVN</w:t>
      </w:r>
      <w:r w:rsidR="00D42A4C" w:rsidRPr="00D35CD0"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>. Deploying builds across development, Staging and production instances and maintained code integrity.</w:t>
      </w:r>
    </w:p>
    <w:p w14:paraId="6347A11C" w14:textId="4993708B" w:rsidR="00D35CD0" w:rsidRPr="00D35CD0" w:rsidRDefault="00D35CD0" w:rsidP="009B2705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</w:pPr>
      <w:r w:rsidRPr="00D35CD0">
        <w:rPr>
          <w:rFonts w:asciiTheme="minorHAnsi" w:hAnsiTheme="minorHAnsi" w:cstheme="minorHAnsi"/>
          <w:color w:val="263238"/>
          <w:sz w:val="21"/>
          <w:szCs w:val="21"/>
        </w:rPr>
        <w:t>Design and prototype high performance</w:t>
      </w:r>
      <w:r>
        <w:rPr>
          <w:rFonts w:ascii="Arial" w:hAnsi="Arial" w:cs="Arial"/>
          <w:color w:val="263238"/>
          <w:sz w:val="20"/>
          <w:szCs w:val="20"/>
        </w:rPr>
        <w:t xml:space="preserve"> </w:t>
      </w:r>
      <w:r w:rsidRPr="00D35CD0">
        <w:rPr>
          <w:rFonts w:asciiTheme="minorHAnsi" w:hAnsiTheme="minorHAnsi" w:cstheme="minorHAnsi"/>
          <w:color w:val="263238"/>
          <w:sz w:val="21"/>
          <w:szCs w:val="21"/>
        </w:rPr>
        <w:t>Excel API using PHP.</w:t>
      </w:r>
    </w:p>
    <w:p w14:paraId="51110D70" w14:textId="77777777" w:rsidR="00267DC9" w:rsidRPr="009C1221" w:rsidRDefault="00267DC9" w:rsidP="009B2705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  <w:t>Working in client environment</w:t>
      </w:r>
    </w:p>
    <w:p w14:paraId="163D5B01" w14:textId="77777777" w:rsidR="00D42A4C" w:rsidRPr="009C1221" w:rsidRDefault="00D42A4C" w:rsidP="009B2705">
      <w:pPr>
        <w:ind w:left="360"/>
        <w:jc w:val="both"/>
        <w:rPr>
          <w:rFonts w:asciiTheme="minorHAnsi" w:hAnsiTheme="minorHAnsi" w:cstheme="minorHAnsi"/>
          <w:color w:val="0D0D0D"/>
          <w:sz w:val="21"/>
          <w:szCs w:val="21"/>
          <w:shd w:val="clear" w:color="auto" w:fill="FFFFFF"/>
        </w:rPr>
      </w:pPr>
    </w:p>
    <w:p w14:paraId="4AD8FC9F" w14:textId="22A1C416" w:rsidR="002834F9" w:rsidRDefault="00D42A4C" w:rsidP="009B2705">
      <w:pPr>
        <w:jc w:val="both"/>
        <w:rPr>
          <w:rFonts w:asciiTheme="minorHAnsi" w:hAnsiTheme="minorHAnsi" w:cstheme="minorHAnsi"/>
          <w:color w:val="0D0D0D"/>
          <w:sz w:val="21"/>
          <w:szCs w:val="21"/>
        </w:rPr>
      </w:pPr>
      <w:r w:rsidRPr="004573AC">
        <w:rPr>
          <w:rFonts w:asciiTheme="minorHAnsi" w:hAnsiTheme="minorHAnsi" w:cstheme="minorHAnsi"/>
          <w:b/>
          <w:color w:val="0D0D0D"/>
          <w:sz w:val="21"/>
          <w:szCs w:val="21"/>
        </w:rPr>
        <w:t>Environment:</w:t>
      </w:r>
      <w:r w:rsidR="00147A6F">
        <w:rPr>
          <w:rFonts w:asciiTheme="minorHAnsi" w:hAnsiTheme="minorHAnsi" w:cstheme="minorHAnsi"/>
          <w:b/>
          <w:color w:val="0D0D0D"/>
          <w:sz w:val="21"/>
          <w:szCs w:val="21"/>
        </w:rPr>
        <w:t xml:space="preserve"> </w:t>
      </w:r>
      <w:r w:rsidRPr="00147A6F">
        <w:rPr>
          <w:rFonts w:asciiTheme="minorHAnsi" w:hAnsiTheme="minorHAnsi" w:cstheme="minorHAnsi"/>
          <w:color w:val="0D0D0D"/>
          <w:sz w:val="21"/>
          <w:szCs w:val="21"/>
        </w:rPr>
        <w:t>HTML5, CSS3, Jav</w:t>
      </w:r>
      <w:r w:rsidR="00B52322">
        <w:rPr>
          <w:rFonts w:asciiTheme="minorHAnsi" w:hAnsiTheme="minorHAnsi" w:cstheme="minorHAnsi"/>
          <w:color w:val="0D0D0D"/>
          <w:sz w:val="21"/>
          <w:szCs w:val="21"/>
        </w:rPr>
        <w:t>aScript, JQuery2,</w:t>
      </w:r>
      <w:r w:rsidRPr="00147A6F">
        <w:rPr>
          <w:rFonts w:asciiTheme="minorHAnsi" w:hAnsiTheme="minorHAnsi" w:cstheme="minorHAnsi"/>
          <w:color w:val="0D0D0D"/>
          <w:sz w:val="21"/>
          <w:szCs w:val="21"/>
        </w:rPr>
        <w:t xml:space="preserve"> JSON, DOM, Node</w:t>
      </w:r>
      <w:r w:rsidR="002603A3">
        <w:rPr>
          <w:rFonts w:asciiTheme="minorHAnsi" w:hAnsiTheme="minorHAnsi" w:cstheme="minorHAnsi"/>
          <w:color w:val="0D0D0D"/>
          <w:sz w:val="21"/>
          <w:szCs w:val="21"/>
        </w:rPr>
        <w:t>.</w:t>
      </w:r>
      <w:r w:rsidRPr="00147A6F">
        <w:rPr>
          <w:rFonts w:asciiTheme="minorHAnsi" w:hAnsiTheme="minorHAnsi" w:cstheme="minorHAnsi"/>
          <w:color w:val="0D0D0D"/>
          <w:sz w:val="21"/>
          <w:szCs w:val="21"/>
        </w:rPr>
        <w:t>JS v4.0,</w:t>
      </w:r>
      <w:r w:rsidR="00B52322">
        <w:rPr>
          <w:rFonts w:asciiTheme="minorHAnsi" w:hAnsiTheme="minorHAnsi" w:cstheme="minorHAnsi"/>
          <w:color w:val="0D0D0D"/>
          <w:sz w:val="21"/>
          <w:szCs w:val="21"/>
        </w:rPr>
        <w:t xml:space="preserve"> AngularJS 1.5x, Bootstrap3, </w:t>
      </w:r>
      <w:r w:rsidR="00D35CD0">
        <w:rPr>
          <w:rFonts w:asciiTheme="minorHAnsi" w:hAnsiTheme="minorHAnsi" w:cstheme="minorHAnsi"/>
          <w:color w:val="0D0D0D"/>
          <w:sz w:val="21"/>
          <w:szCs w:val="21"/>
        </w:rPr>
        <w:t xml:space="preserve">PHP, </w:t>
      </w:r>
      <w:r w:rsidRPr="00147A6F">
        <w:rPr>
          <w:rFonts w:asciiTheme="minorHAnsi" w:hAnsiTheme="minorHAnsi" w:cstheme="minorHAnsi"/>
          <w:color w:val="0D0D0D"/>
          <w:sz w:val="21"/>
          <w:szCs w:val="21"/>
        </w:rPr>
        <w:t>Drupal, GULP, Subversion (SVN), Apache Tomcat8.0, AJAX, Agile, XML</w:t>
      </w:r>
      <w:r w:rsidR="004573AC" w:rsidRPr="00147A6F">
        <w:rPr>
          <w:rFonts w:asciiTheme="minorHAnsi" w:hAnsiTheme="minorHAnsi" w:cstheme="minorHAnsi"/>
          <w:color w:val="0D0D0D"/>
          <w:sz w:val="21"/>
          <w:szCs w:val="21"/>
        </w:rPr>
        <w:t>, JAVA</w:t>
      </w:r>
      <w:r w:rsidRPr="00147A6F">
        <w:rPr>
          <w:rFonts w:asciiTheme="minorHAnsi" w:hAnsiTheme="minorHAnsi" w:cstheme="minorHAnsi"/>
          <w:color w:val="0D0D0D"/>
          <w:sz w:val="21"/>
          <w:szCs w:val="21"/>
        </w:rPr>
        <w:t>, Eclipse.</w:t>
      </w:r>
    </w:p>
    <w:p w14:paraId="11803115" w14:textId="7DE7AD25" w:rsidR="0007361B" w:rsidRDefault="0007361B" w:rsidP="009B2705">
      <w:pPr>
        <w:jc w:val="both"/>
        <w:rPr>
          <w:rFonts w:asciiTheme="minorHAnsi" w:hAnsiTheme="minorHAnsi" w:cstheme="minorHAnsi"/>
          <w:color w:val="0D0D0D"/>
          <w:sz w:val="21"/>
          <w:szCs w:val="21"/>
        </w:rPr>
      </w:pPr>
    </w:p>
    <w:p w14:paraId="2957C8CC" w14:textId="2449270D" w:rsidR="0007361B" w:rsidRPr="009C1221" w:rsidRDefault="0007361B" w:rsidP="0007361B">
      <w:pPr>
        <w:jc w:val="both"/>
        <w:rPr>
          <w:rStyle w:val="span"/>
          <w:rFonts w:asciiTheme="minorHAnsi" w:eastAsia="Century Gothic" w:hAnsiTheme="minorHAnsi" w:cstheme="minorHAnsi"/>
          <w:sz w:val="21"/>
          <w:szCs w:val="21"/>
        </w:rPr>
      </w:pPr>
      <w:r w:rsidRPr="009C1221">
        <w:rPr>
          <w:rFonts w:asciiTheme="minorHAnsi" w:hAnsiTheme="minorHAnsi" w:cstheme="minorHAnsi"/>
          <w:b/>
          <w:bCs/>
          <w:color w:val="0D0D0D"/>
          <w:sz w:val="21"/>
          <w:szCs w:val="21"/>
        </w:rPr>
        <w:t>Client:</w:t>
      </w:r>
      <w:r w:rsidRPr="009C1221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 TriBro Soft Tech, India </w:t>
      </w:r>
      <w:r w:rsidRPr="009C1221">
        <w:rPr>
          <w:rFonts w:asciiTheme="minorHAnsi" w:hAnsiTheme="minorHAnsi" w:cstheme="minorHAnsi"/>
          <w:b/>
          <w:b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b/>
          <w:b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b/>
          <w:b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b/>
          <w:b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b/>
          <w:b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b/>
          <w:b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b/>
          <w:b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b/>
          <w:bCs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b/>
          <w:bCs/>
          <w:color w:val="000000"/>
          <w:sz w:val="21"/>
          <w:szCs w:val="21"/>
        </w:rPr>
        <w:tab/>
        <w:t xml:space="preserve">    </w:t>
      </w:r>
      <w:r w:rsidRPr="004573AC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0</w:t>
      </w:r>
      <w:r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6</w:t>
      </w:r>
      <w:r w:rsidRPr="004573AC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/20</w:t>
      </w:r>
      <w:r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1</w:t>
      </w:r>
      <w:r w:rsidR="00651504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0</w:t>
      </w:r>
      <w:r w:rsidRPr="004573AC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 xml:space="preserve"> to </w:t>
      </w:r>
      <w:r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10</w:t>
      </w:r>
      <w:r w:rsidRPr="004573AC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/201</w:t>
      </w:r>
      <w:r w:rsidR="00651504">
        <w:rPr>
          <w:rStyle w:val="span"/>
          <w:rFonts w:asciiTheme="minorHAnsi" w:eastAsia="Century Gothic" w:hAnsiTheme="minorHAnsi" w:cstheme="minorHAnsi"/>
          <w:b/>
          <w:sz w:val="21"/>
          <w:szCs w:val="21"/>
        </w:rPr>
        <w:t>1</w:t>
      </w:r>
    </w:p>
    <w:p w14:paraId="27BF0530" w14:textId="77777777" w:rsidR="0007361B" w:rsidRPr="009C1221" w:rsidRDefault="0007361B" w:rsidP="0007361B">
      <w:pPr>
        <w:jc w:val="both"/>
        <w:rPr>
          <w:rFonts w:asciiTheme="minorHAnsi" w:hAnsiTheme="minorHAnsi" w:cstheme="minorHAnsi"/>
          <w:b/>
          <w:color w:val="0D0D0D"/>
          <w:sz w:val="21"/>
          <w:szCs w:val="21"/>
        </w:rPr>
      </w:pPr>
      <w:r w:rsidRPr="009C1221">
        <w:rPr>
          <w:rFonts w:asciiTheme="minorHAnsi" w:hAnsiTheme="minorHAnsi" w:cstheme="minorHAnsi"/>
          <w:b/>
          <w:color w:val="0D0D0D"/>
          <w:sz w:val="21"/>
          <w:szCs w:val="21"/>
        </w:rPr>
        <w:t>Role: Java Developer</w:t>
      </w:r>
    </w:p>
    <w:p w14:paraId="6636DC6D" w14:textId="77777777" w:rsidR="0007361B" w:rsidRPr="009C1221" w:rsidRDefault="0007361B" w:rsidP="0007361B">
      <w:pPr>
        <w:jc w:val="both"/>
        <w:rPr>
          <w:rFonts w:asciiTheme="minorHAnsi" w:hAnsiTheme="minorHAnsi" w:cstheme="minorHAnsi"/>
          <w:color w:val="0D0D0D"/>
          <w:sz w:val="21"/>
          <w:szCs w:val="21"/>
        </w:rPr>
      </w:pPr>
    </w:p>
    <w:p w14:paraId="61B32134" w14:textId="77777777" w:rsidR="0007361B" w:rsidRPr="009C1221" w:rsidRDefault="0007361B" w:rsidP="0007361B">
      <w:pPr>
        <w:jc w:val="both"/>
        <w:rPr>
          <w:rFonts w:asciiTheme="minorHAnsi" w:hAnsiTheme="minorHAnsi" w:cstheme="minorHAnsi"/>
          <w:b/>
          <w:bCs/>
          <w:color w:val="0D0D0D"/>
          <w:sz w:val="21"/>
          <w:szCs w:val="21"/>
        </w:rPr>
      </w:pPr>
      <w:r w:rsidRPr="009C1221">
        <w:rPr>
          <w:rFonts w:asciiTheme="minorHAnsi" w:hAnsiTheme="minorHAnsi" w:cstheme="minorHAnsi"/>
          <w:b/>
          <w:bCs/>
          <w:color w:val="0D0D0D"/>
          <w:sz w:val="21"/>
          <w:szCs w:val="21"/>
        </w:rPr>
        <w:t>Responsibilities:</w:t>
      </w:r>
    </w:p>
    <w:p w14:paraId="300DBF67" w14:textId="77777777" w:rsidR="0007361B" w:rsidRPr="009C1221" w:rsidRDefault="0007361B" w:rsidP="0007361B">
      <w:pPr>
        <w:numPr>
          <w:ilvl w:val="0"/>
          <w:numId w:val="14"/>
        </w:numPr>
        <w:spacing w:line="240" w:lineRule="auto"/>
        <w:contextualSpacing/>
        <w:jc w:val="both"/>
        <w:rPr>
          <w:rFonts w:asciiTheme="minorHAnsi" w:hAnsiTheme="minorHAnsi" w:cstheme="minorHAnsi"/>
          <w:color w:val="0D0D0D"/>
          <w:sz w:val="21"/>
          <w:szCs w:val="21"/>
        </w:rPr>
      </w:pPr>
      <w:r w:rsidRPr="009C1221">
        <w:rPr>
          <w:rFonts w:asciiTheme="minorHAnsi" w:hAnsiTheme="minorHAnsi" w:cstheme="minorHAnsi"/>
          <w:color w:val="0D0D0D"/>
          <w:sz w:val="21"/>
          <w:szCs w:val="21"/>
        </w:rPr>
        <w:t>Extensively involved in requirements gathering and analyzing them, checking the dependencies and design of the project.</w:t>
      </w:r>
    </w:p>
    <w:p w14:paraId="1A74A165" w14:textId="77777777" w:rsidR="0007361B" w:rsidRPr="009C1221" w:rsidRDefault="0007361B" w:rsidP="0007361B">
      <w:pPr>
        <w:numPr>
          <w:ilvl w:val="0"/>
          <w:numId w:val="14"/>
        </w:numPr>
        <w:spacing w:line="240" w:lineRule="auto"/>
        <w:contextualSpacing/>
        <w:jc w:val="both"/>
        <w:rPr>
          <w:rFonts w:asciiTheme="minorHAnsi" w:hAnsiTheme="minorHAnsi" w:cstheme="minorHAnsi"/>
          <w:color w:val="0D0D0D"/>
          <w:sz w:val="21"/>
          <w:szCs w:val="21"/>
        </w:rPr>
      </w:pPr>
      <w:r w:rsidRPr="009C1221">
        <w:rPr>
          <w:rFonts w:asciiTheme="minorHAnsi" w:hAnsiTheme="minorHAnsi" w:cstheme="minorHAnsi"/>
          <w:color w:val="0D0D0D"/>
          <w:sz w:val="21"/>
          <w:szCs w:val="21"/>
        </w:rPr>
        <w:t xml:space="preserve">Implemented server-side tasks using </w:t>
      </w:r>
      <w:r w:rsidRPr="009C1221">
        <w:rPr>
          <w:rFonts w:asciiTheme="minorHAnsi" w:hAnsiTheme="minorHAnsi" w:cstheme="minorHAnsi"/>
          <w:b/>
          <w:color w:val="0D0D0D"/>
          <w:sz w:val="21"/>
          <w:szCs w:val="21"/>
        </w:rPr>
        <w:t>Servlets and XML.</w:t>
      </w:r>
    </w:p>
    <w:p w14:paraId="212B5E54" w14:textId="09B096FD" w:rsidR="00D35CD0" w:rsidRPr="00D35CD0" w:rsidRDefault="0007361B" w:rsidP="00D35CD0">
      <w:pPr>
        <w:numPr>
          <w:ilvl w:val="0"/>
          <w:numId w:val="14"/>
        </w:numPr>
        <w:spacing w:line="240" w:lineRule="auto"/>
        <w:contextualSpacing/>
        <w:jc w:val="both"/>
        <w:rPr>
          <w:rFonts w:asciiTheme="minorHAnsi" w:hAnsiTheme="minorHAnsi" w:cstheme="minorHAnsi"/>
          <w:color w:val="0D0D0D"/>
          <w:sz w:val="21"/>
          <w:szCs w:val="21"/>
        </w:rPr>
      </w:pPr>
      <w:r w:rsidRPr="009C1221">
        <w:rPr>
          <w:rFonts w:asciiTheme="minorHAnsi" w:hAnsiTheme="minorHAnsi" w:cstheme="minorHAnsi"/>
          <w:color w:val="0D0D0D"/>
          <w:sz w:val="21"/>
          <w:szCs w:val="21"/>
        </w:rPr>
        <w:t xml:space="preserve">Designed and developed User Interface using </w:t>
      </w:r>
      <w:r w:rsidRPr="009C1221">
        <w:rPr>
          <w:rFonts w:asciiTheme="minorHAnsi" w:hAnsiTheme="minorHAnsi" w:cstheme="minorHAnsi"/>
          <w:b/>
          <w:color w:val="0D0D0D"/>
          <w:sz w:val="21"/>
          <w:szCs w:val="21"/>
        </w:rPr>
        <w:t>JSP, CSS, HTML and JavaScript</w:t>
      </w:r>
      <w:r w:rsidRPr="009C1221">
        <w:rPr>
          <w:rFonts w:asciiTheme="minorHAnsi" w:hAnsiTheme="minorHAnsi" w:cstheme="minorHAnsi"/>
          <w:color w:val="0D0D0D"/>
          <w:sz w:val="21"/>
          <w:szCs w:val="21"/>
        </w:rPr>
        <w:t>. Used JavaScript DOM manipulation and JavaScript event to generate the data result in UI.</w:t>
      </w:r>
    </w:p>
    <w:p w14:paraId="17F88C8D" w14:textId="77777777" w:rsidR="0007361B" w:rsidRPr="009C1221" w:rsidRDefault="0007361B" w:rsidP="0007361B">
      <w:pPr>
        <w:numPr>
          <w:ilvl w:val="0"/>
          <w:numId w:val="14"/>
        </w:numPr>
        <w:spacing w:line="240" w:lineRule="auto"/>
        <w:contextualSpacing/>
        <w:jc w:val="both"/>
        <w:rPr>
          <w:rFonts w:asciiTheme="minorHAnsi" w:hAnsiTheme="minorHAnsi" w:cstheme="minorHAnsi"/>
          <w:color w:val="0D0D0D"/>
          <w:sz w:val="21"/>
          <w:szCs w:val="21"/>
        </w:rPr>
      </w:pPr>
      <w:r w:rsidRPr="009C1221">
        <w:rPr>
          <w:rFonts w:asciiTheme="minorHAnsi" w:hAnsiTheme="minorHAnsi" w:cstheme="minorHAnsi"/>
          <w:color w:val="0D0D0D"/>
          <w:sz w:val="21"/>
          <w:szCs w:val="21"/>
        </w:rPr>
        <w:t>Designed and Developed Java Script frame work for UI Configuration widgets.</w:t>
      </w:r>
    </w:p>
    <w:p w14:paraId="3534BB7D" w14:textId="77777777" w:rsidR="0007361B" w:rsidRPr="009C1221" w:rsidRDefault="0007361B" w:rsidP="0007361B">
      <w:pPr>
        <w:numPr>
          <w:ilvl w:val="0"/>
          <w:numId w:val="14"/>
        </w:numPr>
        <w:spacing w:line="240" w:lineRule="auto"/>
        <w:contextualSpacing/>
        <w:jc w:val="both"/>
        <w:rPr>
          <w:rFonts w:asciiTheme="minorHAnsi" w:hAnsiTheme="minorHAnsi" w:cstheme="minorHAnsi"/>
          <w:color w:val="0D0D0D"/>
          <w:sz w:val="21"/>
          <w:szCs w:val="21"/>
        </w:rPr>
      </w:pPr>
      <w:r w:rsidRPr="009C1221">
        <w:rPr>
          <w:rFonts w:asciiTheme="minorHAnsi" w:hAnsiTheme="minorHAnsi" w:cstheme="minorHAnsi"/>
          <w:color w:val="0D0D0D"/>
          <w:sz w:val="21"/>
          <w:szCs w:val="21"/>
        </w:rPr>
        <w:t xml:space="preserve">Used OO </w:t>
      </w:r>
      <w:r w:rsidRPr="009C1221">
        <w:rPr>
          <w:rFonts w:asciiTheme="minorHAnsi" w:hAnsiTheme="minorHAnsi" w:cstheme="minorHAnsi"/>
          <w:b/>
          <w:color w:val="0D0D0D"/>
          <w:sz w:val="21"/>
          <w:szCs w:val="21"/>
        </w:rPr>
        <w:t>Java Script, JSP, jQuery, HTML and CSS</w:t>
      </w:r>
      <w:r w:rsidRPr="009C1221">
        <w:rPr>
          <w:rFonts w:asciiTheme="minorHAnsi" w:hAnsiTheme="minorHAnsi" w:cstheme="minorHAnsi"/>
          <w:color w:val="0D0D0D"/>
          <w:sz w:val="21"/>
          <w:szCs w:val="21"/>
        </w:rPr>
        <w:t xml:space="preserve"> to develop the application.</w:t>
      </w:r>
    </w:p>
    <w:p w14:paraId="43098214" w14:textId="77777777" w:rsidR="0007361B" w:rsidRPr="009C1221" w:rsidRDefault="0007361B" w:rsidP="0007361B">
      <w:pPr>
        <w:numPr>
          <w:ilvl w:val="0"/>
          <w:numId w:val="14"/>
        </w:numPr>
        <w:spacing w:line="240" w:lineRule="auto"/>
        <w:contextualSpacing/>
        <w:jc w:val="both"/>
        <w:rPr>
          <w:rFonts w:asciiTheme="minorHAnsi" w:hAnsiTheme="minorHAnsi" w:cstheme="minorHAnsi"/>
          <w:color w:val="0D0D0D"/>
          <w:sz w:val="21"/>
          <w:szCs w:val="21"/>
        </w:rPr>
      </w:pPr>
      <w:r w:rsidRPr="009C1221">
        <w:rPr>
          <w:rFonts w:asciiTheme="minorHAnsi" w:hAnsiTheme="minorHAnsi" w:cstheme="minorHAnsi"/>
          <w:color w:val="0D0D0D"/>
          <w:sz w:val="21"/>
          <w:szCs w:val="21"/>
        </w:rPr>
        <w:t>Involved in redesigning the entire site with CSS styles for consistent look and feel across all browsers and all pages.</w:t>
      </w:r>
    </w:p>
    <w:p w14:paraId="5ED000AC" w14:textId="77777777" w:rsidR="0007361B" w:rsidRPr="009C1221" w:rsidRDefault="0007361B" w:rsidP="0007361B">
      <w:pPr>
        <w:numPr>
          <w:ilvl w:val="0"/>
          <w:numId w:val="14"/>
        </w:num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</w:rPr>
      </w:pPr>
      <w:r w:rsidRPr="009C1221">
        <w:rPr>
          <w:rFonts w:asciiTheme="minorHAnsi" w:hAnsiTheme="minorHAnsi" w:cstheme="minorHAnsi"/>
          <w:color w:val="0D0D0D"/>
          <w:sz w:val="21"/>
          <w:szCs w:val="21"/>
        </w:rPr>
        <w:t>Responsible for transforming design mock-ups to W3C standards compliant HTML pages using</w:t>
      </w:r>
      <w:r w:rsidRPr="009C1221">
        <w:rPr>
          <w:rFonts w:asciiTheme="minorHAnsi" w:hAnsiTheme="minorHAnsi" w:cstheme="minorHAnsi"/>
          <w:b/>
          <w:color w:val="0D0D0D"/>
          <w:sz w:val="21"/>
          <w:szCs w:val="21"/>
        </w:rPr>
        <w:t xml:space="preserve"> HTML, XHTML, CSS</w:t>
      </w:r>
      <w:r w:rsidRPr="009C1221">
        <w:rPr>
          <w:rFonts w:asciiTheme="minorHAnsi" w:hAnsiTheme="minorHAnsi" w:cstheme="minorHAnsi"/>
          <w:color w:val="0D0D0D"/>
          <w:sz w:val="21"/>
          <w:szCs w:val="21"/>
        </w:rPr>
        <w:t>.</w:t>
      </w:r>
    </w:p>
    <w:p w14:paraId="6CB6A44B" w14:textId="77777777" w:rsidR="0007361B" w:rsidRPr="009C1221" w:rsidRDefault="0007361B" w:rsidP="0007361B">
      <w:pPr>
        <w:numPr>
          <w:ilvl w:val="0"/>
          <w:numId w:val="14"/>
        </w:num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</w:rPr>
      </w:pPr>
      <w:r w:rsidRPr="009C1221">
        <w:rPr>
          <w:rFonts w:asciiTheme="minorHAnsi" w:hAnsiTheme="minorHAnsi" w:cstheme="minorHAnsi"/>
          <w:color w:val="0D0D0D"/>
          <w:sz w:val="21"/>
          <w:szCs w:val="21"/>
        </w:rPr>
        <w:lastRenderedPageBreak/>
        <w:t xml:space="preserve">Wrote code to fetch data from Web services using </w:t>
      </w:r>
      <w:r w:rsidRPr="009C1221">
        <w:rPr>
          <w:rFonts w:asciiTheme="minorHAnsi" w:hAnsiTheme="minorHAnsi" w:cstheme="minorHAnsi"/>
          <w:b/>
          <w:color w:val="0D0D0D"/>
          <w:sz w:val="21"/>
          <w:szCs w:val="21"/>
        </w:rPr>
        <w:t xml:space="preserve">JQUERY AJAX via JSON </w:t>
      </w:r>
      <w:r w:rsidRPr="009C1221">
        <w:rPr>
          <w:rFonts w:asciiTheme="minorHAnsi" w:hAnsiTheme="minorHAnsi" w:cstheme="minorHAnsi"/>
          <w:color w:val="0D0D0D"/>
          <w:sz w:val="21"/>
          <w:szCs w:val="21"/>
        </w:rPr>
        <w:t>response and updating the HTML pages.</w:t>
      </w:r>
    </w:p>
    <w:p w14:paraId="35C9BAF9" w14:textId="77777777" w:rsidR="0007361B" w:rsidRPr="009C1221" w:rsidRDefault="0007361B" w:rsidP="0007361B">
      <w:pPr>
        <w:numPr>
          <w:ilvl w:val="0"/>
          <w:numId w:val="14"/>
        </w:num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</w:rPr>
      </w:pPr>
      <w:r w:rsidRPr="009C1221">
        <w:rPr>
          <w:rFonts w:asciiTheme="minorHAnsi" w:hAnsiTheme="minorHAnsi" w:cstheme="minorHAnsi"/>
          <w:color w:val="0D0D0D"/>
          <w:sz w:val="21"/>
          <w:szCs w:val="21"/>
        </w:rPr>
        <w:t xml:space="preserve">Wrote script for </w:t>
      </w:r>
      <w:r w:rsidRPr="009C1221">
        <w:rPr>
          <w:rFonts w:asciiTheme="minorHAnsi" w:hAnsiTheme="minorHAnsi" w:cstheme="minorHAnsi"/>
          <w:b/>
          <w:color w:val="0D0D0D"/>
          <w:sz w:val="21"/>
          <w:szCs w:val="21"/>
        </w:rPr>
        <w:t>AJAX</w:t>
      </w:r>
      <w:r w:rsidRPr="009C1221">
        <w:rPr>
          <w:rFonts w:asciiTheme="minorHAnsi" w:hAnsiTheme="minorHAnsi" w:cstheme="minorHAnsi"/>
          <w:color w:val="0D0D0D"/>
          <w:sz w:val="21"/>
          <w:szCs w:val="21"/>
        </w:rPr>
        <w:t xml:space="preserve"> implementations in the website.</w:t>
      </w:r>
    </w:p>
    <w:p w14:paraId="1716A153" w14:textId="25C160A1" w:rsidR="0007361B" w:rsidRDefault="0007361B" w:rsidP="0007361B">
      <w:pPr>
        <w:numPr>
          <w:ilvl w:val="0"/>
          <w:numId w:val="14"/>
        </w:num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</w:rPr>
      </w:pPr>
      <w:r w:rsidRPr="009C1221">
        <w:rPr>
          <w:rFonts w:asciiTheme="minorHAnsi" w:hAnsiTheme="minorHAnsi" w:cstheme="minorHAnsi"/>
          <w:color w:val="0D0D0D"/>
          <w:sz w:val="21"/>
          <w:szCs w:val="21"/>
        </w:rPr>
        <w:t xml:space="preserve">Performed </w:t>
      </w:r>
      <w:r w:rsidRPr="009C1221">
        <w:rPr>
          <w:rFonts w:asciiTheme="minorHAnsi" w:hAnsiTheme="minorHAnsi" w:cstheme="minorHAnsi"/>
          <w:b/>
          <w:color w:val="0D0D0D"/>
          <w:sz w:val="21"/>
          <w:szCs w:val="21"/>
        </w:rPr>
        <w:t xml:space="preserve">XML </w:t>
      </w:r>
      <w:r w:rsidRPr="009C1221">
        <w:rPr>
          <w:rFonts w:asciiTheme="minorHAnsi" w:hAnsiTheme="minorHAnsi" w:cstheme="minorHAnsi"/>
          <w:color w:val="0D0D0D"/>
          <w:sz w:val="21"/>
          <w:szCs w:val="21"/>
        </w:rPr>
        <w:t>Transformations from value objects to XML and from xml to HTML data.</w:t>
      </w:r>
    </w:p>
    <w:p w14:paraId="06A4C414" w14:textId="7A02E098" w:rsidR="000B3DC8" w:rsidRPr="009C1221" w:rsidRDefault="000B3DC8" w:rsidP="0007361B">
      <w:pPr>
        <w:numPr>
          <w:ilvl w:val="0"/>
          <w:numId w:val="14"/>
        </w:num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</w:rPr>
      </w:pPr>
      <w:r w:rsidRPr="009C1221">
        <w:rPr>
          <w:rFonts w:asciiTheme="minorHAnsi" w:hAnsiTheme="minorHAnsi" w:cstheme="minorHAnsi"/>
          <w:color w:val="0D0D0D"/>
          <w:sz w:val="21"/>
          <w:szCs w:val="21"/>
        </w:rPr>
        <w:t>Designed and developed views, controller and model components implementing Struts Framework</w:t>
      </w:r>
      <w:r w:rsidRPr="009C1221">
        <w:rPr>
          <w:rFonts w:asciiTheme="minorHAnsi" w:hAnsiTheme="minorHAnsi" w:cstheme="minorHAnsi"/>
          <w:b/>
          <w:color w:val="0D0D0D"/>
          <w:sz w:val="21"/>
          <w:szCs w:val="21"/>
        </w:rPr>
        <w:t>.</w:t>
      </w:r>
    </w:p>
    <w:p w14:paraId="256197E9" w14:textId="77777777" w:rsidR="0007361B" w:rsidRPr="009C1221" w:rsidRDefault="0007361B" w:rsidP="0007361B">
      <w:pPr>
        <w:numPr>
          <w:ilvl w:val="0"/>
          <w:numId w:val="14"/>
        </w:num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</w:rPr>
      </w:pPr>
      <w:r w:rsidRPr="009C1221">
        <w:rPr>
          <w:rFonts w:asciiTheme="minorHAnsi" w:hAnsiTheme="minorHAnsi" w:cstheme="minorHAnsi"/>
          <w:color w:val="0D0D0D"/>
          <w:sz w:val="21"/>
          <w:szCs w:val="21"/>
        </w:rPr>
        <w:t>Implemented Design patterns for recurring problems.</w:t>
      </w:r>
    </w:p>
    <w:p w14:paraId="2C0D8017" w14:textId="77777777" w:rsidR="0007361B" w:rsidRPr="009C1221" w:rsidRDefault="0007361B" w:rsidP="0007361B">
      <w:pPr>
        <w:numPr>
          <w:ilvl w:val="0"/>
          <w:numId w:val="14"/>
        </w:num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</w:rPr>
      </w:pPr>
      <w:r w:rsidRPr="009C1221">
        <w:rPr>
          <w:rFonts w:asciiTheme="minorHAnsi" w:hAnsiTheme="minorHAnsi" w:cstheme="minorHAnsi"/>
          <w:color w:val="0D0D0D"/>
          <w:sz w:val="21"/>
          <w:szCs w:val="21"/>
        </w:rPr>
        <w:t xml:space="preserve">Responsible for the process of </w:t>
      </w:r>
      <w:r w:rsidRPr="009C1221">
        <w:rPr>
          <w:rFonts w:asciiTheme="minorHAnsi" w:hAnsiTheme="minorHAnsi" w:cstheme="minorHAnsi"/>
          <w:b/>
          <w:color w:val="0D0D0D"/>
          <w:sz w:val="21"/>
          <w:szCs w:val="21"/>
        </w:rPr>
        <w:t xml:space="preserve">UI </w:t>
      </w:r>
      <w:r w:rsidRPr="009C1221">
        <w:rPr>
          <w:rFonts w:asciiTheme="minorHAnsi" w:hAnsiTheme="minorHAnsi" w:cstheme="minorHAnsi"/>
          <w:color w:val="0D0D0D"/>
          <w:sz w:val="21"/>
          <w:szCs w:val="21"/>
        </w:rPr>
        <w:t>design for Internet sites and applications.</w:t>
      </w:r>
    </w:p>
    <w:p w14:paraId="1CF7BFE9" w14:textId="77777777" w:rsidR="0007361B" w:rsidRPr="009C1221" w:rsidRDefault="0007361B" w:rsidP="0007361B">
      <w:pPr>
        <w:numPr>
          <w:ilvl w:val="0"/>
          <w:numId w:val="14"/>
        </w:numPr>
        <w:spacing w:line="240" w:lineRule="auto"/>
        <w:jc w:val="both"/>
        <w:rPr>
          <w:rFonts w:asciiTheme="minorHAnsi" w:hAnsiTheme="minorHAnsi" w:cstheme="minorHAnsi"/>
          <w:color w:val="0D0D0D"/>
          <w:sz w:val="21"/>
          <w:szCs w:val="21"/>
        </w:rPr>
      </w:pPr>
      <w:r w:rsidRPr="009C1221">
        <w:rPr>
          <w:rFonts w:asciiTheme="minorHAnsi" w:hAnsiTheme="minorHAnsi" w:cstheme="minorHAnsi"/>
          <w:color w:val="0D0D0D"/>
          <w:sz w:val="21"/>
          <w:szCs w:val="21"/>
        </w:rPr>
        <w:t>Used Cascading Style Sheet (</w:t>
      </w:r>
      <w:r w:rsidRPr="009C1221">
        <w:rPr>
          <w:rFonts w:asciiTheme="minorHAnsi" w:hAnsiTheme="minorHAnsi" w:cstheme="minorHAnsi"/>
          <w:b/>
          <w:color w:val="0D0D0D"/>
          <w:sz w:val="21"/>
          <w:szCs w:val="21"/>
        </w:rPr>
        <w:t>CSS</w:t>
      </w:r>
      <w:r w:rsidRPr="009C1221">
        <w:rPr>
          <w:rFonts w:asciiTheme="minorHAnsi" w:hAnsiTheme="minorHAnsi" w:cstheme="minorHAnsi"/>
          <w:color w:val="0D0D0D"/>
          <w:sz w:val="21"/>
          <w:szCs w:val="21"/>
        </w:rPr>
        <w:t>) in web pages to separate presentation from structure.</w:t>
      </w:r>
    </w:p>
    <w:p w14:paraId="678A010B" w14:textId="77777777" w:rsidR="0007361B" w:rsidRPr="009C1221" w:rsidRDefault="0007361B" w:rsidP="0007361B">
      <w:pPr>
        <w:pStyle w:val="ListParagraph"/>
        <w:tabs>
          <w:tab w:val="left" w:pos="7200"/>
        </w:tabs>
        <w:ind w:left="360"/>
        <w:jc w:val="both"/>
        <w:rPr>
          <w:rFonts w:asciiTheme="minorHAnsi" w:hAnsiTheme="minorHAnsi" w:cstheme="minorHAnsi"/>
          <w:b/>
          <w:bCs/>
          <w:color w:val="0D0D0D"/>
          <w:sz w:val="21"/>
          <w:szCs w:val="21"/>
          <w:u w:val="single"/>
        </w:rPr>
      </w:pPr>
    </w:p>
    <w:p w14:paraId="3456F410" w14:textId="77777777" w:rsidR="0007361B" w:rsidRPr="004573AC" w:rsidRDefault="0007361B" w:rsidP="0007361B">
      <w:pPr>
        <w:tabs>
          <w:tab w:val="left" w:pos="7200"/>
        </w:tabs>
        <w:ind w:left="-144"/>
        <w:jc w:val="both"/>
        <w:rPr>
          <w:rFonts w:asciiTheme="minorHAnsi" w:hAnsiTheme="minorHAnsi" w:cstheme="minorHAnsi"/>
          <w:b/>
          <w:i/>
          <w:color w:val="0D0D0D"/>
          <w:sz w:val="21"/>
          <w:szCs w:val="21"/>
        </w:rPr>
      </w:pPr>
      <w:r w:rsidRPr="004573AC">
        <w:rPr>
          <w:rFonts w:asciiTheme="minorHAnsi" w:hAnsiTheme="minorHAnsi" w:cstheme="minorHAnsi"/>
          <w:b/>
          <w:bCs/>
          <w:color w:val="0D0D0D"/>
          <w:sz w:val="21"/>
          <w:szCs w:val="21"/>
        </w:rPr>
        <w:t>Environment:</w:t>
      </w:r>
      <w:r>
        <w:rPr>
          <w:rFonts w:asciiTheme="minorHAnsi" w:hAnsiTheme="minorHAnsi" w:cstheme="minorHAnsi"/>
          <w:b/>
          <w:bCs/>
          <w:color w:val="0D0D0D"/>
          <w:sz w:val="21"/>
          <w:szCs w:val="21"/>
          <w:u w:val="single"/>
        </w:rPr>
        <w:t xml:space="preserve"> </w:t>
      </w:r>
      <w:r w:rsidRPr="00147A6F">
        <w:rPr>
          <w:rFonts w:asciiTheme="minorHAnsi" w:hAnsiTheme="minorHAnsi" w:cstheme="minorHAnsi"/>
          <w:color w:val="0D0D0D"/>
          <w:sz w:val="21"/>
          <w:szCs w:val="21"/>
        </w:rPr>
        <w:t>Java, J2EE 6, Windows NT 4.0, UNIX, My Eclipse IDE, JSP 2.1, Servlets 2.5, Apache Tomcat 6.0, Web logic, JDBC, XML, HTML4, Oracle8.</w:t>
      </w:r>
    </w:p>
    <w:p w14:paraId="3BEA5F53" w14:textId="77777777" w:rsidR="0007361B" w:rsidRPr="00147A6F" w:rsidRDefault="0007361B" w:rsidP="009B2705">
      <w:pPr>
        <w:jc w:val="both"/>
        <w:rPr>
          <w:rFonts w:asciiTheme="minorHAnsi" w:hAnsiTheme="minorHAnsi" w:cstheme="minorHAnsi"/>
          <w:color w:val="0D0D0D"/>
          <w:sz w:val="21"/>
          <w:szCs w:val="21"/>
        </w:rPr>
      </w:pPr>
    </w:p>
    <w:p w14:paraId="01602FA4" w14:textId="77777777" w:rsidR="00CE5E85" w:rsidRPr="009C1221" w:rsidRDefault="00CE5E85" w:rsidP="00CE5E85">
      <w:pPr>
        <w:spacing w:line="240" w:lineRule="auto"/>
        <w:ind w:left="360"/>
        <w:jc w:val="both"/>
        <w:rPr>
          <w:rFonts w:asciiTheme="minorHAnsi" w:hAnsiTheme="minorHAnsi" w:cstheme="minorHAnsi"/>
          <w:color w:val="0D0D0D"/>
          <w:sz w:val="21"/>
          <w:szCs w:val="21"/>
        </w:rPr>
      </w:pPr>
    </w:p>
    <w:p w14:paraId="62104BD1" w14:textId="77777777" w:rsidR="00D42A4C" w:rsidRPr="009C1221" w:rsidRDefault="00D42A4C" w:rsidP="00D42A4C">
      <w:pPr>
        <w:tabs>
          <w:tab w:val="left" w:pos="7200"/>
        </w:tabs>
        <w:spacing w:line="240" w:lineRule="auto"/>
        <w:jc w:val="both"/>
        <w:rPr>
          <w:rFonts w:asciiTheme="minorHAnsi" w:hAnsiTheme="minorHAnsi" w:cstheme="minorHAnsi"/>
          <w:b/>
          <w:bCs/>
          <w:color w:val="0D0D0D"/>
          <w:sz w:val="21"/>
          <w:szCs w:val="21"/>
          <w:u w:val="single"/>
        </w:rPr>
      </w:pPr>
    </w:p>
    <w:p w14:paraId="26397555" w14:textId="77777777" w:rsidR="002445F4" w:rsidRPr="009C1221" w:rsidRDefault="002445F4">
      <w:pPr>
        <w:pStyle w:val="p"/>
        <w:spacing w:line="380" w:lineRule="atLeast"/>
        <w:rPr>
          <w:rStyle w:val="span"/>
          <w:rFonts w:asciiTheme="minorHAnsi" w:eastAsia="Century Gothic" w:hAnsiTheme="minorHAnsi" w:cstheme="minorHAnsi"/>
          <w:sz w:val="21"/>
          <w:szCs w:val="21"/>
        </w:rPr>
      </w:pPr>
    </w:p>
    <w:sectPr w:rsidR="002445F4" w:rsidRPr="009C1221" w:rsidSect="00667E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00" w:right="780" w:bottom="50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DBFCC" w14:textId="77777777" w:rsidR="00FB74E5" w:rsidRDefault="00FB74E5" w:rsidP="00A54F38">
      <w:pPr>
        <w:spacing w:line="240" w:lineRule="auto"/>
      </w:pPr>
      <w:r>
        <w:separator/>
      </w:r>
    </w:p>
  </w:endnote>
  <w:endnote w:type="continuationSeparator" w:id="0">
    <w:p w14:paraId="08523A7E" w14:textId="77777777" w:rsidR="00FB74E5" w:rsidRDefault="00FB74E5" w:rsidP="00A54F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1856F" w14:textId="77777777" w:rsidR="006553AB" w:rsidRDefault="006553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2ABD4" w14:textId="77777777" w:rsidR="006553AB" w:rsidRDefault="006553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8CE7C" w14:textId="77777777" w:rsidR="006553AB" w:rsidRDefault="00655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C6F7C" w14:textId="77777777" w:rsidR="00FB74E5" w:rsidRDefault="00FB74E5" w:rsidP="00A54F38">
      <w:pPr>
        <w:spacing w:line="240" w:lineRule="auto"/>
      </w:pPr>
      <w:r>
        <w:separator/>
      </w:r>
    </w:p>
  </w:footnote>
  <w:footnote w:type="continuationSeparator" w:id="0">
    <w:p w14:paraId="119FDA32" w14:textId="77777777" w:rsidR="00FB74E5" w:rsidRDefault="00FB74E5" w:rsidP="00A54F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CDF2F" w14:textId="77777777" w:rsidR="006553AB" w:rsidRDefault="006553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597D4" w14:textId="77777777" w:rsidR="006553AB" w:rsidRDefault="006553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2717A" w14:textId="77777777" w:rsidR="006553AB" w:rsidRDefault="006553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39F"/>
    <w:multiLevelType w:val="multilevel"/>
    <w:tmpl w:val="8DDE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84F21"/>
    <w:multiLevelType w:val="multilevel"/>
    <w:tmpl w:val="EA2A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70578"/>
    <w:multiLevelType w:val="hybridMultilevel"/>
    <w:tmpl w:val="CCC2DBAC"/>
    <w:lvl w:ilvl="0" w:tplc="D01E88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92E07"/>
    <w:multiLevelType w:val="multilevel"/>
    <w:tmpl w:val="F18C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45058"/>
    <w:multiLevelType w:val="hybridMultilevel"/>
    <w:tmpl w:val="2C7264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365BFD"/>
    <w:multiLevelType w:val="hybridMultilevel"/>
    <w:tmpl w:val="62B88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E52FAB"/>
    <w:multiLevelType w:val="multilevel"/>
    <w:tmpl w:val="FE6C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96196"/>
    <w:multiLevelType w:val="multilevel"/>
    <w:tmpl w:val="F774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30F15"/>
    <w:multiLevelType w:val="multilevel"/>
    <w:tmpl w:val="84D0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34E50"/>
    <w:multiLevelType w:val="multilevel"/>
    <w:tmpl w:val="4462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23EB5"/>
    <w:multiLevelType w:val="hybridMultilevel"/>
    <w:tmpl w:val="BDF8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64B3F"/>
    <w:multiLevelType w:val="multilevel"/>
    <w:tmpl w:val="EF066FE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2541BF5"/>
    <w:multiLevelType w:val="hybridMultilevel"/>
    <w:tmpl w:val="5694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14316"/>
    <w:multiLevelType w:val="multilevel"/>
    <w:tmpl w:val="A6BC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F930EC"/>
    <w:multiLevelType w:val="multilevel"/>
    <w:tmpl w:val="09A4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F762F"/>
    <w:multiLevelType w:val="multilevel"/>
    <w:tmpl w:val="81E8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D719FB"/>
    <w:multiLevelType w:val="multilevel"/>
    <w:tmpl w:val="B6EA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791745"/>
    <w:multiLevelType w:val="hybridMultilevel"/>
    <w:tmpl w:val="E47A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23ADF"/>
    <w:multiLevelType w:val="hybridMultilevel"/>
    <w:tmpl w:val="6658C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32ECE"/>
    <w:multiLevelType w:val="hybridMultilevel"/>
    <w:tmpl w:val="C37C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9C33BB"/>
    <w:multiLevelType w:val="multilevel"/>
    <w:tmpl w:val="AE6A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B640FF"/>
    <w:multiLevelType w:val="multilevel"/>
    <w:tmpl w:val="9042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C14C4D"/>
    <w:multiLevelType w:val="hybridMultilevel"/>
    <w:tmpl w:val="CCC2DBAC"/>
    <w:lvl w:ilvl="0" w:tplc="D01E88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1003E6"/>
    <w:multiLevelType w:val="multilevel"/>
    <w:tmpl w:val="88DE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597ABD"/>
    <w:multiLevelType w:val="multilevel"/>
    <w:tmpl w:val="F32E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274EA2"/>
    <w:multiLevelType w:val="multilevel"/>
    <w:tmpl w:val="CB24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DE158B"/>
    <w:multiLevelType w:val="multilevel"/>
    <w:tmpl w:val="5F8E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8E5FE7"/>
    <w:multiLevelType w:val="multilevel"/>
    <w:tmpl w:val="FD44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1B0556"/>
    <w:multiLevelType w:val="multilevel"/>
    <w:tmpl w:val="C08A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9D6D4F"/>
    <w:multiLevelType w:val="multilevel"/>
    <w:tmpl w:val="F91C4CD0"/>
    <w:styleLink w:val="WWNum3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/>
        <w:sz w:val="24"/>
        <w:szCs w:val="24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Arial"/>
        <w:color w:val="000000"/>
        <w:sz w:val="24"/>
        <w:szCs w:val="24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Arial"/>
        <w:color w:val="000000"/>
        <w:sz w:val="24"/>
        <w:szCs w:val="24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Arial"/>
        <w:color w:val="000000"/>
        <w:sz w:val="24"/>
        <w:szCs w:val="24"/>
      </w:rPr>
    </w:lvl>
  </w:abstractNum>
  <w:abstractNum w:abstractNumId="30" w15:restartNumberingAfterBreak="0">
    <w:nsid w:val="583F3867"/>
    <w:multiLevelType w:val="hybridMultilevel"/>
    <w:tmpl w:val="E7C4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367A3"/>
    <w:multiLevelType w:val="multilevel"/>
    <w:tmpl w:val="5E4E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BA57B6"/>
    <w:multiLevelType w:val="multilevel"/>
    <w:tmpl w:val="7742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9B7A1D"/>
    <w:multiLevelType w:val="multilevel"/>
    <w:tmpl w:val="2CB449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330554C"/>
    <w:multiLevelType w:val="hybridMultilevel"/>
    <w:tmpl w:val="0CD48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3B776EA"/>
    <w:multiLevelType w:val="multilevel"/>
    <w:tmpl w:val="9CB2F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Arial"/>
        <w:sz w:val="24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Arial"/>
        <w:sz w:val="24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Arial"/>
        <w:sz w:val="24"/>
      </w:rPr>
    </w:lvl>
  </w:abstractNum>
  <w:abstractNum w:abstractNumId="36" w15:restartNumberingAfterBreak="0">
    <w:nsid w:val="74177261"/>
    <w:multiLevelType w:val="multilevel"/>
    <w:tmpl w:val="7958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C353F2"/>
    <w:multiLevelType w:val="multilevel"/>
    <w:tmpl w:val="5FCC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3F63DD"/>
    <w:multiLevelType w:val="hybridMultilevel"/>
    <w:tmpl w:val="9E5E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705C3"/>
    <w:multiLevelType w:val="multilevel"/>
    <w:tmpl w:val="8C02B41A"/>
    <w:styleLink w:val="WWNum4"/>
    <w:lvl w:ilvl="0">
      <w:numFmt w:val="bullet"/>
      <w:lvlText w:val=""/>
      <w:lvlJc w:val="left"/>
      <w:pPr>
        <w:ind w:left="720" w:hanging="360"/>
      </w:pPr>
      <w:rPr>
        <w:rFonts w:ascii="Wingdings" w:hAnsi="Wingdings" w:cs="Aria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Arial"/>
        <w:sz w:val="24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Arial"/>
        <w:sz w:val="24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Arial"/>
        <w:sz w:val="24"/>
      </w:rPr>
    </w:lvl>
  </w:abstractNum>
  <w:abstractNum w:abstractNumId="40" w15:restartNumberingAfterBreak="0">
    <w:nsid w:val="7E030FA4"/>
    <w:multiLevelType w:val="multilevel"/>
    <w:tmpl w:val="9430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8"/>
  </w:num>
  <w:num w:numId="3">
    <w:abstractNumId w:val="39"/>
  </w:num>
  <w:num w:numId="4">
    <w:abstractNumId w:val="29"/>
  </w:num>
  <w:num w:numId="5">
    <w:abstractNumId w:val="33"/>
  </w:num>
  <w:num w:numId="6">
    <w:abstractNumId w:val="10"/>
  </w:num>
  <w:num w:numId="7">
    <w:abstractNumId w:val="35"/>
  </w:num>
  <w:num w:numId="8">
    <w:abstractNumId w:val="19"/>
  </w:num>
  <w:num w:numId="9">
    <w:abstractNumId w:val="17"/>
  </w:num>
  <w:num w:numId="10">
    <w:abstractNumId w:val="12"/>
  </w:num>
  <w:num w:numId="11">
    <w:abstractNumId w:val="30"/>
  </w:num>
  <w:num w:numId="12">
    <w:abstractNumId w:val="38"/>
  </w:num>
  <w:num w:numId="13">
    <w:abstractNumId w:val="4"/>
  </w:num>
  <w:num w:numId="14">
    <w:abstractNumId w:val="34"/>
  </w:num>
  <w:num w:numId="15">
    <w:abstractNumId w:val="5"/>
  </w:num>
  <w:num w:numId="16">
    <w:abstractNumId w:val="22"/>
  </w:num>
  <w:num w:numId="17">
    <w:abstractNumId w:val="2"/>
  </w:num>
  <w:num w:numId="18">
    <w:abstractNumId w:val="1"/>
  </w:num>
  <w:num w:numId="19">
    <w:abstractNumId w:val="8"/>
  </w:num>
  <w:num w:numId="20">
    <w:abstractNumId w:val="13"/>
  </w:num>
  <w:num w:numId="21">
    <w:abstractNumId w:val="14"/>
  </w:num>
  <w:num w:numId="22">
    <w:abstractNumId w:val="32"/>
  </w:num>
  <w:num w:numId="23">
    <w:abstractNumId w:val="24"/>
  </w:num>
  <w:num w:numId="24">
    <w:abstractNumId w:val="20"/>
  </w:num>
  <w:num w:numId="25">
    <w:abstractNumId w:val="27"/>
  </w:num>
  <w:num w:numId="26">
    <w:abstractNumId w:val="26"/>
  </w:num>
  <w:num w:numId="27">
    <w:abstractNumId w:val="25"/>
  </w:num>
  <w:num w:numId="28">
    <w:abstractNumId w:val="7"/>
  </w:num>
  <w:num w:numId="29">
    <w:abstractNumId w:val="40"/>
  </w:num>
  <w:num w:numId="30">
    <w:abstractNumId w:val="6"/>
  </w:num>
  <w:num w:numId="31">
    <w:abstractNumId w:val="16"/>
  </w:num>
  <w:num w:numId="32">
    <w:abstractNumId w:val="36"/>
  </w:num>
  <w:num w:numId="33">
    <w:abstractNumId w:val="3"/>
  </w:num>
  <w:num w:numId="34">
    <w:abstractNumId w:val="0"/>
  </w:num>
  <w:num w:numId="35">
    <w:abstractNumId w:val="23"/>
  </w:num>
  <w:num w:numId="36">
    <w:abstractNumId w:val="9"/>
  </w:num>
  <w:num w:numId="37">
    <w:abstractNumId w:val="15"/>
  </w:num>
  <w:num w:numId="38">
    <w:abstractNumId w:val="21"/>
  </w:num>
  <w:num w:numId="39">
    <w:abstractNumId w:val="31"/>
  </w:num>
  <w:num w:numId="40">
    <w:abstractNumId w:val="37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5F4"/>
    <w:rsid w:val="000032FD"/>
    <w:rsid w:val="00020BA7"/>
    <w:rsid w:val="00051617"/>
    <w:rsid w:val="00052C31"/>
    <w:rsid w:val="0005317A"/>
    <w:rsid w:val="00056E05"/>
    <w:rsid w:val="00070DF5"/>
    <w:rsid w:val="0007361B"/>
    <w:rsid w:val="00087367"/>
    <w:rsid w:val="000961FD"/>
    <w:rsid w:val="000B3DC8"/>
    <w:rsid w:val="000F2AAA"/>
    <w:rsid w:val="00131EF5"/>
    <w:rsid w:val="00136524"/>
    <w:rsid w:val="00136F83"/>
    <w:rsid w:val="001468A5"/>
    <w:rsid w:val="00147A6F"/>
    <w:rsid w:val="00152F29"/>
    <w:rsid w:val="00161337"/>
    <w:rsid w:val="00163F7C"/>
    <w:rsid w:val="00167FCB"/>
    <w:rsid w:val="001A24B4"/>
    <w:rsid w:val="001A735B"/>
    <w:rsid w:val="001B2F3D"/>
    <w:rsid w:val="001B6B0A"/>
    <w:rsid w:val="001D275A"/>
    <w:rsid w:val="001D5023"/>
    <w:rsid w:val="001E0F2B"/>
    <w:rsid w:val="00201258"/>
    <w:rsid w:val="00211C06"/>
    <w:rsid w:val="0022303E"/>
    <w:rsid w:val="002445F4"/>
    <w:rsid w:val="0025192D"/>
    <w:rsid w:val="00253B93"/>
    <w:rsid w:val="00255A5D"/>
    <w:rsid w:val="002603A3"/>
    <w:rsid w:val="00267DC9"/>
    <w:rsid w:val="002834F9"/>
    <w:rsid w:val="002A22E7"/>
    <w:rsid w:val="002A5C13"/>
    <w:rsid w:val="002B6B70"/>
    <w:rsid w:val="002D78CC"/>
    <w:rsid w:val="002E5B8C"/>
    <w:rsid w:val="002F3304"/>
    <w:rsid w:val="00314407"/>
    <w:rsid w:val="003614B4"/>
    <w:rsid w:val="003721E7"/>
    <w:rsid w:val="00377751"/>
    <w:rsid w:val="003835F6"/>
    <w:rsid w:val="00387738"/>
    <w:rsid w:val="003A2863"/>
    <w:rsid w:val="003E49B3"/>
    <w:rsid w:val="003E6848"/>
    <w:rsid w:val="003F1C8F"/>
    <w:rsid w:val="004321D2"/>
    <w:rsid w:val="00446761"/>
    <w:rsid w:val="00454ED1"/>
    <w:rsid w:val="004573AC"/>
    <w:rsid w:val="00466D11"/>
    <w:rsid w:val="004B5A18"/>
    <w:rsid w:val="004C109E"/>
    <w:rsid w:val="004C55A0"/>
    <w:rsid w:val="004D241C"/>
    <w:rsid w:val="004F586F"/>
    <w:rsid w:val="00527307"/>
    <w:rsid w:val="00542E94"/>
    <w:rsid w:val="005463AB"/>
    <w:rsid w:val="00571A7B"/>
    <w:rsid w:val="005A024F"/>
    <w:rsid w:val="005A61CF"/>
    <w:rsid w:val="005B352F"/>
    <w:rsid w:val="005E001F"/>
    <w:rsid w:val="006069DF"/>
    <w:rsid w:val="00610CC0"/>
    <w:rsid w:val="00631B6A"/>
    <w:rsid w:val="00651504"/>
    <w:rsid w:val="00652B55"/>
    <w:rsid w:val="00653661"/>
    <w:rsid w:val="006553AB"/>
    <w:rsid w:val="00667E04"/>
    <w:rsid w:val="00682FC6"/>
    <w:rsid w:val="00683454"/>
    <w:rsid w:val="006874A8"/>
    <w:rsid w:val="00694593"/>
    <w:rsid w:val="006B6C47"/>
    <w:rsid w:val="006E5B89"/>
    <w:rsid w:val="00724E0F"/>
    <w:rsid w:val="00727197"/>
    <w:rsid w:val="0073538B"/>
    <w:rsid w:val="00761519"/>
    <w:rsid w:val="00772C45"/>
    <w:rsid w:val="00772FB9"/>
    <w:rsid w:val="0077754A"/>
    <w:rsid w:val="007B64D4"/>
    <w:rsid w:val="007C3201"/>
    <w:rsid w:val="007D5CBA"/>
    <w:rsid w:val="007E651F"/>
    <w:rsid w:val="007F6320"/>
    <w:rsid w:val="00824E08"/>
    <w:rsid w:val="00844CF3"/>
    <w:rsid w:val="0086587B"/>
    <w:rsid w:val="00871C92"/>
    <w:rsid w:val="00886C18"/>
    <w:rsid w:val="00896AAF"/>
    <w:rsid w:val="008A0C13"/>
    <w:rsid w:val="008B2CE2"/>
    <w:rsid w:val="008B7E71"/>
    <w:rsid w:val="009636D4"/>
    <w:rsid w:val="009762AC"/>
    <w:rsid w:val="009801D2"/>
    <w:rsid w:val="00987586"/>
    <w:rsid w:val="009B1B48"/>
    <w:rsid w:val="009B2705"/>
    <w:rsid w:val="009B31ED"/>
    <w:rsid w:val="009C1221"/>
    <w:rsid w:val="009D2B48"/>
    <w:rsid w:val="009D3839"/>
    <w:rsid w:val="009F720D"/>
    <w:rsid w:val="00A05616"/>
    <w:rsid w:val="00A05E4B"/>
    <w:rsid w:val="00A27559"/>
    <w:rsid w:val="00A46A3E"/>
    <w:rsid w:val="00A54F38"/>
    <w:rsid w:val="00A727B4"/>
    <w:rsid w:val="00AA68FF"/>
    <w:rsid w:val="00AB4027"/>
    <w:rsid w:val="00AD07FB"/>
    <w:rsid w:val="00AD5D4A"/>
    <w:rsid w:val="00AD7142"/>
    <w:rsid w:val="00AE0656"/>
    <w:rsid w:val="00AF0295"/>
    <w:rsid w:val="00AF2794"/>
    <w:rsid w:val="00B26572"/>
    <w:rsid w:val="00B47933"/>
    <w:rsid w:val="00B52322"/>
    <w:rsid w:val="00B61CF8"/>
    <w:rsid w:val="00B6309E"/>
    <w:rsid w:val="00B739F9"/>
    <w:rsid w:val="00B77618"/>
    <w:rsid w:val="00BB2A38"/>
    <w:rsid w:val="00BD35F4"/>
    <w:rsid w:val="00C03CD3"/>
    <w:rsid w:val="00C043DC"/>
    <w:rsid w:val="00C10344"/>
    <w:rsid w:val="00C35F21"/>
    <w:rsid w:val="00C813AA"/>
    <w:rsid w:val="00C84847"/>
    <w:rsid w:val="00CB2CEA"/>
    <w:rsid w:val="00CE5E85"/>
    <w:rsid w:val="00D012E2"/>
    <w:rsid w:val="00D01C1C"/>
    <w:rsid w:val="00D13E70"/>
    <w:rsid w:val="00D35CD0"/>
    <w:rsid w:val="00D40776"/>
    <w:rsid w:val="00D42A4C"/>
    <w:rsid w:val="00D4571B"/>
    <w:rsid w:val="00D45EF6"/>
    <w:rsid w:val="00D8256E"/>
    <w:rsid w:val="00D86B23"/>
    <w:rsid w:val="00D9782D"/>
    <w:rsid w:val="00DC3D0B"/>
    <w:rsid w:val="00DF2023"/>
    <w:rsid w:val="00DF2C93"/>
    <w:rsid w:val="00DF7233"/>
    <w:rsid w:val="00E42D19"/>
    <w:rsid w:val="00E579AE"/>
    <w:rsid w:val="00E940A5"/>
    <w:rsid w:val="00EA7B5A"/>
    <w:rsid w:val="00EB60E7"/>
    <w:rsid w:val="00EE27B3"/>
    <w:rsid w:val="00F00FCA"/>
    <w:rsid w:val="00F05EC0"/>
    <w:rsid w:val="00F05F8A"/>
    <w:rsid w:val="00F1561C"/>
    <w:rsid w:val="00F23828"/>
    <w:rsid w:val="00F47A81"/>
    <w:rsid w:val="00F5441E"/>
    <w:rsid w:val="00F60232"/>
    <w:rsid w:val="00F82F10"/>
    <w:rsid w:val="00FA7EBD"/>
    <w:rsid w:val="00FB74E5"/>
    <w:rsid w:val="00FC02DD"/>
    <w:rsid w:val="00FC2E0A"/>
    <w:rsid w:val="00FC3443"/>
    <w:rsid w:val="00FC5B56"/>
    <w:rsid w:val="00FC6121"/>
    <w:rsid w:val="00FE67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3D4AE"/>
  <w15:docId w15:val="{7ACBF6D8-3779-41B8-ACCA-32618FE5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rsid w:val="00667E04"/>
    <w:pPr>
      <w:spacing w:line="380" w:lineRule="atLeast"/>
    </w:pPr>
  </w:style>
  <w:style w:type="paragraph" w:customStyle="1" w:styleId="divdocumentdivfirstsection">
    <w:name w:val="div_document_div_firstsection"/>
    <w:basedOn w:val="Normal"/>
    <w:rsid w:val="00667E04"/>
  </w:style>
  <w:style w:type="paragraph" w:customStyle="1" w:styleId="divdocumentdivparagraph">
    <w:name w:val="div_document_div_paragraph"/>
    <w:basedOn w:val="Normal"/>
    <w:rsid w:val="00667E04"/>
  </w:style>
  <w:style w:type="paragraph" w:customStyle="1" w:styleId="divname">
    <w:name w:val="div_name"/>
    <w:basedOn w:val="div"/>
    <w:rsid w:val="00667E04"/>
    <w:pPr>
      <w:spacing w:line="900" w:lineRule="atLeast"/>
    </w:pPr>
    <w:rPr>
      <w:b/>
      <w:bCs/>
      <w:caps/>
      <w:sz w:val="58"/>
      <w:szCs w:val="58"/>
    </w:rPr>
  </w:style>
  <w:style w:type="paragraph" w:customStyle="1" w:styleId="div">
    <w:name w:val="div"/>
    <w:basedOn w:val="Normal"/>
    <w:rsid w:val="00667E04"/>
  </w:style>
  <w:style w:type="character" w:customStyle="1" w:styleId="span">
    <w:name w:val="span"/>
    <w:basedOn w:val="DefaultParagraphFont"/>
    <w:rsid w:val="00667E04"/>
    <w:rPr>
      <w:sz w:val="24"/>
      <w:szCs w:val="24"/>
      <w:bdr w:val="none" w:sz="0" w:space="0" w:color="auto"/>
      <w:vertAlign w:val="baseline"/>
    </w:rPr>
  </w:style>
  <w:style w:type="character" w:customStyle="1" w:styleId="divnamespanlName">
    <w:name w:val="div_name_span_lName"/>
    <w:basedOn w:val="DefaultParagraphFont"/>
    <w:rsid w:val="00667E04"/>
    <w:rPr>
      <w:color w:val="C00000"/>
    </w:rPr>
  </w:style>
  <w:style w:type="paragraph" w:customStyle="1" w:styleId="divdocumentdivSECTIONCNTC">
    <w:name w:val="div_document_div_SECTION_CNTC"/>
    <w:basedOn w:val="Normal"/>
    <w:rsid w:val="00667E04"/>
  </w:style>
  <w:style w:type="paragraph" w:customStyle="1" w:styleId="divaddress">
    <w:name w:val="div_address"/>
    <w:basedOn w:val="div"/>
    <w:rsid w:val="00667E04"/>
    <w:pPr>
      <w:pBdr>
        <w:top w:val="none" w:sz="0" w:space="4" w:color="auto"/>
        <w:left w:val="none" w:sz="0" w:space="5" w:color="auto"/>
        <w:bottom w:val="none" w:sz="0" w:space="4" w:color="auto"/>
        <w:right w:val="none" w:sz="0" w:space="5" w:color="auto"/>
      </w:pBdr>
      <w:shd w:val="clear" w:color="auto" w:fill="000000"/>
      <w:spacing w:line="520" w:lineRule="atLeas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rsid w:val="00667E04"/>
    <w:rPr>
      <w:b/>
      <w:bCs/>
      <w:color w:val="FFFFFF"/>
      <w:sz w:val="20"/>
      <w:szCs w:val="20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sid w:val="00667E04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rsid w:val="00667E04"/>
    <w:tblPr/>
  </w:style>
  <w:style w:type="paragraph" w:customStyle="1" w:styleId="divdocumentsection">
    <w:name w:val="div_document_section"/>
    <w:basedOn w:val="Normal"/>
    <w:rsid w:val="00667E04"/>
  </w:style>
  <w:style w:type="paragraph" w:customStyle="1" w:styleId="divdocumentdivheading">
    <w:name w:val="div_document_div_heading"/>
    <w:basedOn w:val="Normal"/>
    <w:rsid w:val="00667E04"/>
  </w:style>
  <w:style w:type="paragraph" w:customStyle="1" w:styleId="divdocumentdivsectiontitle">
    <w:name w:val="div_document_div_sectiontitle"/>
    <w:basedOn w:val="Normal"/>
    <w:rsid w:val="00667E04"/>
    <w:pPr>
      <w:spacing w:line="44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  <w:rsid w:val="00667E04"/>
  </w:style>
  <w:style w:type="paragraph" w:customStyle="1" w:styleId="p">
    <w:name w:val="p"/>
    <w:basedOn w:val="Normal"/>
    <w:rsid w:val="00667E04"/>
  </w:style>
  <w:style w:type="character" w:customStyle="1" w:styleId="singlecolumnspanpaddedlinenth-child1">
    <w:name w:val="singlecolumn_span_paddedline_nth-child(1)"/>
    <w:basedOn w:val="DefaultParagraphFont"/>
    <w:rsid w:val="00667E04"/>
  </w:style>
  <w:style w:type="character" w:customStyle="1" w:styleId="spanjobtitle">
    <w:name w:val="span_jobtitle"/>
    <w:basedOn w:val="span"/>
    <w:rsid w:val="00667E0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667E04"/>
  </w:style>
  <w:style w:type="paragraph" w:customStyle="1" w:styleId="spanpaddedline">
    <w:name w:val="span_paddedline"/>
    <w:basedOn w:val="spanParagraph"/>
    <w:rsid w:val="00667E04"/>
  </w:style>
  <w:style w:type="paragraph" w:customStyle="1" w:styleId="spanParagraph">
    <w:name w:val="span Paragraph"/>
    <w:basedOn w:val="Normal"/>
    <w:rsid w:val="00667E04"/>
  </w:style>
  <w:style w:type="character" w:customStyle="1" w:styleId="spancompanyname">
    <w:name w:val="span_companyname"/>
    <w:basedOn w:val="span"/>
    <w:rsid w:val="00667E04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Normal1">
    <w:name w:val="Normal1"/>
    <w:rsid w:val="00F60232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F60232"/>
    <w:pPr>
      <w:spacing w:before="100" w:beforeAutospacing="1" w:after="100" w:afterAutospacing="1" w:line="240" w:lineRule="auto"/>
    </w:pPr>
  </w:style>
  <w:style w:type="paragraph" w:customStyle="1" w:styleId="Standard">
    <w:name w:val="Standard"/>
    <w:rsid w:val="000F2AAA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hi-IN" w:bidi="hi-IN"/>
    </w:rPr>
  </w:style>
  <w:style w:type="paragraph" w:styleId="ListParagraph">
    <w:name w:val="List Paragraph"/>
    <w:basedOn w:val="Standard"/>
    <w:link w:val="ListParagraphChar"/>
    <w:uiPriority w:val="34"/>
    <w:qFormat/>
    <w:rsid w:val="000F2AAA"/>
    <w:pPr>
      <w:ind w:left="720"/>
    </w:pPr>
  </w:style>
  <w:style w:type="numbering" w:customStyle="1" w:styleId="WWNum4">
    <w:name w:val="WWNum4"/>
    <w:basedOn w:val="NoList"/>
    <w:rsid w:val="000F2AAA"/>
    <w:pPr>
      <w:numPr>
        <w:numId w:val="3"/>
      </w:numPr>
    </w:pPr>
  </w:style>
  <w:style w:type="paragraph" w:styleId="NoSpacing">
    <w:name w:val="No Spacing"/>
    <w:rsid w:val="000F2AAA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hi-IN" w:bidi="hi-IN"/>
    </w:rPr>
  </w:style>
  <w:style w:type="numbering" w:customStyle="1" w:styleId="WWNum3">
    <w:name w:val="WWNum3"/>
    <w:basedOn w:val="NoList"/>
    <w:rsid w:val="000F2AAA"/>
    <w:pPr>
      <w:numPr>
        <w:numId w:val="4"/>
      </w:numPr>
    </w:pPr>
  </w:style>
  <w:style w:type="paragraph" w:styleId="BodyText">
    <w:name w:val="Body Text"/>
    <w:basedOn w:val="Normal"/>
    <w:link w:val="BodyTextChar"/>
    <w:rsid w:val="001D5023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1D5023"/>
    <w:rPr>
      <w:sz w:val="24"/>
      <w:lang w:eastAsia="zh-CN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1D5023"/>
    <w:rPr>
      <w:rFonts w:eastAsia="SimSun" w:cs="Mangal"/>
      <w:kern w:val="3"/>
      <w:sz w:val="24"/>
      <w:szCs w:val="24"/>
      <w:lang w:eastAsia="hi-IN" w:bidi="hi-IN"/>
    </w:rPr>
  </w:style>
  <w:style w:type="character" w:styleId="HTMLTypewriter">
    <w:name w:val="HTML Typewriter"/>
    <w:basedOn w:val="DefaultParagraphFont"/>
    <w:rsid w:val="001D5023"/>
    <w:rPr>
      <w:rFonts w:ascii="Arial Unicode MS" w:hAnsi="Arial Unicode MS" w:cs="Times New Roman"/>
      <w:sz w:val="20"/>
    </w:rPr>
  </w:style>
  <w:style w:type="character" w:styleId="Hyperlink">
    <w:name w:val="Hyperlink"/>
    <w:basedOn w:val="DefaultParagraphFont"/>
    <w:uiPriority w:val="99"/>
    <w:unhideWhenUsed/>
    <w:rsid w:val="0031440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4407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087367"/>
    <w:rPr>
      <w:b/>
      <w:bCs/>
    </w:rPr>
  </w:style>
  <w:style w:type="character" w:customStyle="1" w:styleId="hl">
    <w:name w:val="hl"/>
    <w:basedOn w:val="DefaultParagraphFont"/>
    <w:rsid w:val="00087367"/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610CC0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  <w:lang w:val="en-IN" w:eastAsia="en-IN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610CC0"/>
    <w:rPr>
      <w:rFonts w:ascii="Arial" w:eastAsia="Arial" w:hAnsi="Arial" w:cs="Arial"/>
      <w:color w:val="000000"/>
      <w:sz w:val="22"/>
      <w:szCs w:val="22"/>
      <w:lang w:val="en-IN" w:eastAsia="en-IN"/>
    </w:rPr>
  </w:style>
  <w:style w:type="table" w:styleId="LightList-Accent3">
    <w:name w:val="Light List Accent 3"/>
    <w:basedOn w:val="TableNormal"/>
    <w:uiPriority w:val="61"/>
    <w:rsid w:val="00610CC0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54F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F3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4F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F38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2A4C"/>
    <w:rPr>
      <w:color w:val="954F72" w:themeColor="followedHyperlink"/>
      <w:u w:val="single"/>
    </w:rPr>
  </w:style>
  <w:style w:type="character" w:customStyle="1" w:styleId="MediumGrid1-Accent2Char">
    <w:name w:val="Medium Grid 1 - Accent 2 Char"/>
    <w:link w:val="MediumGrid1-Accent2"/>
    <w:uiPriority w:val="34"/>
    <w:rsid w:val="00D42A4C"/>
    <w:rPr>
      <w:rFonts w:cs="Calibri"/>
      <w:color w:val="000000"/>
      <w:sz w:val="22"/>
      <w:szCs w:val="22"/>
      <w:u w:color="000000"/>
      <w:bdr w:val="nil"/>
    </w:rPr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D42A4C"/>
    <w:rPr>
      <w:rFonts w:cs="Calibri"/>
      <w:color w:val="000000"/>
      <w:sz w:val="22"/>
      <w:szCs w:val="22"/>
      <w:u w:color="000000"/>
      <w:bdr w:val="nil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character" w:customStyle="1" w:styleId="tl8wme">
    <w:name w:val="tl8wme"/>
    <w:basedOn w:val="DefaultParagraphFont"/>
    <w:rsid w:val="009C1221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66D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544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16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812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21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ithat1018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52962-4086-47C7-9ACA-AAC5B79F5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3260</Words>
  <Characters>18588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Nikitha XXX</vt:lpstr>
    </vt:vector>
  </TitlesOfParts>
  <Company/>
  <LinksUpToDate>false</LinksUpToDate>
  <CharactersWithSpaces>21805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Nikitha XXX</dc:title>
  <dc:creator>Rakesh Reddy</dc:creator>
  <cp:lastModifiedBy>Nikitha Teki</cp:lastModifiedBy>
  <cp:revision>3</cp:revision>
  <dcterms:created xsi:type="dcterms:W3CDTF">2018-05-17T17:23:00Z</dcterms:created>
  <dcterms:modified xsi:type="dcterms:W3CDTF">2018-05-18T15:23:00Z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/3ksQ">
    <vt:lpwstr>m3Q5Kvf0AgZ5yiXkLPIZXv9Xncy8RPH/AbfEObGiKQVFlkj1/NqL+DYIZ9sM9QywD+jw5LLxJcfiNM6y5uz2qmJyC3GHnXG+03FBhS4uTzmLGhkRV72asr5W2R+mgWMUp5qCA0A5VTL/ZnWKAm4IwB7YQzot9mtJ7F/9+XT3xcSmqYf9wlHn/fL2NAOrHt57IMS28QwhX1C43O1P/u0Ac75jfU2rPDjAcTkmmCLevlG6aJ+Pcm1e0Mgg5bdeqEe</vt:lpwstr>
  </property>
  <property fmtid="{D5CDD505-2E9C-101B-9397-08002B2CF9AE}" pid="3" name="/obVE">
    <vt:lpwstr>fGBPnrs7OGLyKzwo4lxw7+K5Twq3wUl7r9M3rUijq2B2BB21nNHzRE0jKa5qukdWYIMRqEETywJt8XCK6qzOOSxKt7aEQs3uW4TT65JH+MchKS4ZmYhFOVkhCiSDJNGuZnyyTbISUfx2bITLG6e1Zmh8sOG0XbLSY11OEdikxRHj12gOTqOaaV8+NKa1HiIU5vqnHFplcccKchZ5mKodtbHaIhVV4FWJOvaYAlzgjpXVVuHIlgssxIUVrL5kiV8</vt:lpwstr>
  </property>
  <property fmtid="{D5CDD505-2E9C-101B-9397-08002B2CF9AE}" pid="4" name="0xuA+">
    <vt:lpwstr>9Ue0GuDfk6jrZD6gH8bNnEleVsmWq96kVVUB57M9gQoTSoxb7zUhjyuViC0lNWBA75GxCkli8EhFfxoq7JRmlzEPq4or1ll2teDBZ452FeUsRUqziWbtCoh5IrYW1VKWoNTHs0TfovGczcdL57pOiKYIFpU6An865iVZtkBnR1okrKA9w3NrOPl3jH0tLlxy5oEYoZ1RDS1D3G8yclujIp2xKwydEmSTNw5w5KKWRWy5jBlxDAkcCJ6GGW6XMom</vt:lpwstr>
  </property>
  <property fmtid="{D5CDD505-2E9C-101B-9397-08002B2CF9AE}" pid="5" name="4YLmX">
    <vt:lpwstr>qnShsnW4seBWpmt6JWRwdCe2kxCFv8sb/mHE4KLhOPpA3ZTem/DsxS8wLg7fmXXIwaiXc45v5OhB3hIW5N/VOB8B7sdzcIVG1SVmwlSh3ULigiq85sw4TmK1BrSEz33ETcvlVxS6beFtxDrzg+9v/Tb8i44btKJlvQDiUUuClIuyMVuM8AgkKats0zqPhZ7Ll3MwTmqiqAcL2dVrx/rqiV4H2s0pRQVdchuPsYpC9359WPNCSsGrsxJg+s72ytc</vt:lpwstr>
  </property>
  <property fmtid="{D5CDD505-2E9C-101B-9397-08002B2CF9AE}" pid="6" name="5kiV8">
    <vt:lpwstr>NGNJyNdTEws2qIy8emkPm+DB71VcPoxKf39OIbrFjNvkfCnRKEsldR3+4P5mHlWs+I2c0rsWwtJmWW2VBijB9ORQfvnYwz7YkqWcMxWsHoITxH1uKK/PEb3KSakAEwwBQBDowXQ0j9/J2YmMeRFo70dmMrMMyANEArLAuJLHoGCEfZpB3CMJgM7Aanh+/DmXZTfZl2+qcO4uo9PmDgBzepLimC11q2MZYdJ0fJKKXgJFbfMygRQ1sOt+xDhnW0R</vt:lpwstr>
  </property>
  <property fmtid="{D5CDD505-2E9C-101B-9397-08002B2CF9AE}" pid="7" name="6XMom">
    <vt:lpwstr>919wA0E1paZvxVwWwMT60Hfkud2dG4lTm81fEPWM5tk7HoRO2YPVG+voXJjt52cuVkvOz8cEnl8G+P2ovY1t8N0CM0j4cRLizjYaURO/Jaogaf1RX2CJQ/mn0e7xejWcHaxp6pqP+fDeyqaXBeQymhwHXFB19U4cuz0ZgLeK58zp9VcWSAQe92zl+x/XU/H1YFnEHGgJEbIWkaEtXC8+bjiljf8IINAfWArZsqp4q5sP14TEiHE+uGjQVU/obVE</vt:lpwstr>
  </property>
  <property fmtid="{D5CDD505-2E9C-101B-9397-08002B2CF9AE}" pid="8" name="72ytc">
    <vt:lpwstr>eqKcu0HIaK7e8666L1T6sTk/uoT4/rkkzUl8AqDmNL+wsdlKfcPQtmJQpXzsxddQgq4dLo0H9b9Pg9/z3UXGx7IF49FtimvN44E/OfqZq6XVM0tdKf9WHwt1QzPLrat5YfjFMx9EF92QP6dJNCPcUbngGAdYlc/DdzpiBY8fwmm7FqEE31OoJu6o7tnPNWWg+rlmhEV4N6hQzQmhCz/YX0n7GNqG3eazRAIrcztXc7szDcNuF6jqXZA4x59UgNP</vt:lpwstr>
  </property>
  <property fmtid="{D5CDD505-2E9C-101B-9397-08002B2CF9AE}" pid="9" name="9UgNP">
    <vt:lpwstr>F6MCkRr+WZ++oIlOnIKBLUR3TiCtTa7RvEB1ymwk6zi1hXu7+yP0WyGp75SGTXua5eOg4Qd1KZTNuLbsc93TiMsTvAD1Z3stjOsiVH3/Xnxlr804L2ph5jwICCloCUG6qN66oWn19TauceiZgCFh3x513xQcfSUyZVSkjWEc+v4qhFG8P1EWpQOcCesNB5/4ivZD2ecVSKlefrDFIXnbSxL8BAYi2NNush6U+5gaMFk/LtiBoQsT3jemXPZzdwH</vt:lpwstr>
  </property>
  <property fmtid="{D5CDD505-2E9C-101B-9397-08002B2CF9AE}" pid="10" name="ar3zA">
    <vt:lpwstr>Po7j4SSunkaOLRwpUo3b8J4UV6/Pvbbt0XfFoIqmdDZLw7mJXKtkbR8MTYmzrQHT2xvoBZCSa4tPhnJok8tVGIEqkkJeIPU+tgKVZZrsOZ3NP7qTvkM+6xchZZq18UKi9FnVSyk9L+zjpULCP7686+SzMwPiSpofhQeXaDkQRU6KSHxYNjUYgLdpWv17Ghu+1iJQsuM8Wq0GYx37ExWZGwYwtzea9jX3xeW48MFqR47YYVIxaNmv2mDPocpPWPv</vt:lpwstr>
  </property>
  <property fmtid="{D5CDD505-2E9C-101B-9397-08002B2CF9AE}" pid="11" name="deqEe">
    <vt:lpwstr>XreL/tnCfHPoTZRpKFdNw/SX/Ks0RbNlB4VR9bs0SZzMFLH45NBHvY39aX3BAtSudsHtvA7A0Je6mPGCzZ9CSpo9NJx/rJe/9GSWRIirxaws6XZAU0cVIOK7r1HkOQnThI5Z04OpCpUSBbT2FueDqnmZNWX8xzZ+NHETDjB1GVNEL+8kH7ugiXQDs92SM/mYCzlZY2nCcqtTncIYO9w5QYM1kF6kvdZ9aZs6PgBsiaTqE4+yXJvezFZIoN4YLmX</vt:lpwstr>
  </property>
  <property fmtid="{D5CDD505-2E9C-101B-9397-08002B2CF9AE}" pid="12" name="gwUhK">
    <vt:lpwstr>i/jgryOoWPTgZ0vKHs74IW2DBgssH3c8EwX+Az3+cHd93iAH0Pqzg+dXizleE6mQRSHYtKNpQuBmCN2/sy+78Ob6OAwZLGMLpNUOQuOfl9W31V5VJ1dbHC0nWvjy6n7eWXdFdd96gIpVJRBph8Z7X1phv0MafmNs1pD007VAdEs/Sbi4uLwrxtWZf27bZm331YgsruN8tEtSI5dg0ybT5oe/iCC+Nc2ORVQiuxZSfCnRcZ//wMQwGCOjBMAAA==</vt:lpwstr>
  </property>
  <property fmtid="{D5CDD505-2E9C-101B-9397-08002B2CF9AE}" pid="13" name="hnW0R">
    <vt:lpwstr>SgilYhNmizBy55z9xWdfmih4akdVlsVxt7Tkd2dzMBkLECknrYJNO0uJfok9uQRSgY68DF28/OoqbJBSL5VMOQTkCuXWS3RpQje+K/aOmBOV7BFWlHIA70GkwuLouD9VwEvvAr1Wk+3XC8BVD0CD0NW/PiqUHl20TSmTRKZ2txNRtAiuPEu3LvT1Y55+Nvgzytlq+si7nb4bmXIerOtreblEAkiotEr+W55FcgFoBnqR++EWAtMCa8YKSBu/mqn</vt:lpwstr>
  </property>
  <property fmtid="{D5CDD505-2E9C-101B-9397-08002B2CF9AE}" pid="14" name="jiKJu">
    <vt:lpwstr>asGu/Q9fubdiusFhwLv28bCm7MCTi4A5fggbCbMx69vIBbgeW/w3ROlimjlZT+3GQGunqve4pDYj7oaT0kvXXWz+9PZvpfQetz0eBWvsEOisUw4lfSXKNLrkUkR8HCUQclDJRCFeLmbXKayMnlMBWOV46mLDBsyd+jIXalN1EVmNLn9BQxHMFu4dX8vv+uPiXsVPOQ3pezlpryCPMFhrjNGQrsvbThgEdTxCjKoR1kog5j/zWgEQQcv46Har3zA</vt:lpwstr>
  </property>
  <property fmtid="{D5CDD505-2E9C-101B-9397-08002B2CF9AE}" pid="15" name="pPWPv">
    <vt:lpwstr>OgojGWJoTsJTTobG/mMcFvAmcRK0KSgCTwFn9EcJPMRGIGUa18kWmLtO/jVcFnjrg7dVi/jBy5LLcEn/plHlRpqji9XuyQ18Le3H2ok0ElmXzmvIDK3zCKQrJsl7xAM/A3IdiVPUKVKduMoDXmk0aFhKHrFd0nOp5NhG8TjwF07SgaDpSEGEzcBtlq+IjKuhwEuNnnbGJxbS526gGtaxl58x+9l/hPS0JSAN2XU+dSOTvPTuWgipLzukKrZGnET</vt:lpwstr>
  </property>
  <property fmtid="{D5CDD505-2E9C-101B-9397-08002B2CF9AE}" pid="16" name="q1fdD">
    <vt:lpwstr>QBervD6WHIzisPTgtRddOuhHlYofpUFG/qffvZfhIx4Cl8IqHODHZbKbcOCWAX1AgIBBxH2Jyyl8fk1PCjrti2tfzJFvDCxdo/aBwFEH17G2/EWUcWsxaS28AZKUKa9VAtpd9f0KAD4s1RNFfQQ0hNYrvoeePgRBBRSGpBLqXUyjBC2MfysX3mO7GQ4j4ImJ6Fcn1UsqmA+uhOJCDy0LdQtEMRO3cSF35b/Ef+5NEE4ah585e0jkhVcUOOgwUhK</vt:lpwstr>
  </property>
  <property fmtid="{D5CDD505-2E9C-101B-9397-08002B2CF9AE}" pid="17" name="u/mqn">
    <vt:lpwstr>zwzN9ZeLHaE3RXtEhlnXsmkdr9vL1Svklix74xX+lJk3RMyLQKr5IekRbxZHWH302bLgde+xLR3PcvIO6L14Uhgl5AvutQB1W4y+J0B+o5uzx+9mqfBxvub4kiQj0Y7gpH7JbrQelM9hYo4QH2zzZ6B8ekhjCgc+8TL6aYcd/OF92BdwEaBPoWBnwg54xx0lhs/TIs4ENMZS797dQXFcPbiWeVw8zC1z9+GDCKpPDErR2ExXI/4K0f/++pjiKJu</vt:lpwstr>
  </property>
  <property fmtid="{D5CDD505-2E9C-101B-9397-08002B2CF9AE}" pid="18" name="VyNSb">
    <vt:lpwstr>97UJVQmliFzyb2/3vk8tndj0jsy2g9O5D/WO+Zbc0ruJzNuaGlzBfnPstotMXD/GO+rBpx6YTaiuUrwcgKLWMZefgPxqJoF/Lyfoymqtk6EflCLOSTlHOoNjwHySJGcKRWEN18xFPgDIIaP2bocY5JcelJ4SyMJJYozq4W5uSYNo6AZqx0Sqfd/+9KJtRcC6c2BQ3I7+SNWO8oUYLLxcRp2hCv3sfjax7wkjNMACLs6/41CmKBofQ1fmLr0xuA+</vt:lpwstr>
  </property>
  <property fmtid="{D5CDD505-2E9C-101B-9397-08002B2CF9AE}" pid="19" name="x1ye=">
    <vt:lpwstr>jBMAAB+LCAAAAAAABAAVlzWy7UgQRBckQ0zGGGJmlidmlq5g9fO+11ZFVEfmySyWpmgOYzGUgBiCIkiYEWkGgmgSxVAaI+mbBGTgGa8tSIJQSDDIxrVonGnbwdRwO+0T/5zm3ZCLeiCQE2axtvDEi1W3q9SRFRCT9si1wRn6Z3AUiAVbQGS9OexUNQKB0WBl+QJQQj8lvClcMD9XPHpT2lFACoKYyakoOPv0vr32jPbDHB56NmG1PIEgmO/3ksQ</vt:lpwstr>
  </property>
  <property fmtid="{D5CDD505-2E9C-101B-9397-08002B2CF9AE}" pid="20" name="ZGnET">
    <vt:lpwstr>7prM+vcsJUP8Tr18mgeDQpKGSApAxSdAQFTf+ESniyn6aldqml9obmOWn6HunmNISiDtgC1Bgg8yMivl9EDsHJTZitV8aBfEh3EczuTYusYu10pu5S+hqp1XpS6ZS1/r9bvrhOrYLLCL21Vas8r5aD6rfhhpU/8t5cqtAeCC0syh9C2pp5R0+JHFIUCKMC994YZMjsImVwvEZWSymhG5VvXRN9XUE9RSVHH5GHPVCpJq71YfWpAVLJw0k7q1fdD</vt:lpwstr>
  </property>
  <property fmtid="{D5CDD505-2E9C-101B-9397-08002B2CF9AE}" pid="21" name="ZzdwH">
    <vt:lpwstr>48Wc1njjD2TPG8rVTwaZg4qW+YbPycBBcUD5ErC5HH5w5hUbCIFO1ru2EsoxY3dFpTgCmzkkd/zDXqfIDG51fLxGqSXwSpPndlLibEWX3hEADe8jAB8yRxDalvGiKIu3tOiMxNoQwwMfpp0shK64JrJOoykGi95xaaRdLPZtvu0YeUGtShvGGngJmlAOIktYqxfuAy2a6F6VWMXzXPO1CMyNqAcKuA3sWN6PyZy+egNKr3JhNHudfzThUyVyNSb</vt:lpwstr>
  </property>
</Properties>
</file>