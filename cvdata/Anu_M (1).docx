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208F" w:rsidRPr="005F128F" w:rsidRDefault="00E05D98" w:rsidP="006646AD">
      <w:pPr>
        <w:spacing w:after="0" w:line="240" w:lineRule="auto"/>
        <w:ind w:left="2880" w:firstLine="720"/>
        <w:rPr>
          <w:rFonts w:ascii="Times New Roman" w:hAnsi="Times New Roman" w:cs="Times New Roman"/>
          <w:b/>
          <w:i/>
          <w:sz w:val="28"/>
          <w:szCs w:val="28"/>
        </w:rPr>
      </w:pPr>
      <w:r w:rsidRPr="005F128F">
        <w:rPr>
          <w:rFonts w:ascii="Times New Roman" w:hAnsi="Times New Roman" w:cs="Times New Roman"/>
          <w:b/>
          <w:i/>
          <w:sz w:val="28"/>
          <w:szCs w:val="28"/>
        </w:rPr>
        <w:t>Anu</w:t>
      </w:r>
    </w:p>
    <w:p w:rsidR="009C55BF" w:rsidRPr="006C0841" w:rsidRDefault="009C55BF" w:rsidP="006646AD">
      <w:pPr>
        <w:spacing w:after="0" w:line="240" w:lineRule="auto"/>
        <w:ind w:left="2880"/>
        <w:rPr>
          <w:rFonts w:ascii="Times New Roman" w:hAnsi="Times New Roman" w:cs="Times New Roman"/>
          <w:b/>
          <w:sz w:val="24"/>
          <w:szCs w:val="24"/>
        </w:rPr>
      </w:pPr>
    </w:p>
    <w:p w:rsidR="004A5912" w:rsidRPr="006C0841" w:rsidRDefault="004A5912" w:rsidP="004A5912">
      <w:pPr>
        <w:tabs>
          <w:tab w:val="center" w:pos="5400"/>
          <w:tab w:val="right" w:pos="10800"/>
        </w:tabs>
        <w:ind w:left="720" w:hanging="720"/>
        <w:rPr>
          <w:rFonts w:ascii="Times New Roman" w:eastAsia="Calibri" w:hAnsi="Times New Roman" w:cs="Times New Roman"/>
          <w:b/>
          <w:sz w:val="24"/>
          <w:szCs w:val="24"/>
        </w:rPr>
      </w:pPr>
      <w:r w:rsidRPr="006C0841">
        <w:rPr>
          <w:rFonts w:ascii="Times New Roman" w:eastAsia="Calibri" w:hAnsi="Times New Roman" w:cs="Times New Roman"/>
          <w:b/>
          <w:sz w:val="24"/>
          <w:szCs w:val="24"/>
        </w:rPr>
        <w:t>SUMMARY</w:t>
      </w:r>
      <w:r w:rsidR="00383A1C" w:rsidRPr="006C0841">
        <w:rPr>
          <w:rFonts w:ascii="Times New Roman" w:eastAsia="Calibri" w:hAnsi="Times New Roman" w:cs="Times New Roman"/>
          <w:b/>
          <w:sz w:val="24"/>
          <w:szCs w:val="24"/>
        </w:rPr>
        <w:t xml:space="preserve"> OF EXPERIENCE</w:t>
      </w:r>
      <w:r w:rsidRPr="006C0841">
        <w:rPr>
          <w:rFonts w:ascii="Times New Roman" w:eastAsia="Calibri" w:hAnsi="Times New Roman" w:cs="Times New Roman"/>
          <w:b/>
          <w:sz w:val="24"/>
          <w:szCs w:val="24"/>
        </w:rPr>
        <w:t>:</w:t>
      </w:r>
      <w:r w:rsidR="00860031">
        <w:rPr>
          <w:rFonts w:ascii="Times New Roman" w:eastAsia="Calibri" w:hAnsi="Times New Roman" w:cs="Times New Roman"/>
          <w:b/>
          <w:sz w:val="24"/>
          <w:szCs w:val="24"/>
        </w:rPr>
        <w:tab/>
      </w:r>
    </w:p>
    <w:p w:rsidR="00EA29D9" w:rsidRPr="007515AC" w:rsidRDefault="007515AC" w:rsidP="00EA29D9">
      <w:pPr>
        <w:numPr>
          <w:ilvl w:val="0"/>
          <w:numId w:val="21"/>
        </w:numPr>
        <w:spacing w:after="0" w:line="240" w:lineRule="auto"/>
        <w:rPr>
          <w:rFonts w:ascii="Times New Roman" w:hAnsi="Times New Roman" w:cs="Times New Roman"/>
          <w:sz w:val="24"/>
          <w:szCs w:val="24"/>
        </w:rPr>
      </w:pPr>
      <w:r>
        <w:rPr>
          <w:rFonts w:ascii="Times New Roman" w:hAnsi="Times New Roman" w:cs="Times New Roman"/>
          <w:b/>
          <w:sz w:val="24"/>
          <w:szCs w:val="24"/>
        </w:rPr>
        <w:t>6</w:t>
      </w:r>
      <w:r w:rsidR="00EA29D9" w:rsidRPr="007515AC">
        <w:rPr>
          <w:rFonts w:ascii="Times New Roman" w:hAnsi="Times New Roman" w:cs="Times New Roman"/>
          <w:b/>
          <w:sz w:val="24"/>
          <w:szCs w:val="24"/>
        </w:rPr>
        <w:t>+</w:t>
      </w:r>
      <w:r w:rsidR="00EA29D9" w:rsidRPr="007515AC">
        <w:rPr>
          <w:rFonts w:ascii="Times New Roman" w:hAnsi="Times New Roman" w:cs="Times New Roman"/>
          <w:sz w:val="24"/>
          <w:szCs w:val="24"/>
        </w:rPr>
        <w:t xml:space="preserve"> years of extensive experience in software design &amp; development of Web technologies and </w:t>
      </w:r>
      <w:r w:rsidR="00EA29D9" w:rsidRPr="007515AC">
        <w:rPr>
          <w:rFonts w:ascii="Times New Roman" w:hAnsi="Times New Roman" w:cs="Times New Roman"/>
          <w:b/>
          <w:sz w:val="24"/>
          <w:szCs w:val="24"/>
        </w:rPr>
        <w:t>Java EE</w:t>
      </w:r>
      <w:r w:rsidR="00EA29D9" w:rsidRPr="007515AC">
        <w:rPr>
          <w:rFonts w:ascii="Times New Roman" w:hAnsi="Times New Roman" w:cs="Times New Roman"/>
          <w:sz w:val="24"/>
          <w:szCs w:val="24"/>
        </w:rPr>
        <w:t xml:space="preserve"> applications. </w:t>
      </w:r>
    </w:p>
    <w:p w:rsidR="00EA29D9" w:rsidRPr="007515AC" w:rsidRDefault="00EA29D9" w:rsidP="00EA29D9">
      <w:pPr>
        <w:pStyle w:val="BodyText"/>
        <w:numPr>
          <w:ilvl w:val="0"/>
          <w:numId w:val="21"/>
        </w:numPr>
        <w:rPr>
          <w:rFonts w:ascii="Times New Roman" w:eastAsia="Calibri" w:hAnsi="Times New Roman"/>
          <w:sz w:val="24"/>
          <w:szCs w:val="24"/>
        </w:rPr>
      </w:pPr>
      <w:r w:rsidRPr="007515AC">
        <w:rPr>
          <w:rFonts w:ascii="Times New Roman" w:eastAsia="Calibri" w:hAnsi="Times New Roman"/>
          <w:sz w:val="24"/>
          <w:szCs w:val="24"/>
        </w:rPr>
        <w:t xml:space="preserve">Very good exposure to </w:t>
      </w:r>
      <w:r w:rsidRPr="007515AC">
        <w:rPr>
          <w:rFonts w:ascii="Times New Roman" w:eastAsia="Calibri" w:hAnsi="Times New Roman"/>
          <w:b/>
          <w:sz w:val="24"/>
          <w:szCs w:val="24"/>
        </w:rPr>
        <w:t>NoSQL</w:t>
      </w:r>
      <w:r w:rsidRPr="007515AC">
        <w:rPr>
          <w:rFonts w:ascii="Times New Roman" w:eastAsia="Calibri" w:hAnsi="Times New Roman"/>
          <w:sz w:val="24"/>
          <w:szCs w:val="24"/>
        </w:rPr>
        <w:t xml:space="preserve"> databases like </w:t>
      </w:r>
      <w:r w:rsidRPr="007515AC">
        <w:rPr>
          <w:rFonts w:ascii="Times New Roman" w:eastAsia="Calibri" w:hAnsi="Times New Roman"/>
          <w:b/>
          <w:sz w:val="24"/>
          <w:szCs w:val="24"/>
        </w:rPr>
        <w:t>mongoDB</w:t>
      </w:r>
      <w:r w:rsidRPr="007515AC">
        <w:rPr>
          <w:rFonts w:ascii="Times New Roman" w:eastAsia="Calibri" w:hAnsi="Times New Roman"/>
          <w:sz w:val="24"/>
          <w:szCs w:val="24"/>
        </w:rPr>
        <w:t xml:space="preserve">, </w:t>
      </w:r>
      <w:r w:rsidRPr="007515AC">
        <w:rPr>
          <w:rFonts w:ascii="Times New Roman" w:eastAsia="Calibri" w:hAnsi="Times New Roman"/>
          <w:b/>
          <w:sz w:val="24"/>
          <w:szCs w:val="24"/>
        </w:rPr>
        <w:t>cassandra</w:t>
      </w:r>
      <w:r w:rsidRPr="007515AC">
        <w:rPr>
          <w:rFonts w:ascii="Times New Roman" w:eastAsia="Calibri" w:hAnsi="Times New Roman"/>
          <w:sz w:val="24"/>
          <w:szCs w:val="24"/>
        </w:rPr>
        <w:t xml:space="preserve"> and </w:t>
      </w:r>
      <w:r w:rsidRPr="007515AC">
        <w:rPr>
          <w:rFonts w:ascii="Times New Roman" w:eastAsia="Calibri" w:hAnsi="Times New Roman"/>
          <w:b/>
          <w:sz w:val="24"/>
          <w:szCs w:val="24"/>
        </w:rPr>
        <w:t>HBase</w:t>
      </w:r>
      <w:r w:rsidRPr="007515AC">
        <w:rPr>
          <w:rFonts w:ascii="Times New Roman" w:eastAsia="Calibri" w:hAnsi="Times New Roman"/>
          <w:sz w:val="24"/>
          <w:szCs w:val="24"/>
        </w:rPr>
        <w:t>.</w:t>
      </w:r>
    </w:p>
    <w:p w:rsidR="00EA29D9" w:rsidRPr="007515AC" w:rsidRDefault="00EA29D9" w:rsidP="00EA29D9">
      <w:pPr>
        <w:pStyle w:val="BodyText"/>
        <w:numPr>
          <w:ilvl w:val="0"/>
          <w:numId w:val="21"/>
        </w:numPr>
        <w:rPr>
          <w:rFonts w:ascii="Times New Roman" w:eastAsia="Calibri" w:hAnsi="Times New Roman"/>
          <w:sz w:val="24"/>
          <w:szCs w:val="24"/>
        </w:rPr>
      </w:pPr>
      <w:r w:rsidRPr="007515AC">
        <w:rPr>
          <w:rFonts w:ascii="Times New Roman" w:eastAsia="Calibri" w:hAnsi="Times New Roman"/>
          <w:sz w:val="24"/>
          <w:szCs w:val="24"/>
        </w:rPr>
        <w:t xml:space="preserve">Worked with </w:t>
      </w:r>
      <w:r w:rsidRPr="007515AC">
        <w:rPr>
          <w:rFonts w:ascii="Times New Roman" w:eastAsia="Calibri" w:hAnsi="Times New Roman"/>
          <w:b/>
          <w:sz w:val="24"/>
          <w:szCs w:val="24"/>
        </w:rPr>
        <w:t>AWS Elastic Beanstalk, EC2 and RDS</w:t>
      </w:r>
      <w:r w:rsidRPr="007515AC">
        <w:rPr>
          <w:rFonts w:ascii="Times New Roman" w:eastAsia="Calibri" w:hAnsi="Times New Roman"/>
          <w:sz w:val="24"/>
          <w:szCs w:val="24"/>
        </w:rPr>
        <w:t xml:space="preserve"> using eclipse </w:t>
      </w:r>
      <w:r w:rsidRPr="007515AC">
        <w:rPr>
          <w:rFonts w:ascii="Times New Roman" w:eastAsia="Calibri" w:hAnsi="Times New Roman"/>
          <w:b/>
          <w:sz w:val="24"/>
          <w:szCs w:val="24"/>
        </w:rPr>
        <w:t>AWS toolkit.</w:t>
      </w:r>
    </w:p>
    <w:p w:rsidR="00EA29D9" w:rsidRPr="007515AC" w:rsidRDefault="00EA29D9" w:rsidP="00EA29D9">
      <w:pPr>
        <w:numPr>
          <w:ilvl w:val="0"/>
          <w:numId w:val="21"/>
        </w:numPr>
        <w:spacing w:after="0" w:line="240" w:lineRule="auto"/>
        <w:rPr>
          <w:rFonts w:ascii="Times New Roman" w:hAnsi="Times New Roman" w:cs="Times New Roman"/>
          <w:sz w:val="24"/>
          <w:szCs w:val="24"/>
        </w:rPr>
      </w:pPr>
      <w:r w:rsidRPr="007515AC">
        <w:rPr>
          <w:rFonts w:ascii="Times New Roman" w:hAnsi="Times New Roman" w:cs="Times New Roman"/>
          <w:sz w:val="24"/>
          <w:szCs w:val="24"/>
        </w:rPr>
        <w:t>Designed and developed applications using various architectures and frameworks.</w:t>
      </w:r>
    </w:p>
    <w:p w:rsidR="00EA29D9" w:rsidRPr="007515AC" w:rsidRDefault="00EA29D9" w:rsidP="00EA29D9">
      <w:pPr>
        <w:numPr>
          <w:ilvl w:val="0"/>
          <w:numId w:val="21"/>
        </w:numPr>
        <w:spacing w:after="0" w:line="240" w:lineRule="auto"/>
        <w:rPr>
          <w:rFonts w:ascii="Times New Roman" w:hAnsi="Times New Roman" w:cs="Times New Roman"/>
          <w:sz w:val="24"/>
          <w:szCs w:val="24"/>
        </w:rPr>
      </w:pPr>
      <w:r w:rsidRPr="007515AC">
        <w:rPr>
          <w:rFonts w:ascii="Times New Roman" w:hAnsi="Times New Roman" w:cs="Times New Roman"/>
          <w:sz w:val="24"/>
          <w:szCs w:val="24"/>
        </w:rPr>
        <w:t xml:space="preserve">Very good working experience on various </w:t>
      </w:r>
      <w:r w:rsidRPr="007515AC">
        <w:rPr>
          <w:rFonts w:ascii="Times New Roman" w:hAnsi="Times New Roman" w:cs="Times New Roman"/>
          <w:b/>
          <w:sz w:val="24"/>
          <w:szCs w:val="24"/>
        </w:rPr>
        <w:t>Spring fr</w:t>
      </w:r>
      <w:r w:rsidR="00F2072C">
        <w:rPr>
          <w:rFonts w:ascii="Times New Roman" w:hAnsi="Times New Roman" w:cs="Times New Roman"/>
          <w:b/>
          <w:sz w:val="24"/>
          <w:szCs w:val="24"/>
        </w:rPr>
        <w:t>amework modules like Spring MVC and</w:t>
      </w:r>
      <w:r w:rsidRPr="007515AC">
        <w:rPr>
          <w:rFonts w:ascii="Times New Roman" w:hAnsi="Times New Roman" w:cs="Times New Roman"/>
          <w:b/>
          <w:sz w:val="24"/>
          <w:szCs w:val="24"/>
        </w:rPr>
        <w:t xml:space="preserve"> Spring Security</w:t>
      </w:r>
      <w:r w:rsidR="003671AC">
        <w:rPr>
          <w:rFonts w:ascii="Times New Roman" w:hAnsi="Times New Roman" w:cs="Times New Roman"/>
          <w:b/>
          <w:sz w:val="24"/>
          <w:szCs w:val="24"/>
        </w:rPr>
        <w:t xml:space="preserve"> </w:t>
      </w:r>
      <w:r w:rsidRPr="007515AC">
        <w:rPr>
          <w:rFonts w:ascii="Times New Roman" w:hAnsi="Times New Roman" w:cs="Times New Roman"/>
          <w:sz w:val="24"/>
          <w:szCs w:val="24"/>
        </w:rPr>
        <w:t>etc..</w:t>
      </w:r>
    </w:p>
    <w:p w:rsidR="00EA29D9" w:rsidRPr="007515AC" w:rsidRDefault="00EA29D9" w:rsidP="00EA29D9">
      <w:pPr>
        <w:pStyle w:val="BodyText"/>
        <w:numPr>
          <w:ilvl w:val="0"/>
          <w:numId w:val="21"/>
        </w:numPr>
        <w:rPr>
          <w:rFonts w:ascii="Times New Roman" w:eastAsia="Calibri" w:hAnsi="Times New Roman"/>
          <w:sz w:val="24"/>
          <w:szCs w:val="24"/>
        </w:rPr>
      </w:pPr>
      <w:r w:rsidRPr="007515AC">
        <w:rPr>
          <w:rFonts w:ascii="Times New Roman" w:eastAsia="Calibri" w:hAnsi="Times New Roman"/>
          <w:sz w:val="24"/>
          <w:szCs w:val="24"/>
        </w:rPr>
        <w:t xml:space="preserve">Exposed various contracts to the consumers based on industry standards like </w:t>
      </w:r>
      <w:r w:rsidRPr="007515AC">
        <w:rPr>
          <w:rFonts w:ascii="Times New Roman" w:eastAsia="Calibri" w:hAnsi="Times New Roman"/>
          <w:b/>
          <w:sz w:val="24"/>
          <w:szCs w:val="24"/>
        </w:rPr>
        <w:t>WSDL</w:t>
      </w:r>
      <w:r w:rsidRPr="007515AC">
        <w:rPr>
          <w:rFonts w:ascii="Times New Roman" w:eastAsia="Calibri" w:hAnsi="Times New Roman"/>
          <w:sz w:val="24"/>
          <w:szCs w:val="24"/>
        </w:rPr>
        <w:t xml:space="preserve"> and </w:t>
      </w:r>
      <w:r w:rsidRPr="007515AC">
        <w:rPr>
          <w:rFonts w:ascii="Times New Roman" w:eastAsia="Calibri" w:hAnsi="Times New Roman"/>
          <w:b/>
          <w:sz w:val="24"/>
          <w:szCs w:val="24"/>
        </w:rPr>
        <w:t>RAML</w:t>
      </w:r>
      <w:r w:rsidRPr="007515AC">
        <w:rPr>
          <w:rFonts w:ascii="Times New Roman" w:eastAsia="Calibri" w:hAnsi="Times New Roman"/>
          <w:sz w:val="24"/>
          <w:szCs w:val="24"/>
        </w:rPr>
        <w:t>.</w:t>
      </w:r>
    </w:p>
    <w:p w:rsidR="00EA29D9" w:rsidRPr="007515AC" w:rsidRDefault="00EA29D9" w:rsidP="00EA29D9">
      <w:pPr>
        <w:numPr>
          <w:ilvl w:val="0"/>
          <w:numId w:val="21"/>
        </w:numPr>
        <w:spacing w:after="0" w:line="240" w:lineRule="auto"/>
        <w:rPr>
          <w:rFonts w:ascii="Times New Roman" w:hAnsi="Times New Roman" w:cs="Times New Roman"/>
          <w:sz w:val="24"/>
          <w:szCs w:val="24"/>
        </w:rPr>
      </w:pPr>
      <w:r w:rsidRPr="007515AC">
        <w:rPr>
          <w:rFonts w:ascii="Times New Roman" w:hAnsi="Times New Roman" w:cs="Times New Roman"/>
          <w:sz w:val="24"/>
          <w:szCs w:val="24"/>
        </w:rPr>
        <w:t xml:space="preserve">Very good experience in </w:t>
      </w:r>
      <w:r w:rsidRPr="007515AC">
        <w:rPr>
          <w:rFonts w:ascii="Times New Roman" w:hAnsi="Times New Roman" w:cs="Times New Roman"/>
          <w:b/>
          <w:sz w:val="24"/>
          <w:szCs w:val="24"/>
        </w:rPr>
        <w:t>JAX-WS SOAP</w:t>
      </w:r>
      <w:r w:rsidRPr="007515AC">
        <w:rPr>
          <w:rFonts w:ascii="Times New Roman" w:hAnsi="Times New Roman" w:cs="Times New Roman"/>
          <w:sz w:val="24"/>
          <w:szCs w:val="24"/>
        </w:rPr>
        <w:t xml:space="preserve"> based web services using </w:t>
      </w:r>
      <w:r w:rsidRPr="007515AC">
        <w:rPr>
          <w:rFonts w:ascii="Times New Roman" w:hAnsi="Times New Roman" w:cs="Times New Roman"/>
          <w:b/>
          <w:sz w:val="24"/>
          <w:szCs w:val="24"/>
        </w:rPr>
        <w:t>AXIS2</w:t>
      </w:r>
      <w:r w:rsidRPr="007515AC">
        <w:rPr>
          <w:rFonts w:ascii="Times New Roman" w:hAnsi="Times New Roman" w:cs="Times New Roman"/>
          <w:sz w:val="24"/>
          <w:szCs w:val="24"/>
        </w:rPr>
        <w:t xml:space="preserve"> and </w:t>
      </w:r>
      <w:r w:rsidRPr="007515AC">
        <w:rPr>
          <w:rFonts w:ascii="Times New Roman" w:hAnsi="Times New Roman" w:cs="Times New Roman"/>
          <w:b/>
          <w:sz w:val="24"/>
          <w:szCs w:val="24"/>
        </w:rPr>
        <w:t>METRO</w:t>
      </w:r>
      <w:r w:rsidRPr="007515AC">
        <w:rPr>
          <w:rFonts w:ascii="Times New Roman" w:hAnsi="Times New Roman" w:cs="Times New Roman"/>
          <w:sz w:val="24"/>
          <w:szCs w:val="24"/>
        </w:rPr>
        <w:t xml:space="preserve">, </w:t>
      </w:r>
      <w:r w:rsidRPr="007515AC">
        <w:rPr>
          <w:rFonts w:ascii="Times New Roman" w:hAnsi="Times New Roman" w:cs="Times New Roman"/>
          <w:b/>
          <w:sz w:val="24"/>
          <w:szCs w:val="24"/>
        </w:rPr>
        <w:t>JAX-RS restful</w:t>
      </w:r>
      <w:r w:rsidRPr="007515AC">
        <w:rPr>
          <w:rFonts w:ascii="Times New Roman" w:hAnsi="Times New Roman" w:cs="Times New Roman"/>
          <w:sz w:val="24"/>
          <w:szCs w:val="24"/>
        </w:rPr>
        <w:t xml:space="preserve"> web services using </w:t>
      </w:r>
      <w:r w:rsidRPr="007515AC">
        <w:rPr>
          <w:rFonts w:ascii="Times New Roman" w:hAnsi="Times New Roman" w:cs="Times New Roman"/>
          <w:b/>
          <w:sz w:val="24"/>
          <w:szCs w:val="24"/>
        </w:rPr>
        <w:t>Jersey</w:t>
      </w:r>
      <w:r w:rsidRPr="007515AC">
        <w:rPr>
          <w:rFonts w:ascii="Times New Roman" w:hAnsi="Times New Roman" w:cs="Times New Roman"/>
          <w:sz w:val="24"/>
          <w:szCs w:val="24"/>
        </w:rPr>
        <w:t xml:space="preserve"> and </w:t>
      </w:r>
      <w:r w:rsidRPr="007515AC">
        <w:rPr>
          <w:rFonts w:ascii="Times New Roman" w:hAnsi="Times New Roman" w:cs="Times New Roman"/>
          <w:b/>
          <w:sz w:val="24"/>
          <w:szCs w:val="24"/>
        </w:rPr>
        <w:t>Spring MVC</w:t>
      </w:r>
      <w:r w:rsidRPr="007515AC">
        <w:rPr>
          <w:rFonts w:ascii="Times New Roman" w:hAnsi="Times New Roman" w:cs="Times New Roman"/>
          <w:sz w:val="24"/>
          <w:szCs w:val="24"/>
        </w:rPr>
        <w:t>.</w:t>
      </w:r>
    </w:p>
    <w:p w:rsidR="00EA29D9" w:rsidRPr="007515AC" w:rsidRDefault="00EA29D9" w:rsidP="00EA29D9">
      <w:pPr>
        <w:numPr>
          <w:ilvl w:val="0"/>
          <w:numId w:val="21"/>
        </w:numPr>
        <w:spacing w:after="0" w:line="240" w:lineRule="auto"/>
        <w:rPr>
          <w:rFonts w:ascii="Times New Roman" w:hAnsi="Times New Roman" w:cs="Times New Roman"/>
          <w:sz w:val="24"/>
          <w:szCs w:val="24"/>
        </w:rPr>
      </w:pPr>
      <w:r w:rsidRPr="007515AC">
        <w:rPr>
          <w:rFonts w:ascii="Times New Roman" w:hAnsi="Times New Roman" w:cs="Times New Roman"/>
          <w:sz w:val="24"/>
          <w:szCs w:val="24"/>
        </w:rPr>
        <w:t xml:space="preserve">Very good exposure to </w:t>
      </w:r>
      <w:r w:rsidRPr="007515AC">
        <w:rPr>
          <w:rFonts w:ascii="Times New Roman" w:hAnsi="Times New Roman" w:cs="Times New Roman"/>
          <w:b/>
          <w:sz w:val="24"/>
          <w:szCs w:val="24"/>
        </w:rPr>
        <w:t>MEAN</w:t>
      </w:r>
      <w:r w:rsidRPr="007515AC">
        <w:rPr>
          <w:rFonts w:ascii="Times New Roman" w:hAnsi="Times New Roman" w:cs="Times New Roman"/>
          <w:sz w:val="24"/>
          <w:szCs w:val="24"/>
        </w:rPr>
        <w:t xml:space="preserve"> Stack</w:t>
      </w:r>
    </w:p>
    <w:p w:rsidR="00EA29D9" w:rsidRPr="007515AC" w:rsidRDefault="00EA29D9" w:rsidP="00EA29D9">
      <w:pPr>
        <w:numPr>
          <w:ilvl w:val="0"/>
          <w:numId w:val="21"/>
        </w:numPr>
        <w:spacing w:after="0" w:line="240" w:lineRule="auto"/>
        <w:rPr>
          <w:rFonts w:ascii="Times New Roman" w:hAnsi="Times New Roman" w:cs="Times New Roman"/>
          <w:sz w:val="24"/>
          <w:szCs w:val="24"/>
        </w:rPr>
      </w:pPr>
      <w:r w:rsidRPr="007515AC">
        <w:rPr>
          <w:rFonts w:ascii="Times New Roman" w:hAnsi="Times New Roman" w:cs="Times New Roman"/>
          <w:sz w:val="24"/>
          <w:szCs w:val="24"/>
        </w:rPr>
        <w:t xml:space="preserve">Very good working knowledge in </w:t>
      </w:r>
      <w:r w:rsidRPr="007515AC">
        <w:rPr>
          <w:rFonts w:ascii="Times New Roman" w:hAnsi="Times New Roman" w:cs="Times New Roman"/>
          <w:b/>
          <w:sz w:val="24"/>
          <w:szCs w:val="24"/>
        </w:rPr>
        <w:t>Cassandra</w:t>
      </w:r>
      <w:r w:rsidRPr="007515AC">
        <w:rPr>
          <w:rFonts w:ascii="Times New Roman" w:hAnsi="Times New Roman" w:cs="Times New Roman"/>
          <w:sz w:val="24"/>
          <w:szCs w:val="24"/>
        </w:rPr>
        <w:t>.</w:t>
      </w:r>
    </w:p>
    <w:p w:rsidR="00EA29D9" w:rsidRPr="007515AC" w:rsidRDefault="00EA29D9" w:rsidP="00EA29D9">
      <w:pPr>
        <w:numPr>
          <w:ilvl w:val="0"/>
          <w:numId w:val="21"/>
        </w:numPr>
        <w:spacing w:after="0" w:line="240" w:lineRule="auto"/>
        <w:rPr>
          <w:rFonts w:ascii="Times New Roman" w:hAnsi="Times New Roman" w:cs="Times New Roman"/>
          <w:sz w:val="24"/>
          <w:szCs w:val="24"/>
        </w:rPr>
      </w:pPr>
      <w:r w:rsidRPr="007515AC">
        <w:rPr>
          <w:rFonts w:ascii="Times New Roman" w:hAnsi="Times New Roman" w:cs="Times New Roman"/>
          <w:sz w:val="24"/>
          <w:szCs w:val="24"/>
        </w:rPr>
        <w:t xml:space="preserve">Helped set up continuous integration (CI) and build environment using Jenkins, </w:t>
      </w:r>
      <w:r w:rsidRPr="007515AC">
        <w:rPr>
          <w:rFonts w:ascii="Times New Roman" w:hAnsi="Times New Roman" w:cs="Times New Roman"/>
          <w:b/>
          <w:sz w:val="24"/>
          <w:szCs w:val="24"/>
        </w:rPr>
        <w:t>Artifactory</w:t>
      </w:r>
      <w:r w:rsidRPr="007515AC">
        <w:rPr>
          <w:rFonts w:ascii="Times New Roman" w:hAnsi="Times New Roman" w:cs="Times New Roman"/>
          <w:sz w:val="24"/>
          <w:szCs w:val="24"/>
        </w:rPr>
        <w:t xml:space="preserve"> for organizational repository, </w:t>
      </w:r>
      <w:r w:rsidRPr="007515AC">
        <w:rPr>
          <w:rFonts w:ascii="Times New Roman" w:hAnsi="Times New Roman" w:cs="Times New Roman"/>
          <w:b/>
          <w:sz w:val="24"/>
          <w:szCs w:val="24"/>
        </w:rPr>
        <w:t>Maven</w:t>
      </w:r>
      <w:r w:rsidRPr="007515AC">
        <w:rPr>
          <w:rFonts w:ascii="Times New Roman" w:hAnsi="Times New Roman" w:cs="Times New Roman"/>
          <w:sz w:val="24"/>
          <w:szCs w:val="24"/>
        </w:rPr>
        <w:t xml:space="preserve"> for building application and </w:t>
      </w:r>
      <w:r w:rsidRPr="007515AC">
        <w:rPr>
          <w:rFonts w:ascii="Times New Roman" w:hAnsi="Times New Roman" w:cs="Times New Roman"/>
          <w:b/>
          <w:sz w:val="24"/>
          <w:szCs w:val="24"/>
        </w:rPr>
        <w:t>Emma</w:t>
      </w:r>
      <w:r w:rsidRPr="007515AC">
        <w:rPr>
          <w:rFonts w:ascii="Times New Roman" w:hAnsi="Times New Roman" w:cs="Times New Roman"/>
          <w:sz w:val="24"/>
          <w:szCs w:val="24"/>
        </w:rPr>
        <w:t xml:space="preserve"> as a code coverage tool.</w:t>
      </w:r>
    </w:p>
    <w:p w:rsidR="00EA29D9" w:rsidRPr="003656F7" w:rsidRDefault="00EA29D9" w:rsidP="003656F7">
      <w:pPr>
        <w:numPr>
          <w:ilvl w:val="0"/>
          <w:numId w:val="21"/>
        </w:numPr>
        <w:spacing w:after="0" w:line="240" w:lineRule="auto"/>
        <w:rPr>
          <w:rFonts w:ascii="Times New Roman" w:hAnsi="Times New Roman" w:cs="Times New Roman"/>
          <w:sz w:val="24"/>
          <w:szCs w:val="24"/>
        </w:rPr>
      </w:pPr>
      <w:r w:rsidRPr="007515AC">
        <w:rPr>
          <w:rFonts w:ascii="Times New Roman" w:hAnsi="Times New Roman" w:cs="Times New Roman"/>
          <w:sz w:val="24"/>
          <w:szCs w:val="24"/>
        </w:rPr>
        <w:t xml:space="preserve">Implemented java security service framework for Authorizations using </w:t>
      </w:r>
      <w:r w:rsidRPr="007515AC">
        <w:rPr>
          <w:rFonts w:ascii="Times New Roman" w:hAnsi="Times New Roman" w:cs="Times New Roman"/>
          <w:b/>
          <w:sz w:val="24"/>
          <w:szCs w:val="24"/>
        </w:rPr>
        <w:t>Spring, JPA, JAXB</w:t>
      </w:r>
      <w:r w:rsidRPr="007515AC">
        <w:rPr>
          <w:rFonts w:ascii="Times New Roman" w:hAnsi="Times New Roman" w:cs="Times New Roman"/>
          <w:sz w:val="24"/>
          <w:szCs w:val="24"/>
        </w:rPr>
        <w:t xml:space="preserve"> and Spring Restful web service.</w:t>
      </w:r>
    </w:p>
    <w:p w:rsidR="00EA29D9" w:rsidRPr="007515AC" w:rsidRDefault="00EA29D9" w:rsidP="00EA29D9">
      <w:pPr>
        <w:numPr>
          <w:ilvl w:val="0"/>
          <w:numId w:val="21"/>
        </w:numPr>
        <w:spacing w:after="0" w:line="240" w:lineRule="auto"/>
        <w:rPr>
          <w:rFonts w:ascii="Times New Roman" w:hAnsi="Times New Roman" w:cs="Times New Roman"/>
          <w:sz w:val="24"/>
          <w:szCs w:val="24"/>
        </w:rPr>
      </w:pPr>
      <w:r w:rsidRPr="007515AC">
        <w:rPr>
          <w:rFonts w:ascii="Times New Roman" w:hAnsi="Times New Roman" w:cs="Times New Roman"/>
          <w:sz w:val="24"/>
          <w:szCs w:val="24"/>
        </w:rPr>
        <w:t xml:space="preserve">Extensively used core java features like </w:t>
      </w:r>
      <w:r w:rsidRPr="007515AC">
        <w:rPr>
          <w:rFonts w:ascii="Times New Roman" w:hAnsi="Times New Roman" w:cs="Times New Roman"/>
          <w:b/>
          <w:sz w:val="24"/>
          <w:szCs w:val="24"/>
        </w:rPr>
        <w:t>Generics</w:t>
      </w:r>
      <w:r w:rsidRPr="007515AC">
        <w:rPr>
          <w:rFonts w:ascii="Times New Roman" w:hAnsi="Times New Roman" w:cs="Times New Roman"/>
          <w:sz w:val="24"/>
          <w:szCs w:val="24"/>
        </w:rPr>
        <w:t xml:space="preserve"> and </w:t>
      </w:r>
      <w:r w:rsidRPr="007515AC">
        <w:rPr>
          <w:rFonts w:ascii="Times New Roman" w:hAnsi="Times New Roman" w:cs="Times New Roman"/>
          <w:b/>
          <w:sz w:val="24"/>
          <w:szCs w:val="24"/>
        </w:rPr>
        <w:t>multi-threading</w:t>
      </w:r>
      <w:r w:rsidRPr="007515AC">
        <w:rPr>
          <w:rFonts w:ascii="Times New Roman" w:hAnsi="Times New Roman" w:cs="Times New Roman"/>
          <w:sz w:val="24"/>
          <w:szCs w:val="24"/>
        </w:rPr>
        <w:t>.</w:t>
      </w:r>
    </w:p>
    <w:p w:rsidR="00EA29D9" w:rsidRPr="007515AC" w:rsidRDefault="00EA29D9" w:rsidP="00EA29D9">
      <w:pPr>
        <w:numPr>
          <w:ilvl w:val="0"/>
          <w:numId w:val="21"/>
        </w:numPr>
        <w:spacing w:after="0" w:line="240" w:lineRule="auto"/>
        <w:rPr>
          <w:rFonts w:ascii="Times New Roman" w:hAnsi="Times New Roman" w:cs="Times New Roman"/>
          <w:sz w:val="24"/>
          <w:szCs w:val="24"/>
        </w:rPr>
      </w:pPr>
      <w:r w:rsidRPr="007515AC">
        <w:rPr>
          <w:rFonts w:ascii="Times New Roman" w:hAnsi="Times New Roman" w:cs="Times New Roman"/>
          <w:sz w:val="24"/>
          <w:szCs w:val="24"/>
        </w:rPr>
        <w:t xml:space="preserve">Extensive experience and actively involved in </w:t>
      </w:r>
      <w:r w:rsidRPr="007515AC">
        <w:rPr>
          <w:rFonts w:ascii="Times New Roman" w:hAnsi="Times New Roman" w:cs="Times New Roman"/>
          <w:b/>
          <w:sz w:val="24"/>
          <w:szCs w:val="24"/>
        </w:rPr>
        <w:t>Requirement gathering, Analysis, Design, Reviews, Coding and Code Reviews, Unit and Integration Testing</w:t>
      </w:r>
      <w:r w:rsidRPr="007515AC">
        <w:rPr>
          <w:rFonts w:ascii="Times New Roman" w:hAnsi="Times New Roman" w:cs="Times New Roman"/>
          <w:sz w:val="24"/>
          <w:szCs w:val="24"/>
        </w:rPr>
        <w:t xml:space="preserve">. </w:t>
      </w:r>
    </w:p>
    <w:p w:rsidR="00EA29D9" w:rsidRPr="007515AC" w:rsidRDefault="00EA29D9" w:rsidP="00EA29D9">
      <w:pPr>
        <w:numPr>
          <w:ilvl w:val="0"/>
          <w:numId w:val="21"/>
        </w:numPr>
        <w:spacing w:after="0" w:line="240" w:lineRule="auto"/>
        <w:rPr>
          <w:rFonts w:ascii="Times New Roman" w:hAnsi="Times New Roman" w:cs="Times New Roman"/>
          <w:sz w:val="24"/>
          <w:szCs w:val="24"/>
        </w:rPr>
      </w:pPr>
      <w:r w:rsidRPr="007515AC">
        <w:rPr>
          <w:rFonts w:ascii="Times New Roman" w:hAnsi="Times New Roman" w:cs="Times New Roman"/>
          <w:sz w:val="24"/>
          <w:szCs w:val="24"/>
        </w:rPr>
        <w:t xml:space="preserve">Excellent Understanding of Object Oriented concepts. Have been involved in full life-cycle projects using Object Oriented methodologies/Programming (OOP’s).  And also have Strong Experience with SOA architecture. </w:t>
      </w:r>
    </w:p>
    <w:p w:rsidR="00EA29D9" w:rsidRPr="007515AC" w:rsidRDefault="00EA29D9" w:rsidP="00EA29D9">
      <w:pPr>
        <w:numPr>
          <w:ilvl w:val="0"/>
          <w:numId w:val="21"/>
        </w:numPr>
        <w:spacing w:after="0" w:line="240" w:lineRule="auto"/>
        <w:rPr>
          <w:rFonts w:ascii="Times New Roman" w:hAnsi="Times New Roman" w:cs="Times New Roman"/>
          <w:sz w:val="24"/>
          <w:szCs w:val="24"/>
        </w:rPr>
      </w:pPr>
      <w:r w:rsidRPr="007515AC">
        <w:rPr>
          <w:rFonts w:ascii="Times New Roman" w:hAnsi="Times New Roman" w:cs="Times New Roman"/>
          <w:sz w:val="24"/>
          <w:szCs w:val="24"/>
        </w:rPr>
        <w:t xml:space="preserve">Very strong in implementing JAVA/J2EE design patterns like MVC, Business Delegate, Service Locator DAO, Session Façade, Singleton, DTO, Factory, Abstract Factory, Strategy. </w:t>
      </w:r>
    </w:p>
    <w:p w:rsidR="00EA29D9" w:rsidRPr="007515AC" w:rsidRDefault="00EA29D9" w:rsidP="00EA29D9">
      <w:pPr>
        <w:numPr>
          <w:ilvl w:val="0"/>
          <w:numId w:val="21"/>
        </w:numPr>
        <w:spacing w:after="0" w:line="240" w:lineRule="auto"/>
        <w:rPr>
          <w:rFonts w:ascii="Times New Roman" w:hAnsi="Times New Roman" w:cs="Times New Roman"/>
          <w:sz w:val="24"/>
          <w:szCs w:val="24"/>
        </w:rPr>
      </w:pPr>
      <w:r w:rsidRPr="007515AC">
        <w:rPr>
          <w:rFonts w:ascii="Times New Roman" w:hAnsi="Times New Roman" w:cs="Times New Roman"/>
          <w:sz w:val="24"/>
          <w:szCs w:val="24"/>
        </w:rPr>
        <w:t xml:space="preserve">Experience in resolving defects encountered at various stages in the Software Life Cycle. </w:t>
      </w:r>
    </w:p>
    <w:p w:rsidR="00EA29D9" w:rsidRPr="007515AC" w:rsidRDefault="00EA29D9" w:rsidP="00EA29D9">
      <w:pPr>
        <w:numPr>
          <w:ilvl w:val="0"/>
          <w:numId w:val="21"/>
        </w:numPr>
        <w:spacing w:after="0" w:line="240" w:lineRule="auto"/>
        <w:rPr>
          <w:rFonts w:ascii="Times New Roman" w:hAnsi="Times New Roman" w:cs="Times New Roman"/>
          <w:sz w:val="24"/>
          <w:szCs w:val="24"/>
        </w:rPr>
      </w:pPr>
      <w:r w:rsidRPr="007515AC">
        <w:rPr>
          <w:rFonts w:ascii="Times New Roman" w:hAnsi="Times New Roman" w:cs="Times New Roman"/>
          <w:sz w:val="24"/>
          <w:szCs w:val="24"/>
        </w:rPr>
        <w:t xml:space="preserve">Have strong analytical skills with proficiency in debugging, problem solving. </w:t>
      </w:r>
    </w:p>
    <w:p w:rsidR="00F6455C" w:rsidRDefault="00F6455C" w:rsidP="00EA29D9">
      <w:pPr>
        <w:tabs>
          <w:tab w:val="center" w:pos="5400"/>
          <w:tab w:val="right" w:pos="10800"/>
        </w:tabs>
        <w:rPr>
          <w:rFonts w:ascii="Times New Roman" w:eastAsia="Calibri" w:hAnsi="Times New Roman" w:cs="Times New Roman"/>
          <w:b/>
        </w:rPr>
      </w:pPr>
    </w:p>
    <w:p w:rsidR="00C16FB7" w:rsidRDefault="009E4487" w:rsidP="00C16FB7">
      <w:pPr>
        <w:tabs>
          <w:tab w:val="center" w:pos="5400"/>
          <w:tab w:val="right" w:pos="10800"/>
        </w:tabs>
        <w:rPr>
          <w:rFonts w:ascii="Times New Roman" w:eastAsia="Calibri" w:hAnsi="Times New Roman" w:cs="Times New Roman"/>
          <w:b/>
        </w:rPr>
      </w:pPr>
      <w:r w:rsidRPr="002B7CC0">
        <w:rPr>
          <w:rFonts w:ascii="Times New Roman" w:eastAsia="Calibri" w:hAnsi="Times New Roman" w:cs="Times New Roman"/>
          <w:b/>
        </w:rPr>
        <w:t>TOOLS/SOFTWARE SUMMARY:</w:t>
      </w:r>
    </w:p>
    <w:tbl>
      <w:tblPr>
        <w:tblW w:w="9738" w:type="dxa"/>
        <w:tblLook w:val="04A0"/>
      </w:tblPr>
      <w:tblGrid>
        <w:gridCol w:w="2268"/>
        <w:gridCol w:w="7470"/>
      </w:tblGrid>
      <w:tr w:rsidR="00C16FB7" w:rsidTr="00FD6E4F">
        <w:tc>
          <w:tcPr>
            <w:tcW w:w="2268" w:type="dxa"/>
            <w:shd w:val="clear" w:color="auto" w:fill="auto"/>
          </w:tcPr>
          <w:p w:rsidR="00C16FB7" w:rsidRPr="000F676A" w:rsidRDefault="00C16FB7" w:rsidP="00FD6E4F">
            <w:pPr>
              <w:rPr>
                <w:rFonts w:ascii="Times New Roman" w:hAnsi="Times New Roman" w:cs="Times New Roman"/>
                <w:b/>
                <w:sz w:val="24"/>
                <w:szCs w:val="24"/>
              </w:rPr>
            </w:pPr>
            <w:r w:rsidRPr="000F676A">
              <w:rPr>
                <w:rFonts w:ascii="Times New Roman" w:hAnsi="Times New Roman" w:cs="Times New Roman"/>
                <w:b/>
                <w:bCs/>
                <w:sz w:val="24"/>
                <w:szCs w:val="24"/>
              </w:rPr>
              <w:t>Languages:</w:t>
            </w:r>
          </w:p>
        </w:tc>
        <w:tc>
          <w:tcPr>
            <w:tcW w:w="7470" w:type="dxa"/>
            <w:shd w:val="clear" w:color="auto" w:fill="auto"/>
          </w:tcPr>
          <w:p w:rsidR="00C16FB7" w:rsidRPr="000F676A" w:rsidRDefault="00C16FB7" w:rsidP="00FD6E4F">
            <w:pPr>
              <w:rPr>
                <w:rFonts w:ascii="Times New Roman" w:hAnsi="Times New Roman" w:cs="Times New Roman"/>
                <w:sz w:val="24"/>
                <w:szCs w:val="24"/>
              </w:rPr>
            </w:pPr>
            <w:r w:rsidRPr="000F676A">
              <w:rPr>
                <w:rFonts w:ascii="Times New Roman" w:hAnsi="Times New Roman" w:cs="Times New Roman"/>
                <w:sz w:val="24"/>
                <w:szCs w:val="24"/>
              </w:rPr>
              <w:t>Java, C, C++ and Scala</w:t>
            </w:r>
          </w:p>
        </w:tc>
      </w:tr>
      <w:tr w:rsidR="00C16FB7" w:rsidTr="00FD6E4F">
        <w:tc>
          <w:tcPr>
            <w:tcW w:w="2268" w:type="dxa"/>
            <w:shd w:val="clear" w:color="auto" w:fill="auto"/>
          </w:tcPr>
          <w:p w:rsidR="00C16FB7" w:rsidRPr="000F676A" w:rsidRDefault="00C16FB7" w:rsidP="00FD6E4F">
            <w:pPr>
              <w:rPr>
                <w:rFonts w:ascii="Times New Roman" w:hAnsi="Times New Roman" w:cs="Times New Roman"/>
                <w:b/>
                <w:sz w:val="24"/>
                <w:szCs w:val="24"/>
              </w:rPr>
            </w:pPr>
            <w:r w:rsidRPr="000F676A">
              <w:rPr>
                <w:rFonts w:ascii="Times New Roman" w:hAnsi="Times New Roman" w:cs="Times New Roman"/>
                <w:b/>
                <w:bCs/>
                <w:sz w:val="24"/>
                <w:szCs w:val="24"/>
              </w:rPr>
              <w:t>Java EE:</w:t>
            </w:r>
          </w:p>
        </w:tc>
        <w:tc>
          <w:tcPr>
            <w:tcW w:w="7470" w:type="dxa"/>
            <w:shd w:val="clear" w:color="auto" w:fill="auto"/>
          </w:tcPr>
          <w:p w:rsidR="00C16FB7" w:rsidRPr="000F676A" w:rsidRDefault="00C16FB7" w:rsidP="00FD6E4F">
            <w:pPr>
              <w:rPr>
                <w:rFonts w:ascii="Times New Roman" w:hAnsi="Times New Roman" w:cs="Times New Roman"/>
                <w:sz w:val="24"/>
                <w:szCs w:val="24"/>
              </w:rPr>
            </w:pPr>
            <w:r w:rsidRPr="000F676A">
              <w:rPr>
                <w:rFonts w:ascii="Times New Roman" w:hAnsi="Times New Roman" w:cs="Times New Roman"/>
                <w:sz w:val="24"/>
                <w:szCs w:val="24"/>
              </w:rPr>
              <w:t>JDBC, Servlets, JSPs, JSTL, RMI, JAAS, Java Mail, EJBs, JMS, Web Services, JAXB, JPA</w:t>
            </w:r>
          </w:p>
        </w:tc>
      </w:tr>
      <w:tr w:rsidR="00C16FB7" w:rsidTr="00FD6E4F">
        <w:tc>
          <w:tcPr>
            <w:tcW w:w="2268" w:type="dxa"/>
            <w:shd w:val="clear" w:color="auto" w:fill="auto"/>
          </w:tcPr>
          <w:p w:rsidR="00C16FB7" w:rsidRPr="000F676A" w:rsidRDefault="00C16FB7" w:rsidP="00FD6E4F">
            <w:pPr>
              <w:rPr>
                <w:rFonts w:ascii="Times New Roman" w:hAnsi="Times New Roman" w:cs="Times New Roman"/>
                <w:b/>
                <w:sz w:val="24"/>
                <w:szCs w:val="24"/>
              </w:rPr>
            </w:pPr>
            <w:r w:rsidRPr="000F676A">
              <w:rPr>
                <w:rFonts w:ascii="Times New Roman" w:hAnsi="Times New Roman" w:cs="Times New Roman"/>
                <w:b/>
                <w:bCs/>
                <w:sz w:val="24"/>
                <w:szCs w:val="24"/>
              </w:rPr>
              <w:t>Frameworks:</w:t>
            </w:r>
          </w:p>
          <w:p w:rsidR="00C16FB7" w:rsidRPr="000F676A" w:rsidRDefault="00C16FB7" w:rsidP="00FD6E4F">
            <w:pPr>
              <w:rPr>
                <w:rFonts w:ascii="Times New Roman" w:hAnsi="Times New Roman" w:cs="Times New Roman"/>
                <w:sz w:val="24"/>
                <w:szCs w:val="24"/>
              </w:rPr>
            </w:pPr>
          </w:p>
        </w:tc>
        <w:tc>
          <w:tcPr>
            <w:tcW w:w="7470" w:type="dxa"/>
            <w:shd w:val="clear" w:color="auto" w:fill="auto"/>
          </w:tcPr>
          <w:p w:rsidR="00C16FB7" w:rsidRPr="000F676A" w:rsidRDefault="00C16FB7" w:rsidP="00FD6E4F">
            <w:pPr>
              <w:rPr>
                <w:rFonts w:ascii="Times New Roman" w:hAnsi="Times New Roman" w:cs="Times New Roman"/>
                <w:sz w:val="24"/>
                <w:szCs w:val="24"/>
              </w:rPr>
            </w:pPr>
            <w:r w:rsidRPr="000F676A">
              <w:rPr>
                <w:rFonts w:ascii="Times New Roman" w:hAnsi="Times New Roman" w:cs="Times New Roman"/>
                <w:sz w:val="24"/>
                <w:szCs w:val="24"/>
              </w:rPr>
              <w:t>Spring Framework (Spring MVC, Spring Core, Spring AOP, Spring ORM, Spring Security, Spring Boot.. etc.) , Hibernate, iBatis, Activiti, JBPM</w:t>
            </w:r>
          </w:p>
        </w:tc>
      </w:tr>
      <w:tr w:rsidR="00C16FB7" w:rsidTr="00FD6E4F">
        <w:tc>
          <w:tcPr>
            <w:tcW w:w="2268" w:type="dxa"/>
            <w:shd w:val="clear" w:color="auto" w:fill="auto"/>
          </w:tcPr>
          <w:p w:rsidR="00C16FB7" w:rsidRPr="000F676A" w:rsidRDefault="00C16FB7" w:rsidP="00FD6E4F">
            <w:pPr>
              <w:rPr>
                <w:rFonts w:ascii="Times New Roman" w:hAnsi="Times New Roman" w:cs="Times New Roman"/>
                <w:b/>
                <w:sz w:val="24"/>
                <w:szCs w:val="24"/>
              </w:rPr>
            </w:pPr>
            <w:r w:rsidRPr="000F676A">
              <w:rPr>
                <w:rFonts w:ascii="Times New Roman" w:hAnsi="Times New Roman" w:cs="Times New Roman"/>
                <w:b/>
                <w:bCs/>
                <w:sz w:val="24"/>
                <w:szCs w:val="24"/>
              </w:rPr>
              <w:lastRenderedPageBreak/>
              <w:t xml:space="preserve">Web Front End: </w:t>
            </w:r>
          </w:p>
        </w:tc>
        <w:tc>
          <w:tcPr>
            <w:tcW w:w="7470" w:type="dxa"/>
            <w:shd w:val="clear" w:color="auto" w:fill="auto"/>
          </w:tcPr>
          <w:p w:rsidR="00C16FB7" w:rsidRPr="000F676A" w:rsidRDefault="00C16FB7" w:rsidP="00FD6E4F">
            <w:pPr>
              <w:rPr>
                <w:rFonts w:ascii="Times New Roman" w:hAnsi="Times New Roman" w:cs="Times New Roman"/>
                <w:sz w:val="24"/>
                <w:szCs w:val="24"/>
              </w:rPr>
            </w:pPr>
            <w:r w:rsidRPr="000F676A">
              <w:rPr>
                <w:rFonts w:ascii="Times New Roman" w:hAnsi="Times New Roman" w:cs="Times New Roman"/>
                <w:sz w:val="24"/>
                <w:szCs w:val="24"/>
              </w:rPr>
              <w:t>jQuery, ExpressJS, NodeJS AngularJS, HTML, DHTML, CSS, JavaScript</w:t>
            </w:r>
          </w:p>
        </w:tc>
      </w:tr>
      <w:tr w:rsidR="00C16FB7" w:rsidRPr="00A63430" w:rsidTr="00FD6E4F">
        <w:tc>
          <w:tcPr>
            <w:tcW w:w="2268" w:type="dxa"/>
            <w:shd w:val="clear" w:color="auto" w:fill="auto"/>
          </w:tcPr>
          <w:p w:rsidR="00C16FB7" w:rsidRPr="000F676A" w:rsidRDefault="00C16FB7" w:rsidP="00FD6E4F">
            <w:pPr>
              <w:rPr>
                <w:rFonts w:ascii="Times New Roman" w:hAnsi="Times New Roman" w:cs="Times New Roman"/>
                <w:b/>
                <w:sz w:val="24"/>
                <w:szCs w:val="24"/>
              </w:rPr>
            </w:pPr>
            <w:r w:rsidRPr="000F676A">
              <w:rPr>
                <w:rFonts w:ascii="Times New Roman" w:hAnsi="Times New Roman" w:cs="Times New Roman"/>
                <w:b/>
                <w:bCs/>
                <w:sz w:val="24"/>
                <w:szCs w:val="24"/>
              </w:rPr>
              <w:t>SOA:</w:t>
            </w:r>
          </w:p>
          <w:p w:rsidR="00C16FB7" w:rsidRPr="000F676A" w:rsidRDefault="00C16FB7" w:rsidP="00FD6E4F">
            <w:pPr>
              <w:rPr>
                <w:rFonts w:ascii="Times New Roman" w:hAnsi="Times New Roman" w:cs="Times New Roman"/>
                <w:b/>
                <w:sz w:val="24"/>
                <w:szCs w:val="24"/>
              </w:rPr>
            </w:pPr>
            <w:r w:rsidRPr="000F676A">
              <w:rPr>
                <w:rFonts w:ascii="Times New Roman" w:hAnsi="Times New Roman" w:cs="Times New Roman"/>
                <w:b/>
                <w:bCs/>
                <w:sz w:val="24"/>
                <w:szCs w:val="24"/>
              </w:rPr>
              <w:t xml:space="preserve">NOSQL:         </w:t>
            </w:r>
          </w:p>
        </w:tc>
        <w:tc>
          <w:tcPr>
            <w:tcW w:w="7470" w:type="dxa"/>
            <w:shd w:val="clear" w:color="auto" w:fill="auto"/>
          </w:tcPr>
          <w:p w:rsidR="00C16FB7" w:rsidRPr="000F676A" w:rsidRDefault="00C16FB7" w:rsidP="00FD6E4F">
            <w:pPr>
              <w:rPr>
                <w:rFonts w:ascii="Times New Roman" w:hAnsi="Times New Roman" w:cs="Times New Roman"/>
                <w:sz w:val="24"/>
                <w:szCs w:val="24"/>
              </w:rPr>
            </w:pPr>
            <w:r w:rsidRPr="000F676A">
              <w:rPr>
                <w:rFonts w:ascii="Times New Roman" w:hAnsi="Times New Roman" w:cs="Times New Roman"/>
                <w:sz w:val="24"/>
                <w:szCs w:val="24"/>
              </w:rPr>
              <w:t>WSDL, SOAP, XML, REST, XSD</w:t>
            </w:r>
          </w:p>
          <w:p w:rsidR="00C16FB7" w:rsidRPr="000F676A" w:rsidRDefault="00C16FB7" w:rsidP="00FD6E4F">
            <w:pPr>
              <w:rPr>
                <w:rFonts w:ascii="Times New Roman" w:hAnsi="Times New Roman" w:cs="Times New Roman"/>
                <w:sz w:val="24"/>
                <w:szCs w:val="24"/>
              </w:rPr>
            </w:pPr>
            <w:r w:rsidRPr="000F676A">
              <w:rPr>
                <w:rFonts w:ascii="Times New Roman" w:hAnsi="Times New Roman" w:cs="Times New Roman"/>
                <w:sz w:val="24"/>
                <w:szCs w:val="24"/>
              </w:rPr>
              <w:t>MONGODB, Cassandra.</w:t>
            </w:r>
          </w:p>
        </w:tc>
      </w:tr>
      <w:tr w:rsidR="00C16FB7" w:rsidTr="00FD6E4F">
        <w:tc>
          <w:tcPr>
            <w:tcW w:w="2268" w:type="dxa"/>
            <w:shd w:val="clear" w:color="auto" w:fill="auto"/>
          </w:tcPr>
          <w:p w:rsidR="00C16FB7" w:rsidRPr="000F676A" w:rsidRDefault="00C16FB7" w:rsidP="00FD6E4F">
            <w:pPr>
              <w:rPr>
                <w:rFonts w:ascii="Times New Roman" w:hAnsi="Times New Roman" w:cs="Times New Roman"/>
                <w:b/>
                <w:sz w:val="24"/>
                <w:szCs w:val="24"/>
              </w:rPr>
            </w:pPr>
            <w:r w:rsidRPr="000F676A">
              <w:rPr>
                <w:rFonts w:ascii="Times New Roman" w:hAnsi="Times New Roman" w:cs="Times New Roman"/>
                <w:b/>
                <w:bCs/>
                <w:sz w:val="24"/>
                <w:szCs w:val="24"/>
              </w:rPr>
              <w:t xml:space="preserve">Web Services: </w:t>
            </w:r>
          </w:p>
        </w:tc>
        <w:tc>
          <w:tcPr>
            <w:tcW w:w="7470" w:type="dxa"/>
            <w:shd w:val="clear" w:color="auto" w:fill="auto"/>
          </w:tcPr>
          <w:p w:rsidR="00C16FB7" w:rsidRPr="000F676A" w:rsidRDefault="00C16FB7" w:rsidP="00FD6E4F">
            <w:pPr>
              <w:rPr>
                <w:rFonts w:ascii="Times New Roman" w:hAnsi="Times New Roman" w:cs="Times New Roman"/>
                <w:sz w:val="24"/>
                <w:szCs w:val="24"/>
              </w:rPr>
            </w:pPr>
            <w:r w:rsidRPr="000F676A">
              <w:rPr>
                <w:rFonts w:ascii="Times New Roman" w:hAnsi="Times New Roman" w:cs="Times New Roman"/>
                <w:sz w:val="24"/>
                <w:szCs w:val="24"/>
              </w:rPr>
              <w:t xml:space="preserve">SOAP, RESTful, SOAP UI, AXIS, JAX-RS Restful using Jersey and Spring RestController, JAX-WS </w:t>
            </w:r>
          </w:p>
        </w:tc>
      </w:tr>
      <w:tr w:rsidR="00C16FB7" w:rsidTr="00FD6E4F">
        <w:tc>
          <w:tcPr>
            <w:tcW w:w="2268" w:type="dxa"/>
            <w:shd w:val="clear" w:color="auto" w:fill="auto"/>
          </w:tcPr>
          <w:p w:rsidR="00C16FB7" w:rsidRPr="000F676A" w:rsidRDefault="00C16FB7" w:rsidP="00FD6E4F">
            <w:pPr>
              <w:rPr>
                <w:rFonts w:ascii="Times New Roman" w:hAnsi="Times New Roman" w:cs="Times New Roman"/>
                <w:b/>
                <w:sz w:val="24"/>
                <w:szCs w:val="24"/>
              </w:rPr>
            </w:pPr>
            <w:r w:rsidRPr="000F676A">
              <w:rPr>
                <w:rFonts w:ascii="Times New Roman" w:hAnsi="Times New Roman" w:cs="Times New Roman"/>
                <w:b/>
                <w:bCs/>
                <w:sz w:val="24"/>
                <w:szCs w:val="24"/>
              </w:rPr>
              <w:t xml:space="preserve">App/Web Servers: </w:t>
            </w:r>
          </w:p>
        </w:tc>
        <w:tc>
          <w:tcPr>
            <w:tcW w:w="7470" w:type="dxa"/>
            <w:shd w:val="clear" w:color="auto" w:fill="auto"/>
          </w:tcPr>
          <w:p w:rsidR="00C16FB7" w:rsidRPr="000F676A" w:rsidRDefault="00C16FB7" w:rsidP="00FD6E4F">
            <w:pPr>
              <w:rPr>
                <w:rFonts w:ascii="Times New Roman" w:hAnsi="Times New Roman" w:cs="Times New Roman"/>
                <w:sz w:val="24"/>
                <w:szCs w:val="24"/>
              </w:rPr>
            </w:pPr>
            <w:r w:rsidRPr="000F676A">
              <w:rPr>
                <w:rFonts w:ascii="Times New Roman" w:hAnsi="Times New Roman" w:cs="Times New Roman"/>
                <w:sz w:val="24"/>
                <w:szCs w:val="24"/>
              </w:rPr>
              <w:t xml:space="preserve">OC4J, WebSphere, WebLogic, JBOSS, Sun Java System Application Server, Glassfish, Tomcat </w:t>
            </w:r>
          </w:p>
        </w:tc>
      </w:tr>
      <w:tr w:rsidR="00C16FB7" w:rsidTr="00FD6E4F">
        <w:tc>
          <w:tcPr>
            <w:tcW w:w="2268" w:type="dxa"/>
            <w:shd w:val="clear" w:color="auto" w:fill="auto"/>
          </w:tcPr>
          <w:p w:rsidR="00C16FB7" w:rsidRPr="000F676A" w:rsidRDefault="00C16FB7" w:rsidP="00FD6E4F">
            <w:pPr>
              <w:rPr>
                <w:rFonts w:ascii="Times New Roman" w:hAnsi="Times New Roman" w:cs="Times New Roman"/>
                <w:b/>
                <w:sz w:val="24"/>
                <w:szCs w:val="24"/>
              </w:rPr>
            </w:pPr>
            <w:r w:rsidRPr="000F676A">
              <w:rPr>
                <w:rFonts w:ascii="Times New Roman" w:hAnsi="Times New Roman" w:cs="Times New Roman"/>
                <w:b/>
                <w:bCs/>
                <w:sz w:val="24"/>
                <w:szCs w:val="24"/>
              </w:rPr>
              <w:t xml:space="preserve">Testing Frameworks: </w:t>
            </w:r>
          </w:p>
        </w:tc>
        <w:tc>
          <w:tcPr>
            <w:tcW w:w="7470" w:type="dxa"/>
            <w:shd w:val="clear" w:color="auto" w:fill="auto"/>
          </w:tcPr>
          <w:p w:rsidR="00C16FB7" w:rsidRPr="000F676A" w:rsidRDefault="00C16FB7" w:rsidP="00FD6E4F">
            <w:pPr>
              <w:rPr>
                <w:rFonts w:ascii="Times New Roman" w:hAnsi="Times New Roman" w:cs="Times New Roman"/>
                <w:sz w:val="24"/>
                <w:szCs w:val="24"/>
              </w:rPr>
            </w:pPr>
            <w:r w:rsidRPr="000F676A">
              <w:rPr>
                <w:rFonts w:ascii="Times New Roman" w:hAnsi="Times New Roman" w:cs="Times New Roman"/>
                <w:sz w:val="24"/>
                <w:szCs w:val="24"/>
              </w:rPr>
              <w:t>Junit, Easy Mock,</w:t>
            </w:r>
            <w:r w:rsidR="00232BFA">
              <w:rPr>
                <w:rFonts w:ascii="Times New Roman" w:hAnsi="Times New Roman" w:cs="Times New Roman"/>
                <w:sz w:val="24"/>
                <w:szCs w:val="24"/>
              </w:rPr>
              <w:t xml:space="preserve"> TestNG</w:t>
            </w:r>
          </w:p>
          <w:p w:rsidR="00C16FB7" w:rsidRPr="000F676A" w:rsidRDefault="00C16FB7" w:rsidP="00FD6E4F">
            <w:pPr>
              <w:rPr>
                <w:rFonts w:ascii="Times New Roman" w:hAnsi="Times New Roman" w:cs="Times New Roman"/>
                <w:sz w:val="24"/>
                <w:szCs w:val="24"/>
              </w:rPr>
            </w:pPr>
          </w:p>
        </w:tc>
      </w:tr>
      <w:tr w:rsidR="00C16FB7" w:rsidTr="00FD6E4F">
        <w:trPr>
          <w:trHeight w:val="477"/>
        </w:trPr>
        <w:tc>
          <w:tcPr>
            <w:tcW w:w="2268" w:type="dxa"/>
            <w:shd w:val="clear" w:color="auto" w:fill="auto"/>
          </w:tcPr>
          <w:p w:rsidR="00C16FB7" w:rsidRPr="000F676A" w:rsidRDefault="00C16FB7" w:rsidP="00FD6E4F">
            <w:pPr>
              <w:rPr>
                <w:rFonts w:ascii="Times New Roman" w:hAnsi="Times New Roman" w:cs="Times New Roman"/>
                <w:b/>
                <w:sz w:val="24"/>
                <w:szCs w:val="24"/>
              </w:rPr>
            </w:pPr>
            <w:r w:rsidRPr="000F676A">
              <w:rPr>
                <w:rFonts w:ascii="Times New Roman" w:hAnsi="Times New Roman" w:cs="Times New Roman"/>
                <w:b/>
                <w:bCs/>
                <w:sz w:val="24"/>
                <w:szCs w:val="24"/>
              </w:rPr>
              <w:t xml:space="preserve">Tools: </w:t>
            </w:r>
          </w:p>
        </w:tc>
        <w:tc>
          <w:tcPr>
            <w:tcW w:w="7470" w:type="dxa"/>
            <w:shd w:val="clear" w:color="auto" w:fill="auto"/>
          </w:tcPr>
          <w:p w:rsidR="00C16FB7" w:rsidRPr="000F676A" w:rsidRDefault="00C16FB7" w:rsidP="00FD6E4F">
            <w:pPr>
              <w:rPr>
                <w:rFonts w:ascii="Times New Roman" w:hAnsi="Times New Roman" w:cs="Times New Roman"/>
                <w:sz w:val="24"/>
                <w:szCs w:val="24"/>
              </w:rPr>
            </w:pPr>
            <w:r w:rsidRPr="000F676A">
              <w:rPr>
                <w:rFonts w:ascii="Times New Roman" w:hAnsi="Times New Roman" w:cs="Times New Roman"/>
                <w:sz w:val="24"/>
                <w:szCs w:val="24"/>
              </w:rPr>
              <w:t>Ant, Maven, Rational Rose, Visual Paradigm, SQL Developer, Toad, Eclipse, IntelliJ, RAD, MyEclipse, WSAD, NetBeans, CVS, VSS, ClearCase, SVN, GitHub</w:t>
            </w:r>
          </w:p>
        </w:tc>
      </w:tr>
      <w:tr w:rsidR="00C16FB7" w:rsidRPr="00EC3321" w:rsidTr="00FD6E4F">
        <w:trPr>
          <w:trHeight w:val="242"/>
        </w:trPr>
        <w:tc>
          <w:tcPr>
            <w:tcW w:w="2268" w:type="dxa"/>
            <w:shd w:val="clear" w:color="auto" w:fill="auto"/>
          </w:tcPr>
          <w:p w:rsidR="00C16FB7" w:rsidRPr="000F676A" w:rsidRDefault="00C16FB7" w:rsidP="00FD6E4F">
            <w:pPr>
              <w:rPr>
                <w:rFonts w:ascii="Times New Roman" w:hAnsi="Times New Roman" w:cs="Times New Roman"/>
                <w:b/>
                <w:sz w:val="24"/>
                <w:szCs w:val="24"/>
              </w:rPr>
            </w:pPr>
            <w:r w:rsidRPr="000F676A">
              <w:rPr>
                <w:rFonts w:ascii="Times New Roman" w:hAnsi="Times New Roman" w:cs="Times New Roman"/>
                <w:b/>
                <w:bCs/>
                <w:sz w:val="24"/>
                <w:szCs w:val="24"/>
              </w:rPr>
              <w:t xml:space="preserve">Databases: </w:t>
            </w:r>
          </w:p>
        </w:tc>
        <w:tc>
          <w:tcPr>
            <w:tcW w:w="7470" w:type="dxa"/>
            <w:shd w:val="clear" w:color="auto" w:fill="auto"/>
          </w:tcPr>
          <w:p w:rsidR="00C16FB7" w:rsidRPr="000F676A" w:rsidRDefault="00C16FB7" w:rsidP="00FD6E4F">
            <w:pPr>
              <w:rPr>
                <w:rFonts w:ascii="Times New Roman" w:hAnsi="Times New Roman" w:cs="Times New Roman"/>
                <w:sz w:val="24"/>
                <w:szCs w:val="24"/>
              </w:rPr>
            </w:pPr>
            <w:r w:rsidRPr="000F676A">
              <w:rPr>
                <w:rFonts w:ascii="Times New Roman" w:hAnsi="Times New Roman" w:cs="Times New Roman"/>
                <w:sz w:val="24"/>
                <w:szCs w:val="24"/>
              </w:rPr>
              <w:t>Oracle, SQL Server</w:t>
            </w:r>
          </w:p>
        </w:tc>
      </w:tr>
    </w:tbl>
    <w:p w:rsidR="009E4487" w:rsidRDefault="009E4487" w:rsidP="00C16FB7">
      <w:pPr>
        <w:tabs>
          <w:tab w:val="center" w:pos="5400"/>
          <w:tab w:val="right" w:pos="10800"/>
        </w:tabs>
        <w:rPr>
          <w:rFonts w:ascii="Times New Roman" w:hAnsi="Times New Roman" w:cs="Times New Roman"/>
        </w:rPr>
      </w:pPr>
    </w:p>
    <w:p w:rsidR="00426C7C" w:rsidRPr="00D3021F" w:rsidRDefault="00426C7C" w:rsidP="00C67571">
      <w:pPr>
        <w:rPr>
          <w:rFonts w:ascii="Times New Roman" w:hAnsi="Times New Roman" w:cs="Times New Roman"/>
          <w:b/>
          <w:sz w:val="24"/>
          <w:szCs w:val="24"/>
        </w:rPr>
      </w:pPr>
      <w:r w:rsidRPr="00D3021F">
        <w:rPr>
          <w:rFonts w:ascii="Times New Roman" w:hAnsi="Times New Roman" w:cs="Times New Roman"/>
          <w:b/>
          <w:sz w:val="24"/>
          <w:szCs w:val="24"/>
        </w:rPr>
        <w:t>WORK EXPERIENCE:</w:t>
      </w:r>
    </w:p>
    <w:p w:rsidR="004D2091" w:rsidRPr="00D3021F" w:rsidRDefault="00C67571" w:rsidP="004D2091">
      <w:pPr>
        <w:rPr>
          <w:rFonts w:ascii="Times New Roman" w:hAnsi="Times New Roman" w:cs="Times New Roman"/>
          <w:sz w:val="24"/>
          <w:szCs w:val="24"/>
        </w:rPr>
      </w:pPr>
      <w:r w:rsidRPr="00C67571">
        <w:rPr>
          <w:rFonts w:ascii="Times New Roman" w:hAnsi="Times New Roman" w:cs="Times New Roman"/>
          <w:b/>
          <w:sz w:val="24"/>
          <w:szCs w:val="24"/>
        </w:rPr>
        <w:t xml:space="preserve">Wells Fargo, </w:t>
      </w:r>
      <w:r w:rsidR="004B2578">
        <w:rPr>
          <w:rFonts w:ascii="Times New Roman" w:hAnsi="Times New Roman" w:cs="Times New Roman"/>
          <w:b/>
          <w:sz w:val="24"/>
          <w:szCs w:val="24"/>
        </w:rPr>
        <w:t xml:space="preserve">Charlotte, </w:t>
      </w:r>
      <w:r w:rsidRPr="00C67571">
        <w:rPr>
          <w:rFonts w:ascii="Times New Roman" w:hAnsi="Times New Roman" w:cs="Times New Roman"/>
          <w:b/>
          <w:sz w:val="24"/>
          <w:szCs w:val="24"/>
        </w:rPr>
        <w:t>NC</w:t>
      </w:r>
      <w:r w:rsidR="004D2091" w:rsidRPr="00D3021F">
        <w:rPr>
          <w:rFonts w:ascii="Times New Roman" w:hAnsi="Times New Roman" w:cs="Times New Roman"/>
          <w:b/>
          <w:sz w:val="24"/>
          <w:szCs w:val="24"/>
        </w:rPr>
        <w:tab/>
      </w:r>
      <w:r w:rsidR="004B2578">
        <w:rPr>
          <w:rFonts w:ascii="Times New Roman" w:hAnsi="Times New Roman" w:cs="Times New Roman"/>
          <w:b/>
          <w:sz w:val="24"/>
          <w:szCs w:val="24"/>
        </w:rPr>
        <w:tab/>
      </w:r>
      <w:r w:rsidR="004B2578">
        <w:rPr>
          <w:rFonts w:ascii="Times New Roman" w:hAnsi="Times New Roman" w:cs="Times New Roman"/>
          <w:b/>
          <w:sz w:val="24"/>
          <w:szCs w:val="24"/>
        </w:rPr>
        <w:tab/>
      </w:r>
      <w:r w:rsidR="004B2578">
        <w:rPr>
          <w:rFonts w:ascii="Times New Roman" w:hAnsi="Times New Roman" w:cs="Times New Roman"/>
          <w:b/>
          <w:sz w:val="24"/>
          <w:szCs w:val="24"/>
        </w:rPr>
        <w:tab/>
      </w:r>
      <w:r w:rsidR="004B2578">
        <w:rPr>
          <w:rFonts w:ascii="Times New Roman" w:hAnsi="Times New Roman" w:cs="Times New Roman"/>
          <w:b/>
          <w:sz w:val="24"/>
          <w:szCs w:val="24"/>
        </w:rPr>
        <w:tab/>
      </w:r>
      <w:r w:rsidR="004B2578">
        <w:rPr>
          <w:rFonts w:ascii="Times New Roman" w:hAnsi="Times New Roman" w:cs="Times New Roman"/>
          <w:b/>
          <w:sz w:val="24"/>
          <w:szCs w:val="24"/>
        </w:rPr>
        <w:tab/>
      </w:r>
      <w:r w:rsidR="003975C3" w:rsidRPr="00D3021F">
        <w:rPr>
          <w:rFonts w:ascii="Times New Roman" w:hAnsi="Times New Roman" w:cs="Times New Roman"/>
          <w:b/>
          <w:sz w:val="24"/>
          <w:szCs w:val="24"/>
        </w:rPr>
        <w:t xml:space="preserve"> Mar 2015</w:t>
      </w:r>
      <w:r w:rsidR="004D2091" w:rsidRPr="00D3021F">
        <w:rPr>
          <w:rFonts w:ascii="Times New Roman" w:eastAsia="Arial Unicode MS" w:hAnsi="Times New Roman" w:cs="Times New Roman"/>
          <w:b/>
          <w:sz w:val="24"/>
          <w:szCs w:val="24"/>
        </w:rPr>
        <w:t>-</w:t>
      </w:r>
      <w:r w:rsidR="004D2091" w:rsidRPr="00D3021F">
        <w:rPr>
          <w:rFonts w:ascii="Times New Roman" w:hAnsi="Times New Roman" w:cs="Times New Roman"/>
          <w:b/>
          <w:sz w:val="24"/>
          <w:szCs w:val="24"/>
        </w:rPr>
        <w:t>Till Date</w:t>
      </w:r>
    </w:p>
    <w:p w:rsidR="008B5A96" w:rsidRPr="00D3021F" w:rsidRDefault="004D2091" w:rsidP="008B5A96">
      <w:pPr>
        <w:rPr>
          <w:rFonts w:ascii="Times New Roman" w:hAnsi="Times New Roman" w:cs="Times New Roman"/>
          <w:b/>
          <w:sz w:val="24"/>
          <w:szCs w:val="24"/>
        </w:rPr>
      </w:pPr>
      <w:r w:rsidRPr="00D3021F">
        <w:rPr>
          <w:rFonts w:ascii="Times New Roman" w:hAnsi="Times New Roman" w:cs="Times New Roman"/>
          <w:b/>
          <w:sz w:val="24"/>
          <w:szCs w:val="24"/>
        </w:rPr>
        <w:t>Senior Software Developer</w:t>
      </w:r>
    </w:p>
    <w:p w:rsidR="004D2091" w:rsidRPr="00D3021F" w:rsidRDefault="008B5A96" w:rsidP="008B5A96">
      <w:pPr>
        <w:ind w:firstLine="720"/>
        <w:rPr>
          <w:rFonts w:ascii="Times New Roman" w:hAnsi="Times New Roman" w:cs="Times New Roman"/>
          <w:b/>
          <w:sz w:val="24"/>
          <w:szCs w:val="24"/>
        </w:rPr>
      </w:pPr>
      <w:r w:rsidRPr="00D3021F">
        <w:rPr>
          <w:rFonts w:ascii="Times New Roman" w:hAnsi="Times New Roman" w:cs="Times New Roman"/>
          <w:sz w:val="24"/>
          <w:szCs w:val="24"/>
        </w:rPr>
        <w:t>Activity Monitoring System is an intranet application developed on Java technology. The application enables the user to monitor the operation metrics that drive the growth, profitability, risk reduction and sustainability of the bank. It has an intuitive and configurable user interface that provides effective reporting through analysis of data.  It further allows users, at various levels, gain insight into the bank's health parameters relevant to their function.</w:t>
      </w:r>
      <w:r w:rsidRPr="00D3021F">
        <w:rPr>
          <w:rFonts w:ascii="Times New Roman" w:hAnsi="Times New Roman" w:cs="Times New Roman"/>
          <w:sz w:val="24"/>
          <w:szCs w:val="24"/>
        </w:rPr>
        <w:tab/>
      </w:r>
    </w:p>
    <w:p w:rsidR="006133F0" w:rsidRDefault="006133F0" w:rsidP="004D2091">
      <w:pPr>
        <w:rPr>
          <w:rFonts w:ascii="Times New Roman" w:hAnsi="Times New Roman" w:cs="Times New Roman"/>
          <w:b/>
          <w:sz w:val="24"/>
          <w:szCs w:val="24"/>
        </w:rPr>
      </w:pPr>
    </w:p>
    <w:p w:rsidR="004D2091" w:rsidRPr="00D3021F" w:rsidRDefault="004D2091" w:rsidP="004D2091">
      <w:pPr>
        <w:rPr>
          <w:rFonts w:ascii="Times New Roman" w:hAnsi="Times New Roman" w:cs="Times New Roman"/>
          <w:b/>
          <w:sz w:val="24"/>
          <w:szCs w:val="24"/>
        </w:rPr>
      </w:pPr>
      <w:r w:rsidRPr="00D3021F">
        <w:rPr>
          <w:rFonts w:ascii="Times New Roman" w:hAnsi="Times New Roman" w:cs="Times New Roman"/>
          <w:b/>
          <w:sz w:val="24"/>
          <w:szCs w:val="24"/>
        </w:rPr>
        <w:t>Responsibilities:</w:t>
      </w:r>
    </w:p>
    <w:p w:rsidR="00A47B15" w:rsidRPr="006133F0" w:rsidRDefault="0099517E" w:rsidP="00613E83">
      <w:pPr>
        <w:numPr>
          <w:ilvl w:val="0"/>
          <w:numId w:val="20"/>
        </w:numPr>
        <w:spacing w:after="0" w:line="240" w:lineRule="auto"/>
        <w:rPr>
          <w:rFonts w:ascii="Times New Roman" w:hAnsi="Times New Roman" w:cs="Times New Roman"/>
          <w:sz w:val="24"/>
          <w:szCs w:val="24"/>
        </w:rPr>
      </w:pPr>
      <w:r w:rsidRPr="006133F0">
        <w:rPr>
          <w:rFonts w:ascii="Times New Roman" w:hAnsi="Times New Roman" w:cs="Times New Roman"/>
          <w:sz w:val="24"/>
          <w:szCs w:val="24"/>
        </w:rPr>
        <w:t xml:space="preserve">Participation </w:t>
      </w:r>
      <w:r w:rsidR="00613E83" w:rsidRPr="006133F0">
        <w:rPr>
          <w:rFonts w:ascii="Times New Roman" w:hAnsi="Times New Roman" w:cs="Times New Roman"/>
          <w:sz w:val="24"/>
          <w:szCs w:val="24"/>
        </w:rPr>
        <w:t xml:space="preserve">in </w:t>
      </w:r>
      <w:r w:rsidR="00A47B15" w:rsidRPr="006133F0">
        <w:rPr>
          <w:rFonts w:ascii="Times New Roman" w:hAnsi="Times New Roman" w:cs="Times New Roman"/>
          <w:sz w:val="24"/>
          <w:szCs w:val="24"/>
        </w:rPr>
        <w:t>analyzing the user requirements.</w:t>
      </w:r>
    </w:p>
    <w:p w:rsidR="00613E83" w:rsidRPr="006133F0" w:rsidRDefault="00613E83" w:rsidP="00613E83">
      <w:pPr>
        <w:numPr>
          <w:ilvl w:val="0"/>
          <w:numId w:val="20"/>
        </w:numPr>
        <w:spacing w:after="0" w:line="240" w:lineRule="auto"/>
        <w:rPr>
          <w:rFonts w:ascii="Times New Roman" w:hAnsi="Times New Roman" w:cs="Times New Roman"/>
          <w:sz w:val="24"/>
          <w:szCs w:val="24"/>
        </w:rPr>
      </w:pPr>
      <w:r w:rsidRPr="006133F0">
        <w:rPr>
          <w:rFonts w:ascii="Times New Roman" w:hAnsi="Times New Roman" w:cs="Times New Roman"/>
          <w:sz w:val="24"/>
          <w:szCs w:val="24"/>
        </w:rPr>
        <w:t xml:space="preserve">Involved in the design by preparing UML diagrams using </w:t>
      </w:r>
      <w:r w:rsidR="00D671F3" w:rsidRPr="006133F0">
        <w:rPr>
          <w:rFonts w:ascii="Times New Roman" w:eastAsia="Calibri" w:hAnsi="Times New Roman" w:cs="Times New Roman"/>
          <w:b/>
          <w:sz w:val="24"/>
          <w:szCs w:val="24"/>
        </w:rPr>
        <w:t>Visual Paradigm</w:t>
      </w:r>
      <w:r w:rsidR="003671AC">
        <w:rPr>
          <w:rFonts w:ascii="Times New Roman" w:eastAsia="Calibri" w:hAnsi="Times New Roman" w:cs="Times New Roman"/>
          <w:b/>
          <w:sz w:val="24"/>
          <w:szCs w:val="24"/>
        </w:rPr>
        <w:t xml:space="preserve"> </w:t>
      </w:r>
      <w:r w:rsidRPr="006133F0">
        <w:rPr>
          <w:rFonts w:ascii="Times New Roman" w:hAnsi="Times New Roman" w:cs="Times New Roman"/>
          <w:sz w:val="24"/>
          <w:szCs w:val="24"/>
        </w:rPr>
        <w:t>tool.</w:t>
      </w:r>
    </w:p>
    <w:p w:rsidR="00613E83" w:rsidRPr="006133F0" w:rsidRDefault="00613E83" w:rsidP="00613E83">
      <w:pPr>
        <w:numPr>
          <w:ilvl w:val="0"/>
          <w:numId w:val="20"/>
        </w:numPr>
        <w:spacing w:after="0" w:line="240" w:lineRule="auto"/>
        <w:ind w:right="-486"/>
        <w:rPr>
          <w:rFonts w:ascii="Times New Roman" w:hAnsi="Times New Roman" w:cs="Times New Roman"/>
          <w:sz w:val="24"/>
          <w:szCs w:val="24"/>
        </w:rPr>
      </w:pPr>
      <w:r w:rsidRPr="006133F0">
        <w:rPr>
          <w:rFonts w:ascii="Times New Roman" w:hAnsi="Times New Roman" w:cs="Times New Roman"/>
          <w:sz w:val="24"/>
          <w:szCs w:val="24"/>
        </w:rPr>
        <w:t xml:space="preserve">Created POJO layer to facilitate the sharing of data between the front end and the </w:t>
      </w:r>
      <w:r w:rsidRPr="006133F0">
        <w:rPr>
          <w:rFonts w:ascii="Times New Roman" w:hAnsi="Times New Roman" w:cs="Times New Roman"/>
          <w:b/>
          <w:sz w:val="24"/>
          <w:szCs w:val="24"/>
        </w:rPr>
        <w:t>J2EE</w:t>
      </w:r>
      <w:r w:rsidRPr="006133F0">
        <w:rPr>
          <w:rFonts w:ascii="Times New Roman" w:hAnsi="Times New Roman" w:cs="Times New Roman"/>
          <w:sz w:val="24"/>
          <w:szCs w:val="24"/>
        </w:rPr>
        <w:t xml:space="preserve"> business objects</w:t>
      </w:r>
    </w:p>
    <w:p w:rsidR="006E4393" w:rsidRPr="006133F0" w:rsidRDefault="006E4393" w:rsidP="006E4393">
      <w:pPr>
        <w:numPr>
          <w:ilvl w:val="0"/>
          <w:numId w:val="20"/>
        </w:numPr>
        <w:spacing w:after="0" w:line="240" w:lineRule="auto"/>
        <w:rPr>
          <w:rFonts w:ascii="Times New Roman" w:hAnsi="Times New Roman" w:cs="Times New Roman"/>
          <w:b/>
          <w:sz w:val="24"/>
          <w:szCs w:val="24"/>
        </w:rPr>
      </w:pPr>
      <w:r w:rsidRPr="006133F0">
        <w:rPr>
          <w:rFonts w:ascii="Times New Roman" w:hAnsi="Times New Roman" w:cs="Times New Roman"/>
          <w:sz w:val="24"/>
          <w:szCs w:val="24"/>
        </w:rPr>
        <w:t>Worked</w:t>
      </w:r>
      <w:r w:rsidR="003671AC">
        <w:rPr>
          <w:rFonts w:ascii="Times New Roman" w:hAnsi="Times New Roman" w:cs="Times New Roman"/>
          <w:sz w:val="24"/>
          <w:szCs w:val="24"/>
        </w:rPr>
        <w:t xml:space="preserve"> </w:t>
      </w:r>
      <w:r w:rsidRPr="006133F0">
        <w:rPr>
          <w:rFonts w:ascii="Times New Roman" w:hAnsi="Times New Roman" w:cs="Times New Roman"/>
          <w:sz w:val="24"/>
          <w:szCs w:val="24"/>
        </w:rPr>
        <w:t>on moving projects</w:t>
      </w:r>
      <w:r w:rsidRPr="006133F0">
        <w:rPr>
          <w:rFonts w:ascii="Times New Roman" w:hAnsi="Times New Roman" w:cs="Times New Roman"/>
          <w:b/>
          <w:sz w:val="24"/>
          <w:szCs w:val="24"/>
        </w:rPr>
        <w:t xml:space="preserve"> into cloud </w:t>
      </w:r>
      <w:r w:rsidRPr="006133F0">
        <w:rPr>
          <w:rFonts w:ascii="Times New Roman" w:hAnsi="Times New Roman" w:cs="Times New Roman"/>
          <w:sz w:val="24"/>
          <w:szCs w:val="24"/>
        </w:rPr>
        <w:t>using</w:t>
      </w:r>
      <w:r w:rsidRPr="006133F0">
        <w:rPr>
          <w:rFonts w:ascii="Times New Roman" w:hAnsi="Times New Roman" w:cs="Times New Roman"/>
          <w:b/>
          <w:sz w:val="24"/>
          <w:szCs w:val="24"/>
        </w:rPr>
        <w:t xml:space="preserve"> AWS Elastic Bean, EC2 and RDS.</w:t>
      </w:r>
    </w:p>
    <w:p w:rsidR="006E4393" w:rsidRPr="006133F0" w:rsidRDefault="006E4393" w:rsidP="006E4393">
      <w:pPr>
        <w:numPr>
          <w:ilvl w:val="0"/>
          <w:numId w:val="20"/>
        </w:numPr>
        <w:spacing w:after="0" w:line="240" w:lineRule="auto"/>
        <w:rPr>
          <w:rFonts w:ascii="Times New Roman" w:hAnsi="Times New Roman" w:cs="Times New Roman"/>
          <w:b/>
          <w:sz w:val="24"/>
          <w:szCs w:val="24"/>
        </w:rPr>
      </w:pPr>
      <w:r w:rsidRPr="006133F0">
        <w:rPr>
          <w:rFonts w:ascii="Times New Roman" w:hAnsi="Times New Roman" w:cs="Times New Roman"/>
          <w:sz w:val="24"/>
          <w:szCs w:val="24"/>
        </w:rPr>
        <w:t>Used</w:t>
      </w:r>
      <w:r w:rsidRPr="006133F0">
        <w:rPr>
          <w:rFonts w:ascii="Times New Roman" w:hAnsi="Times New Roman" w:cs="Times New Roman"/>
          <w:b/>
          <w:sz w:val="24"/>
          <w:szCs w:val="24"/>
        </w:rPr>
        <w:t xml:space="preserve"> AWS toolkit plugin </w:t>
      </w:r>
      <w:r w:rsidRPr="006133F0">
        <w:rPr>
          <w:rFonts w:ascii="Times New Roman" w:hAnsi="Times New Roman" w:cs="Times New Roman"/>
          <w:sz w:val="24"/>
          <w:szCs w:val="24"/>
        </w:rPr>
        <w:t>forEclipse to connect to AWS</w:t>
      </w:r>
      <w:r w:rsidRPr="006133F0">
        <w:rPr>
          <w:rFonts w:ascii="Times New Roman" w:hAnsi="Times New Roman" w:cs="Times New Roman"/>
          <w:b/>
          <w:sz w:val="24"/>
          <w:szCs w:val="24"/>
        </w:rPr>
        <w:t>.</w:t>
      </w:r>
    </w:p>
    <w:p w:rsidR="003224BB" w:rsidRPr="006133F0" w:rsidRDefault="003224BB" w:rsidP="006E4393">
      <w:pPr>
        <w:numPr>
          <w:ilvl w:val="0"/>
          <w:numId w:val="20"/>
        </w:numPr>
        <w:spacing w:after="0" w:line="240" w:lineRule="auto"/>
        <w:rPr>
          <w:rFonts w:ascii="Times New Roman" w:hAnsi="Times New Roman" w:cs="Times New Roman"/>
          <w:b/>
          <w:sz w:val="24"/>
          <w:szCs w:val="24"/>
        </w:rPr>
      </w:pPr>
      <w:r w:rsidRPr="006133F0">
        <w:rPr>
          <w:rFonts w:ascii="Times New Roman" w:hAnsi="Times New Roman" w:cs="Times New Roman"/>
          <w:sz w:val="24"/>
          <w:szCs w:val="24"/>
        </w:rPr>
        <w:t xml:space="preserve">Used </w:t>
      </w:r>
      <w:r w:rsidRPr="006133F0">
        <w:rPr>
          <w:rFonts w:ascii="Times New Roman" w:hAnsi="Times New Roman" w:cs="Times New Roman"/>
          <w:b/>
          <w:bCs/>
          <w:sz w:val="24"/>
          <w:szCs w:val="24"/>
        </w:rPr>
        <w:t>AngularJS, MongoDB</w:t>
      </w:r>
    </w:p>
    <w:p w:rsidR="00613E83" w:rsidRPr="006133F0" w:rsidRDefault="00613E83" w:rsidP="00613E83">
      <w:pPr>
        <w:numPr>
          <w:ilvl w:val="0"/>
          <w:numId w:val="20"/>
        </w:numPr>
        <w:spacing w:after="0" w:line="240" w:lineRule="auto"/>
        <w:rPr>
          <w:rFonts w:ascii="Times New Roman" w:hAnsi="Times New Roman" w:cs="Times New Roman"/>
          <w:sz w:val="24"/>
          <w:szCs w:val="24"/>
        </w:rPr>
      </w:pPr>
      <w:r w:rsidRPr="006133F0">
        <w:rPr>
          <w:rFonts w:ascii="Times New Roman" w:hAnsi="Times New Roman" w:cs="Times New Roman"/>
          <w:sz w:val="24"/>
          <w:szCs w:val="24"/>
        </w:rPr>
        <w:t xml:space="preserve">Used server side </w:t>
      </w:r>
      <w:r w:rsidRPr="006133F0">
        <w:rPr>
          <w:rFonts w:ascii="Times New Roman" w:hAnsi="Times New Roman" w:cs="Times New Roman"/>
          <w:b/>
          <w:sz w:val="24"/>
          <w:szCs w:val="24"/>
        </w:rPr>
        <w:t>Spring</w:t>
      </w:r>
      <w:r w:rsidRPr="006133F0">
        <w:rPr>
          <w:rFonts w:ascii="Times New Roman" w:hAnsi="Times New Roman" w:cs="Times New Roman"/>
          <w:sz w:val="24"/>
          <w:szCs w:val="24"/>
        </w:rPr>
        <w:t xml:space="preserve"> framework and </w:t>
      </w:r>
      <w:r w:rsidRPr="006133F0">
        <w:rPr>
          <w:rFonts w:ascii="Times New Roman" w:hAnsi="Times New Roman" w:cs="Times New Roman"/>
          <w:b/>
          <w:sz w:val="24"/>
          <w:szCs w:val="24"/>
        </w:rPr>
        <w:t>Hibernate</w:t>
      </w:r>
      <w:r w:rsidRPr="006133F0">
        <w:rPr>
          <w:rFonts w:ascii="Times New Roman" w:hAnsi="Times New Roman" w:cs="Times New Roman"/>
          <w:sz w:val="24"/>
          <w:szCs w:val="24"/>
        </w:rPr>
        <w:t xml:space="preserve"> for Object Relational Mapping of the database structure created in Oracle, </w:t>
      </w:r>
    </w:p>
    <w:p w:rsidR="00613E83" w:rsidRPr="006133F0" w:rsidRDefault="00613E83" w:rsidP="00613E83">
      <w:pPr>
        <w:numPr>
          <w:ilvl w:val="0"/>
          <w:numId w:val="20"/>
        </w:numPr>
        <w:spacing w:after="0" w:line="240" w:lineRule="auto"/>
        <w:rPr>
          <w:rFonts w:ascii="Times New Roman" w:hAnsi="Times New Roman" w:cs="Times New Roman"/>
          <w:sz w:val="24"/>
          <w:szCs w:val="24"/>
        </w:rPr>
      </w:pPr>
      <w:r w:rsidRPr="006133F0">
        <w:rPr>
          <w:rFonts w:ascii="Times New Roman" w:hAnsi="Times New Roman" w:cs="Times New Roman"/>
          <w:sz w:val="24"/>
          <w:szCs w:val="24"/>
        </w:rPr>
        <w:t xml:space="preserve">Developed </w:t>
      </w:r>
      <w:r w:rsidRPr="006133F0">
        <w:rPr>
          <w:rFonts w:ascii="Times New Roman" w:hAnsi="Times New Roman" w:cs="Times New Roman"/>
          <w:b/>
          <w:sz w:val="24"/>
          <w:szCs w:val="24"/>
        </w:rPr>
        <w:t>Web services</w:t>
      </w:r>
      <w:r w:rsidRPr="006133F0">
        <w:rPr>
          <w:rFonts w:ascii="Times New Roman" w:hAnsi="Times New Roman" w:cs="Times New Roman"/>
          <w:sz w:val="24"/>
          <w:szCs w:val="24"/>
        </w:rPr>
        <w:t xml:space="preserve"> by using </w:t>
      </w:r>
      <w:r w:rsidR="007B2D10" w:rsidRPr="006133F0">
        <w:rPr>
          <w:rFonts w:ascii="Times New Roman" w:hAnsi="Times New Roman" w:cs="Times New Roman"/>
          <w:sz w:val="24"/>
          <w:szCs w:val="24"/>
        </w:rPr>
        <w:t xml:space="preserve">Spring MVC </w:t>
      </w:r>
      <w:r w:rsidRPr="006133F0">
        <w:rPr>
          <w:rFonts w:ascii="Times New Roman" w:hAnsi="Times New Roman" w:cs="Times New Roman"/>
          <w:sz w:val="24"/>
          <w:szCs w:val="24"/>
        </w:rPr>
        <w:t xml:space="preserve">as a </w:t>
      </w:r>
      <w:r w:rsidRPr="006133F0">
        <w:rPr>
          <w:rFonts w:ascii="Times New Roman" w:hAnsi="Times New Roman" w:cs="Times New Roman"/>
          <w:b/>
          <w:sz w:val="24"/>
          <w:szCs w:val="24"/>
        </w:rPr>
        <w:t>RESTful</w:t>
      </w:r>
      <w:r w:rsidRPr="006133F0">
        <w:rPr>
          <w:rFonts w:ascii="Times New Roman" w:hAnsi="Times New Roman" w:cs="Times New Roman"/>
          <w:sz w:val="24"/>
          <w:szCs w:val="24"/>
        </w:rPr>
        <w:t xml:space="preserve"> framework </w:t>
      </w:r>
    </w:p>
    <w:p w:rsidR="000B5128" w:rsidRPr="006133F0" w:rsidRDefault="008A1485" w:rsidP="00613E83">
      <w:pPr>
        <w:numPr>
          <w:ilvl w:val="0"/>
          <w:numId w:val="20"/>
        </w:numPr>
        <w:spacing w:after="0" w:line="240" w:lineRule="auto"/>
        <w:rPr>
          <w:rFonts w:ascii="Times New Roman" w:hAnsi="Times New Roman" w:cs="Times New Roman"/>
          <w:sz w:val="24"/>
          <w:szCs w:val="24"/>
        </w:rPr>
      </w:pPr>
      <w:r w:rsidRPr="006133F0">
        <w:rPr>
          <w:rFonts w:ascii="Times New Roman" w:hAnsi="Times New Roman" w:cs="Times New Roman"/>
          <w:sz w:val="24"/>
          <w:szCs w:val="24"/>
        </w:rPr>
        <w:t xml:space="preserve">Worked on </w:t>
      </w:r>
      <w:r w:rsidRPr="006133F0">
        <w:rPr>
          <w:rFonts w:ascii="Times New Roman" w:hAnsi="Times New Roman" w:cs="Times New Roman"/>
          <w:b/>
          <w:sz w:val="24"/>
          <w:szCs w:val="24"/>
        </w:rPr>
        <w:t xml:space="preserve">JAX-WS SOAP </w:t>
      </w:r>
      <w:r w:rsidRPr="006133F0">
        <w:rPr>
          <w:rFonts w:ascii="Times New Roman" w:hAnsi="Times New Roman" w:cs="Times New Roman"/>
          <w:sz w:val="24"/>
          <w:szCs w:val="24"/>
        </w:rPr>
        <w:t>web services using</w:t>
      </w:r>
      <w:r w:rsidRPr="006133F0">
        <w:rPr>
          <w:rFonts w:ascii="Times New Roman" w:hAnsi="Times New Roman" w:cs="Times New Roman"/>
          <w:b/>
          <w:sz w:val="24"/>
          <w:szCs w:val="24"/>
        </w:rPr>
        <w:t xml:space="preserve"> METRO</w:t>
      </w:r>
    </w:p>
    <w:p w:rsidR="00613E83" w:rsidRPr="006133F0" w:rsidRDefault="00613E83" w:rsidP="00613E83">
      <w:pPr>
        <w:numPr>
          <w:ilvl w:val="0"/>
          <w:numId w:val="20"/>
        </w:numPr>
        <w:spacing w:after="0" w:line="240" w:lineRule="auto"/>
        <w:rPr>
          <w:rFonts w:ascii="Times New Roman" w:hAnsi="Times New Roman" w:cs="Times New Roman"/>
          <w:sz w:val="24"/>
          <w:szCs w:val="24"/>
        </w:rPr>
      </w:pPr>
      <w:r w:rsidRPr="006133F0">
        <w:rPr>
          <w:rFonts w:ascii="Times New Roman" w:hAnsi="Times New Roman" w:cs="Times New Roman"/>
          <w:sz w:val="24"/>
          <w:szCs w:val="24"/>
        </w:rPr>
        <w:t xml:space="preserve">Transformed </w:t>
      </w:r>
      <w:r w:rsidRPr="006133F0">
        <w:rPr>
          <w:rFonts w:ascii="Times New Roman" w:hAnsi="Times New Roman" w:cs="Times New Roman"/>
          <w:b/>
          <w:sz w:val="24"/>
          <w:szCs w:val="24"/>
        </w:rPr>
        <w:t>XML</w:t>
      </w:r>
      <w:r w:rsidRPr="006133F0">
        <w:rPr>
          <w:rFonts w:ascii="Times New Roman" w:hAnsi="Times New Roman" w:cs="Times New Roman"/>
          <w:sz w:val="24"/>
          <w:szCs w:val="24"/>
        </w:rPr>
        <w:t xml:space="preserve"> documents using </w:t>
      </w:r>
      <w:r w:rsidRPr="006133F0">
        <w:rPr>
          <w:rFonts w:ascii="Times New Roman" w:hAnsi="Times New Roman" w:cs="Times New Roman"/>
          <w:b/>
          <w:sz w:val="24"/>
          <w:szCs w:val="24"/>
        </w:rPr>
        <w:t>XSL</w:t>
      </w:r>
      <w:r w:rsidRPr="006133F0">
        <w:rPr>
          <w:rFonts w:ascii="Times New Roman" w:hAnsi="Times New Roman" w:cs="Times New Roman"/>
          <w:sz w:val="24"/>
          <w:szCs w:val="24"/>
        </w:rPr>
        <w:t>.</w:t>
      </w:r>
    </w:p>
    <w:p w:rsidR="00830E55" w:rsidRPr="006133F0" w:rsidRDefault="00830E55" w:rsidP="00830E55">
      <w:pPr>
        <w:numPr>
          <w:ilvl w:val="0"/>
          <w:numId w:val="20"/>
        </w:numPr>
        <w:spacing w:after="0" w:line="240" w:lineRule="auto"/>
        <w:rPr>
          <w:rFonts w:ascii="Times New Roman" w:hAnsi="Times New Roman" w:cs="Times New Roman"/>
          <w:sz w:val="24"/>
          <w:szCs w:val="24"/>
        </w:rPr>
      </w:pPr>
      <w:r w:rsidRPr="006133F0">
        <w:rPr>
          <w:rFonts w:ascii="Times New Roman" w:hAnsi="Times New Roman" w:cs="Times New Roman"/>
          <w:sz w:val="24"/>
          <w:szCs w:val="24"/>
        </w:rPr>
        <w:t xml:space="preserve">Wrote </w:t>
      </w:r>
      <w:r w:rsidRPr="006133F0">
        <w:rPr>
          <w:rFonts w:ascii="Times New Roman" w:hAnsi="Times New Roman" w:cs="Times New Roman"/>
          <w:b/>
          <w:bCs/>
          <w:sz w:val="24"/>
          <w:szCs w:val="24"/>
        </w:rPr>
        <w:t>Spring MVC</w:t>
      </w:r>
      <w:r w:rsidRPr="006133F0">
        <w:rPr>
          <w:rFonts w:ascii="Times New Roman" w:hAnsi="Times New Roman" w:cs="Times New Roman"/>
          <w:sz w:val="24"/>
          <w:szCs w:val="24"/>
        </w:rPr>
        <w:t xml:space="preserve"> annotated controllers and also controller classes.</w:t>
      </w:r>
    </w:p>
    <w:p w:rsidR="00830E55" w:rsidRPr="006133F0" w:rsidRDefault="00830E55" w:rsidP="007221D5">
      <w:pPr>
        <w:numPr>
          <w:ilvl w:val="0"/>
          <w:numId w:val="20"/>
        </w:numPr>
        <w:spacing w:after="0" w:line="240" w:lineRule="auto"/>
        <w:rPr>
          <w:rFonts w:ascii="Times New Roman" w:hAnsi="Times New Roman" w:cs="Times New Roman"/>
          <w:sz w:val="24"/>
          <w:szCs w:val="24"/>
        </w:rPr>
      </w:pPr>
      <w:r w:rsidRPr="006133F0">
        <w:rPr>
          <w:rFonts w:ascii="Times New Roman" w:hAnsi="Times New Roman" w:cs="Times New Roman"/>
          <w:sz w:val="24"/>
          <w:szCs w:val="24"/>
        </w:rPr>
        <w:t xml:space="preserve">Used </w:t>
      </w:r>
      <w:r w:rsidRPr="006133F0">
        <w:rPr>
          <w:rFonts w:ascii="Times New Roman" w:hAnsi="Times New Roman" w:cs="Times New Roman"/>
          <w:b/>
          <w:bCs/>
          <w:sz w:val="24"/>
          <w:szCs w:val="24"/>
        </w:rPr>
        <w:t>JMS</w:t>
      </w:r>
      <w:r w:rsidRPr="006133F0">
        <w:rPr>
          <w:rFonts w:ascii="Times New Roman" w:hAnsi="Times New Roman" w:cs="Times New Roman"/>
          <w:sz w:val="24"/>
          <w:szCs w:val="24"/>
        </w:rPr>
        <w:t xml:space="preserve"> along with </w:t>
      </w:r>
      <w:r w:rsidRPr="006133F0">
        <w:rPr>
          <w:rFonts w:ascii="Times New Roman" w:hAnsi="Times New Roman" w:cs="Times New Roman"/>
          <w:b/>
          <w:sz w:val="24"/>
          <w:szCs w:val="24"/>
        </w:rPr>
        <w:t>RabbitMQ</w:t>
      </w:r>
      <w:r w:rsidRPr="006133F0">
        <w:rPr>
          <w:rFonts w:ascii="Times New Roman" w:hAnsi="Times New Roman" w:cs="Times New Roman"/>
          <w:sz w:val="24"/>
          <w:szCs w:val="24"/>
        </w:rPr>
        <w:t>.</w:t>
      </w:r>
    </w:p>
    <w:p w:rsidR="00613E83" w:rsidRPr="006133F0" w:rsidRDefault="00B546C6" w:rsidP="00613E83">
      <w:pPr>
        <w:numPr>
          <w:ilvl w:val="0"/>
          <w:numId w:val="20"/>
        </w:numPr>
        <w:spacing w:after="0" w:line="240" w:lineRule="auto"/>
        <w:rPr>
          <w:rFonts w:ascii="Times New Roman" w:hAnsi="Times New Roman" w:cs="Times New Roman"/>
          <w:sz w:val="24"/>
          <w:szCs w:val="24"/>
        </w:rPr>
      </w:pPr>
      <w:r w:rsidRPr="006133F0">
        <w:rPr>
          <w:rFonts w:ascii="Times New Roman" w:hAnsi="Times New Roman" w:cs="Times New Roman"/>
          <w:sz w:val="24"/>
          <w:szCs w:val="24"/>
        </w:rPr>
        <w:t xml:space="preserve">Used JavaScript for client side validations </w:t>
      </w:r>
      <w:r w:rsidR="003D7B7F" w:rsidRPr="006133F0">
        <w:rPr>
          <w:rFonts w:ascii="Times New Roman" w:hAnsi="Times New Roman" w:cs="Times New Roman"/>
          <w:sz w:val="24"/>
          <w:szCs w:val="24"/>
        </w:rPr>
        <w:t xml:space="preserve">and used </w:t>
      </w:r>
      <w:r w:rsidR="00613E83" w:rsidRPr="006133F0">
        <w:rPr>
          <w:rFonts w:ascii="Times New Roman" w:hAnsi="Times New Roman" w:cs="Times New Roman"/>
          <w:sz w:val="24"/>
          <w:szCs w:val="24"/>
        </w:rPr>
        <w:t>Expression Language</w:t>
      </w:r>
      <w:r w:rsidR="003D7B7F" w:rsidRPr="006133F0">
        <w:rPr>
          <w:rFonts w:ascii="Times New Roman" w:hAnsi="Times New Roman" w:cs="Times New Roman"/>
          <w:sz w:val="24"/>
          <w:szCs w:val="24"/>
        </w:rPr>
        <w:t xml:space="preserve"> for server validations.</w:t>
      </w:r>
    </w:p>
    <w:p w:rsidR="00613E83" w:rsidRPr="006133F0" w:rsidRDefault="00BD2395" w:rsidP="00613E83">
      <w:pPr>
        <w:numPr>
          <w:ilvl w:val="0"/>
          <w:numId w:val="20"/>
        </w:numPr>
        <w:spacing w:after="0" w:line="240" w:lineRule="auto"/>
        <w:rPr>
          <w:rFonts w:ascii="Times New Roman" w:hAnsi="Times New Roman" w:cs="Times New Roman"/>
          <w:sz w:val="24"/>
          <w:szCs w:val="24"/>
        </w:rPr>
      </w:pPr>
      <w:r w:rsidRPr="006133F0">
        <w:rPr>
          <w:rFonts w:ascii="Times New Roman" w:hAnsi="Times New Roman" w:cs="Times New Roman"/>
          <w:sz w:val="24"/>
          <w:szCs w:val="24"/>
        </w:rPr>
        <w:t xml:space="preserve">Used DOA design pattern for accessing database. </w:t>
      </w:r>
    </w:p>
    <w:p w:rsidR="00613E83" w:rsidRPr="006133F0" w:rsidRDefault="00600D7F" w:rsidP="00613E83">
      <w:pPr>
        <w:numPr>
          <w:ilvl w:val="0"/>
          <w:numId w:val="20"/>
        </w:numPr>
        <w:spacing w:after="0" w:line="240" w:lineRule="auto"/>
        <w:rPr>
          <w:rFonts w:ascii="Times New Roman" w:hAnsi="Times New Roman" w:cs="Times New Roman"/>
          <w:sz w:val="24"/>
          <w:szCs w:val="24"/>
        </w:rPr>
      </w:pPr>
      <w:r w:rsidRPr="006133F0">
        <w:rPr>
          <w:rFonts w:ascii="Times New Roman" w:hAnsi="Times New Roman" w:cs="Times New Roman"/>
          <w:sz w:val="24"/>
          <w:szCs w:val="24"/>
        </w:rPr>
        <w:t>Used</w:t>
      </w:r>
      <w:r w:rsidR="00CD66A6" w:rsidRPr="006133F0">
        <w:rPr>
          <w:rFonts w:ascii="Times New Roman" w:hAnsi="Times New Roman" w:cs="Times New Roman"/>
          <w:b/>
          <w:sz w:val="24"/>
          <w:szCs w:val="24"/>
        </w:rPr>
        <w:t>LDAP</w:t>
      </w:r>
      <w:r w:rsidR="00CD66A6" w:rsidRPr="006133F0">
        <w:rPr>
          <w:rFonts w:ascii="Times New Roman" w:hAnsi="Times New Roman" w:cs="Times New Roman"/>
          <w:sz w:val="24"/>
          <w:szCs w:val="24"/>
        </w:rPr>
        <w:t xml:space="preserve">  for </w:t>
      </w:r>
      <w:r w:rsidR="00613E83" w:rsidRPr="006133F0">
        <w:rPr>
          <w:rFonts w:ascii="Times New Roman" w:hAnsi="Times New Roman" w:cs="Times New Roman"/>
          <w:sz w:val="24"/>
          <w:szCs w:val="24"/>
        </w:rPr>
        <w:t xml:space="preserve">authentication through </w:t>
      </w:r>
      <w:r w:rsidR="00613E83" w:rsidRPr="006133F0">
        <w:rPr>
          <w:rFonts w:ascii="Times New Roman" w:hAnsi="Times New Roman" w:cs="Times New Roman"/>
          <w:b/>
          <w:sz w:val="24"/>
          <w:szCs w:val="24"/>
        </w:rPr>
        <w:t>JNDI</w:t>
      </w:r>
    </w:p>
    <w:p w:rsidR="00613E83" w:rsidRPr="006133F0" w:rsidRDefault="00613E83" w:rsidP="00613E83">
      <w:pPr>
        <w:numPr>
          <w:ilvl w:val="0"/>
          <w:numId w:val="20"/>
        </w:numPr>
        <w:spacing w:after="0" w:line="240" w:lineRule="auto"/>
        <w:rPr>
          <w:rFonts w:ascii="Times New Roman" w:hAnsi="Times New Roman" w:cs="Times New Roman"/>
          <w:sz w:val="24"/>
          <w:szCs w:val="24"/>
        </w:rPr>
      </w:pPr>
      <w:r w:rsidRPr="006133F0">
        <w:rPr>
          <w:rFonts w:ascii="Times New Roman" w:hAnsi="Times New Roman" w:cs="Times New Roman"/>
          <w:sz w:val="24"/>
          <w:szCs w:val="24"/>
        </w:rPr>
        <w:t xml:space="preserve">Developed and debugged the application using Eclipse </w:t>
      </w:r>
      <w:r w:rsidRPr="006133F0">
        <w:rPr>
          <w:rFonts w:ascii="Times New Roman" w:hAnsi="Times New Roman" w:cs="Times New Roman"/>
          <w:b/>
          <w:sz w:val="24"/>
          <w:szCs w:val="24"/>
        </w:rPr>
        <w:t>IDE</w:t>
      </w:r>
    </w:p>
    <w:p w:rsidR="00613E83" w:rsidRPr="006133F0" w:rsidRDefault="00613E83" w:rsidP="00613E83">
      <w:pPr>
        <w:numPr>
          <w:ilvl w:val="0"/>
          <w:numId w:val="20"/>
        </w:numPr>
        <w:spacing w:after="0" w:line="240" w:lineRule="auto"/>
        <w:rPr>
          <w:rFonts w:ascii="Times New Roman" w:hAnsi="Times New Roman" w:cs="Times New Roman"/>
          <w:sz w:val="24"/>
          <w:szCs w:val="24"/>
        </w:rPr>
      </w:pPr>
      <w:r w:rsidRPr="006133F0">
        <w:rPr>
          <w:rFonts w:ascii="Times New Roman" w:hAnsi="Times New Roman" w:cs="Times New Roman"/>
          <w:sz w:val="24"/>
          <w:szCs w:val="24"/>
        </w:rPr>
        <w:t xml:space="preserve">Developed test cases and performed unit testing using </w:t>
      </w:r>
      <w:r w:rsidRPr="006133F0">
        <w:rPr>
          <w:rFonts w:ascii="Times New Roman" w:hAnsi="Times New Roman" w:cs="Times New Roman"/>
          <w:b/>
          <w:sz w:val="24"/>
          <w:szCs w:val="24"/>
        </w:rPr>
        <w:t>JUNIT</w:t>
      </w:r>
      <w:r w:rsidR="00F3255E" w:rsidRPr="006133F0">
        <w:rPr>
          <w:rFonts w:ascii="Times New Roman" w:hAnsi="Times New Roman" w:cs="Times New Roman"/>
          <w:sz w:val="24"/>
          <w:szCs w:val="24"/>
        </w:rPr>
        <w:t>and mock objects (</w:t>
      </w:r>
      <w:r w:rsidR="00F3255E" w:rsidRPr="006133F0">
        <w:rPr>
          <w:rFonts w:ascii="Times New Roman" w:hAnsi="Times New Roman" w:cs="Times New Roman"/>
          <w:b/>
          <w:sz w:val="24"/>
          <w:szCs w:val="24"/>
        </w:rPr>
        <w:t>Easy Mock</w:t>
      </w:r>
      <w:r w:rsidRPr="006133F0">
        <w:rPr>
          <w:rFonts w:ascii="Times New Roman" w:hAnsi="Times New Roman" w:cs="Times New Roman"/>
          <w:sz w:val="24"/>
          <w:szCs w:val="24"/>
        </w:rPr>
        <w:t>.</w:t>
      </w:r>
    </w:p>
    <w:p w:rsidR="00613E83" w:rsidRPr="00CA41C9" w:rsidRDefault="00613E83" w:rsidP="00613E83">
      <w:pPr>
        <w:numPr>
          <w:ilvl w:val="0"/>
          <w:numId w:val="20"/>
        </w:numPr>
        <w:spacing w:after="0" w:line="240" w:lineRule="auto"/>
        <w:rPr>
          <w:rFonts w:ascii="Times New Roman" w:hAnsi="Times New Roman" w:cs="Times New Roman"/>
          <w:sz w:val="24"/>
          <w:szCs w:val="24"/>
        </w:rPr>
      </w:pPr>
      <w:r w:rsidRPr="00CA41C9">
        <w:rPr>
          <w:rFonts w:ascii="Times New Roman" w:hAnsi="Times New Roman" w:cs="Times New Roman"/>
          <w:sz w:val="24"/>
          <w:szCs w:val="24"/>
        </w:rPr>
        <w:t xml:space="preserve">Implemented </w:t>
      </w:r>
      <w:r w:rsidRPr="00CA41C9">
        <w:rPr>
          <w:rFonts w:ascii="Times New Roman" w:hAnsi="Times New Roman" w:cs="Times New Roman"/>
          <w:b/>
          <w:sz w:val="24"/>
          <w:szCs w:val="24"/>
        </w:rPr>
        <w:t>Maven</w:t>
      </w:r>
      <w:r w:rsidRPr="00CA41C9">
        <w:rPr>
          <w:rFonts w:ascii="Times New Roman" w:hAnsi="Times New Roman" w:cs="Times New Roman"/>
          <w:sz w:val="24"/>
          <w:szCs w:val="24"/>
        </w:rPr>
        <w:t xml:space="preserve"> as build and configuration tool.</w:t>
      </w:r>
    </w:p>
    <w:p w:rsidR="00613E83" w:rsidRPr="00CA41C9" w:rsidRDefault="00613E83" w:rsidP="00613E83">
      <w:pPr>
        <w:numPr>
          <w:ilvl w:val="0"/>
          <w:numId w:val="20"/>
        </w:numPr>
        <w:spacing w:after="0" w:line="240" w:lineRule="auto"/>
        <w:ind w:right="-486"/>
        <w:rPr>
          <w:rFonts w:ascii="Times New Roman" w:hAnsi="Times New Roman" w:cs="Times New Roman"/>
          <w:sz w:val="24"/>
          <w:szCs w:val="24"/>
        </w:rPr>
      </w:pPr>
      <w:r w:rsidRPr="00CA41C9">
        <w:rPr>
          <w:rFonts w:ascii="Times New Roman" w:hAnsi="Times New Roman" w:cs="Times New Roman"/>
          <w:sz w:val="24"/>
          <w:szCs w:val="24"/>
        </w:rPr>
        <w:t xml:space="preserve">Used </w:t>
      </w:r>
      <w:r w:rsidRPr="00CA41C9">
        <w:rPr>
          <w:rFonts w:ascii="Times New Roman" w:hAnsi="Times New Roman" w:cs="Times New Roman"/>
          <w:b/>
          <w:sz w:val="24"/>
          <w:szCs w:val="24"/>
        </w:rPr>
        <w:t>ApacheTomcat</w:t>
      </w:r>
      <w:r w:rsidRPr="00CA41C9">
        <w:rPr>
          <w:rFonts w:ascii="Times New Roman" w:hAnsi="Times New Roman" w:cs="Times New Roman"/>
          <w:sz w:val="24"/>
          <w:szCs w:val="24"/>
        </w:rPr>
        <w:t xml:space="preserve"> Server for application deployment in the clustered window environment</w:t>
      </w:r>
    </w:p>
    <w:p w:rsidR="00613E83" w:rsidRPr="00CA41C9" w:rsidRDefault="00613E83" w:rsidP="00613E83">
      <w:pPr>
        <w:numPr>
          <w:ilvl w:val="0"/>
          <w:numId w:val="20"/>
        </w:numPr>
        <w:spacing w:after="0" w:line="240" w:lineRule="auto"/>
        <w:rPr>
          <w:rFonts w:ascii="Times New Roman" w:hAnsi="Times New Roman" w:cs="Times New Roman"/>
          <w:sz w:val="24"/>
          <w:szCs w:val="24"/>
        </w:rPr>
      </w:pPr>
      <w:r w:rsidRPr="00CA41C9">
        <w:rPr>
          <w:rFonts w:ascii="Times New Roman" w:hAnsi="Times New Roman" w:cs="Times New Roman"/>
          <w:sz w:val="24"/>
          <w:szCs w:val="24"/>
        </w:rPr>
        <w:t xml:space="preserve">Used </w:t>
      </w:r>
      <w:r w:rsidR="002B47BF" w:rsidRPr="00CA41C9">
        <w:rPr>
          <w:rFonts w:ascii="Times New Roman" w:hAnsi="Times New Roman" w:cs="Times New Roman"/>
          <w:b/>
          <w:sz w:val="24"/>
          <w:szCs w:val="24"/>
        </w:rPr>
        <w:t>SVN</w:t>
      </w:r>
      <w:r w:rsidR="003671AC">
        <w:rPr>
          <w:rFonts w:ascii="Times New Roman" w:hAnsi="Times New Roman" w:cs="Times New Roman"/>
          <w:b/>
          <w:sz w:val="24"/>
          <w:szCs w:val="24"/>
        </w:rPr>
        <w:t xml:space="preserve"> </w:t>
      </w:r>
      <w:r w:rsidRPr="00CA41C9">
        <w:rPr>
          <w:rFonts w:ascii="Times New Roman" w:hAnsi="Times New Roman" w:cs="Times New Roman"/>
          <w:sz w:val="24"/>
          <w:szCs w:val="24"/>
        </w:rPr>
        <w:t>repository for version control, created dynamic online reports using SQL</w:t>
      </w:r>
    </w:p>
    <w:p w:rsidR="00613E83" w:rsidRPr="00CA41C9" w:rsidRDefault="00613E83" w:rsidP="00613E83">
      <w:pPr>
        <w:numPr>
          <w:ilvl w:val="0"/>
          <w:numId w:val="20"/>
        </w:numPr>
        <w:spacing w:after="0" w:line="240" w:lineRule="auto"/>
        <w:rPr>
          <w:rFonts w:ascii="Times New Roman" w:hAnsi="Times New Roman" w:cs="Times New Roman"/>
          <w:sz w:val="24"/>
          <w:szCs w:val="24"/>
        </w:rPr>
      </w:pPr>
      <w:r w:rsidRPr="00CA41C9">
        <w:rPr>
          <w:rFonts w:ascii="Times New Roman" w:hAnsi="Times New Roman" w:cs="Times New Roman"/>
          <w:sz w:val="24"/>
          <w:szCs w:val="24"/>
        </w:rPr>
        <w:t xml:space="preserve">Developed format for the data inside requests and responses by </w:t>
      </w:r>
      <w:r w:rsidRPr="00CA41C9">
        <w:rPr>
          <w:rFonts w:ascii="Times New Roman" w:hAnsi="Times New Roman" w:cs="Times New Roman"/>
          <w:b/>
          <w:sz w:val="24"/>
          <w:szCs w:val="24"/>
        </w:rPr>
        <w:t>Restful</w:t>
      </w:r>
      <w:r w:rsidRPr="00CA41C9">
        <w:rPr>
          <w:rFonts w:ascii="Times New Roman" w:hAnsi="Times New Roman" w:cs="Times New Roman"/>
          <w:sz w:val="24"/>
          <w:szCs w:val="24"/>
        </w:rPr>
        <w:t xml:space="preserve"> web services using JSON</w:t>
      </w:r>
    </w:p>
    <w:p w:rsidR="00530564" w:rsidRPr="00CA41C9" w:rsidRDefault="00530564" w:rsidP="00AF1C3B">
      <w:pPr>
        <w:numPr>
          <w:ilvl w:val="0"/>
          <w:numId w:val="20"/>
        </w:numPr>
        <w:spacing w:after="0" w:line="240" w:lineRule="auto"/>
        <w:rPr>
          <w:rFonts w:ascii="Times New Roman" w:hAnsi="Times New Roman" w:cs="Times New Roman"/>
          <w:sz w:val="24"/>
          <w:szCs w:val="24"/>
        </w:rPr>
      </w:pPr>
      <w:r w:rsidRPr="00CA41C9">
        <w:rPr>
          <w:rFonts w:ascii="Times New Roman" w:hAnsi="Times New Roman" w:cs="Times New Roman"/>
          <w:sz w:val="24"/>
          <w:szCs w:val="24"/>
        </w:rPr>
        <w:t xml:space="preserve">Extensive use of </w:t>
      </w:r>
      <w:r w:rsidRPr="00CA41C9">
        <w:rPr>
          <w:rFonts w:ascii="Times New Roman" w:hAnsi="Times New Roman" w:cs="Times New Roman"/>
          <w:b/>
          <w:sz w:val="24"/>
          <w:szCs w:val="24"/>
        </w:rPr>
        <w:t>JQuery</w:t>
      </w:r>
      <w:r w:rsidRPr="00CA41C9">
        <w:rPr>
          <w:rFonts w:ascii="Times New Roman" w:hAnsi="Times New Roman" w:cs="Times New Roman"/>
          <w:sz w:val="24"/>
          <w:szCs w:val="24"/>
        </w:rPr>
        <w:t xml:space="preserve">, and </w:t>
      </w:r>
      <w:r w:rsidRPr="00CA41C9">
        <w:rPr>
          <w:rFonts w:ascii="Times New Roman" w:hAnsi="Times New Roman" w:cs="Times New Roman"/>
          <w:b/>
          <w:sz w:val="24"/>
          <w:szCs w:val="24"/>
        </w:rPr>
        <w:t>AJAX</w:t>
      </w:r>
      <w:r w:rsidRPr="00CA41C9">
        <w:rPr>
          <w:rFonts w:ascii="Times New Roman" w:hAnsi="Times New Roman" w:cs="Times New Roman"/>
          <w:sz w:val="24"/>
          <w:szCs w:val="24"/>
        </w:rPr>
        <w:t xml:space="preserve"> calls.</w:t>
      </w:r>
    </w:p>
    <w:p w:rsidR="009E36A0" w:rsidRPr="00CA41C9" w:rsidRDefault="009E36A0" w:rsidP="007E59BA">
      <w:pPr>
        <w:numPr>
          <w:ilvl w:val="0"/>
          <w:numId w:val="20"/>
        </w:numPr>
        <w:spacing w:after="0" w:line="240" w:lineRule="auto"/>
        <w:rPr>
          <w:rFonts w:ascii="Times New Roman" w:hAnsi="Times New Roman" w:cs="Times New Roman"/>
          <w:sz w:val="24"/>
          <w:szCs w:val="24"/>
        </w:rPr>
      </w:pPr>
      <w:r w:rsidRPr="00CA41C9">
        <w:rPr>
          <w:rFonts w:ascii="Times New Roman" w:hAnsi="Times New Roman" w:cs="Times New Roman"/>
          <w:sz w:val="24"/>
          <w:szCs w:val="24"/>
        </w:rPr>
        <w:t xml:space="preserve">Explored Spring MVC and WEB_FLOW for project requirements and done proof of concepts </w:t>
      </w:r>
    </w:p>
    <w:p w:rsidR="00323210" w:rsidRPr="00CA41C9" w:rsidRDefault="00323210" w:rsidP="006900E2">
      <w:pPr>
        <w:pStyle w:val="ListParagraph"/>
        <w:numPr>
          <w:ilvl w:val="0"/>
          <w:numId w:val="20"/>
        </w:numPr>
        <w:rPr>
          <w:sz w:val="24"/>
          <w:szCs w:val="24"/>
        </w:rPr>
      </w:pPr>
      <w:r w:rsidRPr="00CA41C9">
        <w:rPr>
          <w:sz w:val="24"/>
          <w:szCs w:val="24"/>
        </w:rPr>
        <w:t xml:space="preserve">And also involved in project common utilities like deployed </w:t>
      </w:r>
      <w:r w:rsidRPr="00CA41C9">
        <w:rPr>
          <w:b/>
          <w:bCs/>
          <w:sz w:val="24"/>
          <w:szCs w:val="24"/>
        </w:rPr>
        <w:t>API</w:t>
      </w:r>
      <w:r w:rsidRPr="00CA41C9">
        <w:rPr>
          <w:sz w:val="24"/>
          <w:szCs w:val="24"/>
        </w:rPr>
        <w:t xml:space="preserve"> endpoints in </w:t>
      </w:r>
      <w:r w:rsidRPr="00CA41C9">
        <w:rPr>
          <w:b/>
          <w:bCs/>
          <w:sz w:val="24"/>
          <w:szCs w:val="24"/>
        </w:rPr>
        <w:t>CloudHub</w:t>
      </w:r>
      <w:r w:rsidRPr="00CA41C9">
        <w:rPr>
          <w:sz w:val="24"/>
          <w:szCs w:val="24"/>
        </w:rPr>
        <w:t>.</w:t>
      </w:r>
    </w:p>
    <w:p w:rsidR="007F1E42" w:rsidRPr="006133F0" w:rsidRDefault="007F1E42" w:rsidP="00D25E62">
      <w:pPr>
        <w:numPr>
          <w:ilvl w:val="0"/>
          <w:numId w:val="20"/>
        </w:numPr>
        <w:spacing w:after="0" w:line="240" w:lineRule="auto"/>
        <w:rPr>
          <w:rFonts w:ascii="Times New Roman" w:hAnsi="Times New Roman" w:cs="Times New Roman"/>
          <w:sz w:val="24"/>
          <w:szCs w:val="24"/>
        </w:rPr>
      </w:pPr>
      <w:r w:rsidRPr="006133F0">
        <w:rPr>
          <w:rFonts w:ascii="Times New Roman" w:hAnsi="Times New Roman" w:cs="Times New Roman"/>
          <w:sz w:val="24"/>
          <w:szCs w:val="24"/>
        </w:rPr>
        <w:t>Wrote triggers for history tables, written PL/SQL procedures, cursors.</w:t>
      </w:r>
    </w:p>
    <w:p w:rsidR="00613E83" w:rsidRPr="006133F0" w:rsidRDefault="00613E83" w:rsidP="00613E83">
      <w:pPr>
        <w:numPr>
          <w:ilvl w:val="0"/>
          <w:numId w:val="20"/>
        </w:numPr>
        <w:spacing w:after="0" w:line="240" w:lineRule="auto"/>
        <w:rPr>
          <w:rFonts w:ascii="Times New Roman" w:hAnsi="Times New Roman" w:cs="Times New Roman"/>
          <w:sz w:val="24"/>
          <w:szCs w:val="24"/>
        </w:rPr>
      </w:pPr>
      <w:r w:rsidRPr="006133F0">
        <w:rPr>
          <w:rFonts w:ascii="Times New Roman" w:hAnsi="Times New Roman" w:cs="Times New Roman"/>
          <w:sz w:val="24"/>
          <w:szCs w:val="24"/>
        </w:rPr>
        <w:t xml:space="preserve">Involved in fixing IST, QA and production defects &amp; tracked them using </w:t>
      </w:r>
      <w:r w:rsidR="00EB7E63" w:rsidRPr="006133F0">
        <w:rPr>
          <w:rFonts w:ascii="Times New Roman" w:hAnsi="Times New Roman" w:cs="Times New Roman"/>
          <w:sz w:val="24"/>
          <w:szCs w:val="24"/>
        </w:rPr>
        <w:t>Jira</w:t>
      </w:r>
      <w:r w:rsidRPr="006133F0">
        <w:rPr>
          <w:rFonts w:ascii="Times New Roman" w:hAnsi="Times New Roman" w:cs="Times New Roman"/>
          <w:sz w:val="24"/>
          <w:szCs w:val="24"/>
        </w:rPr>
        <w:t>.</w:t>
      </w:r>
    </w:p>
    <w:p w:rsidR="00E84D82" w:rsidRPr="00D3021F" w:rsidRDefault="00E84D82" w:rsidP="00E84D82">
      <w:pPr>
        <w:spacing w:after="0" w:line="240" w:lineRule="auto"/>
        <w:rPr>
          <w:rFonts w:ascii="Times New Roman" w:hAnsi="Times New Roman" w:cs="Times New Roman"/>
          <w:sz w:val="24"/>
          <w:szCs w:val="24"/>
        </w:rPr>
      </w:pPr>
    </w:p>
    <w:p w:rsidR="00F87EE5" w:rsidRDefault="004D2091" w:rsidP="00F87EE5">
      <w:pPr>
        <w:pStyle w:val="BodyText"/>
        <w:tabs>
          <w:tab w:val="left" w:pos="1440"/>
        </w:tabs>
        <w:rPr>
          <w:rFonts w:ascii="Times New Roman" w:hAnsi="Times New Roman"/>
          <w:sz w:val="24"/>
          <w:szCs w:val="24"/>
        </w:rPr>
      </w:pPr>
      <w:r w:rsidRPr="00D3021F">
        <w:rPr>
          <w:rFonts w:ascii="Times New Roman" w:hAnsi="Times New Roman"/>
          <w:b/>
          <w:sz w:val="24"/>
          <w:szCs w:val="24"/>
        </w:rPr>
        <w:t xml:space="preserve">Environment: </w:t>
      </w:r>
      <w:r w:rsidR="00F87EE5" w:rsidRPr="00D3021F">
        <w:rPr>
          <w:rFonts w:ascii="Times New Roman" w:hAnsi="Times New Roman"/>
          <w:sz w:val="24"/>
          <w:szCs w:val="24"/>
        </w:rPr>
        <w:t>Windows, Java/J2ee</w:t>
      </w:r>
      <w:r w:rsidR="000F6FCD">
        <w:rPr>
          <w:rFonts w:ascii="Times New Roman" w:hAnsi="Times New Roman"/>
          <w:sz w:val="24"/>
          <w:szCs w:val="24"/>
        </w:rPr>
        <w:t xml:space="preserve">, Oracle </w:t>
      </w:r>
      <w:r w:rsidR="00DA0144" w:rsidRPr="00D3021F">
        <w:rPr>
          <w:rFonts w:ascii="Times New Roman" w:hAnsi="Times New Roman"/>
          <w:sz w:val="24"/>
          <w:szCs w:val="24"/>
        </w:rPr>
        <w:t>,Spring</w:t>
      </w:r>
      <w:r w:rsidR="009D49F1">
        <w:rPr>
          <w:rFonts w:ascii="Times New Roman" w:hAnsi="Times New Roman"/>
          <w:sz w:val="24"/>
          <w:szCs w:val="24"/>
        </w:rPr>
        <w:t>4</w:t>
      </w:r>
      <w:r w:rsidR="00F87EE5" w:rsidRPr="00D3021F">
        <w:rPr>
          <w:rFonts w:ascii="Times New Roman" w:hAnsi="Times New Roman"/>
          <w:sz w:val="24"/>
          <w:szCs w:val="24"/>
        </w:rPr>
        <w:t xml:space="preserve">, Hibernate, </w:t>
      </w:r>
      <w:r w:rsidR="00AB3FDD" w:rsidRPr="00D3021F">
        <w:rPr>
          <w:rFonts w:ascii="Times New Roman" w:hAnsi="Times New Roman"/>
          <w:sz w:val="24"/>
          <w:szCs w:val="24"/>
        </w:rPr>
        <w:t>Apache Tomcat</w:t>
      </w:r>
      <w:r w:rsidR="00F87EE5" w:rsidRPr="00D3021F">
        <w:rPr>
          <w:rFonts w:ascii="Times New Roman" w:hAnsi="Times New Roman"/>
          <w:sz w:val="24"/>
          <w:szCs w:val="24"/>
        </w:rPr>
        <w:t>, Eclipse,</w:t>
      </w:r>
      <w:r w:rsidR="00807CC1">
        <w:rPr>
          <w:rFonts w:ascii="Times New Roman" w:hAnsi="Times New Roman"/>
          <w:sz w:val="24"/>
          <w:szCs w:val="24"/>
        </w:rPr>
        <w:t xml:space="preserve"> STS</w:t>
      </w:r>
      <w:r w:rsidR="00F87EE5" w:rsidRPr="00D3021F">
        <w:rPr>
          <w:rFonts w:ascii="Times New Roman" w:hAnsi="Times New Roman"/>
          <w:sz w:val="24"/>
          <w:szCs w:val="24"/>
        </w:rPr>
        <w:t xml:space="preserve"> SVN, </w:t>
      </w:r>
      <w:r w:rsidR="00E06D7A" w:rsidRPr="00E06D7A">
        <w:rPr>
          <w:rFonts w:ascii="Times New Roman" w:hAnsi="Times New Roman"/>
          <w:sz w:val="24"/>
          <w:szCs w:val="24"/>
        </w:rPr>
        <w:t>NoSQL, Mongo DB, Apache Cassandra,</w:t>
      </w:r>
      <w:r w:rsidR="003671AC">
        <w:rPr>
          <w:rFonts w:ascii="Times New Roman" w:hAnsi="Times New Roman"/>
          <w:sz w:val="24"/>
          <w:szCs w:val="24"/>
        </w:rPr>
        <w:t xml:space="preserve"> </w:t>
      </w:r>
      <w:r w:rsidR="00E06D7A" w:rsidRPr="00E06D7A">
        <w:rPr>
          <w:rFonts w:ascii="Times New Roman" w:hAnsi="Times New Roman"/>
          <w:sz w:val="24"/>
          <w:szCs w:val="24"/>
        </w:rPr>
        <w:t>Adobe flex</w:t>
      </w:r>
      <w:r w:rsidR="00F87EE5" w:rsidRPr="00D3021F">
        <w:rPr>
          <w:rFonts w:ascii="Times New Roman" w:hAnsi="Times New Roman"/>
          <w:sz w:val="24"/>
          <w:szCs w:val="24"/>
        </w:rPr>
        <w:t xml:space="preserve">, Javamail, </w:t>
      </w:r>
      <w:r w:rsidR="007C20C8">
        <w:rPr>
          <w:rFonts w:ascii="Times New Roman" w:hAnsi="Times New Roman"/>
          <w:sz w:val="24"/>
          <w:szCs w:val="24"/>
        </w:rPr>
        <w:t xml:space="preserve">AWS, </w:t>
      </w:r>
      <w:r w:rsidR="00F87EE5" w:rsidRPr="00D3021F">
        <w:rPr>
          <w:rFonts w:ascii="Times New Roman" w:hAnsi="Times New Roman"/>
          <w:sz w:val="24"/>
          <w:szCs w:val="24"/>
        </w:rPr>
        <w:t xml:space="preserve">Velocity Engine,  JSPs, jQuery, JSTL, Servlets, JNDI, XML, JMS ,Easy Mock, </w:t>
      </w:r>
      <w:r w:rsidR="00EA361D" w:rsidRPr="00D3021F">
        <w:rPr>
          <w:rFonts w:ascii="Times New Roman" w:hAnsi="Times New Roman"/>
          <w:sz w:val="24"/>
          <w:szCs w:val="24"/>
        </w:rPr>
        <w:t>Junit,</w:t>
      </w:r>
      <w:r w:rsidR="003671AC">
        <w:rPr>
          <w:rFonts w:ascii="Times New Roman" w:hAnsi="Times New Roman"/>
          <w:sz w:val="24"/>
          <w:szCs w:val="24"/>
        </w:rPr>
        <w:t xml:space="preserve"> </w:t>
      </w:r>
      <w:r w:rsidR="00C04937" w:rsidRPr="00D3021F">
        <w:rPr>
          <w:rFonts w:ascii="Times New Roman" w:hAnsi="Times New Roman"/>
          <w:sz w:val="24"/>
          <w:szCs w:val="24"/>
        </w:rPr>
        <w:t>Jira,</w:t>
      </w:r>
      <w:r w:rsidR="003671AC">
        <w:rPr>
          <w:rFonts w:ascii="Times New Roman" w:hAnsi="Times New Roman"/>
          <w:sz w:val="24"/>
          <w:szCs w:val="24"/>
        </w:rPr>
        <w:t xml:space="preserve"> </w:t>
      </w:r>
      <w:r w:rsidR="00F87EE5" w:rsidRPr="00D3021F">
        <w:rPr>
          <w:rFonts w:ascii="Times New Roman" w:hAnsi="Times New Roman"/>
          <w:sz w:val="24"/>
          <w:szCs w:val="24"/>
        </w:rPr>
        <w:t>Web services, Maven,</w:t>
      </w:r>
      <w:r w:rsidR="00882058">
        <w:rPr>
          <w:rFonts w:ascii="Times New Roman" w:hAnsi="Times New Roman"/>
          <w:sz w:val="24"/>
          <w:szCs w:val="24"/>
        </w:rPr>
        <w:t xml:space="preserve"> AngularJS,</w:t>
      </w:r>
      <w:r w:rsidR="00F87EE5" w:rsidRPr="00D3021F">
        <w:rPr>
          <w:rFonts w:ascii="Times New Roman" w:hAnsi="Times New Roman"/>
          <w:sz w:val="24"/>
          <w:szCs w:val="24"/>
        </w:rPr>
        <w:t xml:space="preserve"> Access.</w:t>
      </w:r>
    </w:p>
    <w:p w:rsidR="00841771" w:rsidRDefault="00841771" w:rsidP="00F87EE5">
      <w:pPr>
        <w:pStyle w:val="BodyText"/>
        <w:tabs>
          <w:tab w:val="left" w:pos="1440"/>
        </w:tabs>
        <w:rPr>
          <w:rFonts w:ascii="Times New Roman" w:hAnsi="Times New Roman"/>
          <w:sz w:val="24"/>
          <w:szCs w:val="24"/>
        </w:rPr>
      </w:pPr>
    </w:p>
    <w:p w:rsidR="00841771" w:rsidRPr="00D3021F" w:rsidRDefault="00841771" w:rsidP="00F87EE5">
      <w:pPr>
        <w:pStyle w:val="BodyText"/>
        <w:tabs>
          <w:tab w:val="left" w:pos="1440"/>
        </w:tabs>
        <w:rPr>
          <w:rFonts w:ascii="Times New Roman" w:hAnsi="Times New Roman"/>
          <w:sz w:val="24"/>
          <w:szCs w:val="24"/>
        </w:rPr>
      </w:pPr>
    </w:p>
    <w:p w:rsidR="00591ADF" w:rsidRDefault="00591ADF" w:rsidP="00F87EE5">
      <w:pPr>
        <w:pStyle w:val="BodyText"/>
        <w:rPr>
          <w:rFonts w:ascii="Times New Roman" w:hAnsi="Times New Roman"/>
          <w:sz w:val="24"/>
          <w:szCs w:val="24"/>
        </w:rPr>
      </w:pPr>
    </w:p>
    <w:p w:rsidR="004E4709" w:rsidRPr="00D3021F" w:rsidRDefault="004E4709" w:rsidP="00F87EE5">
      <w:pPr>
        <w:pStyle w:val="BodyText"/>
        <w:rPr>
          <w:rFonts w:ascii="Times New Roman" w:hAnsi="Times New Roman"/>
          <w:sz w:val="24"/>
          <w:szCs w:val="24"/>
        </w:rPr>
      </w:pPr>
    </w:p>
    <w:p w:rsidR="002A7411" w:rsidRPr="00D3021F" w:rsidRDefault="002A7411" w:rsidP="002A7411">
      <w:pPr>
        <w:rPr>
          <w:rFonts w:ascii="Times New Roman" w:hAnsi="Times New Roman" w:cs="Times New Roman"/>
          <w:b/>
          <w:sz w:val="24"/>
          <w:szCs w:val="24"/>
        </w:rPr>
      </w:pPr>
      <w:r w:rsidRPr="00D3021F">
        <w:rPr>
          <w:rFonts w:ascii="Times New Roman" w:hAnsi="Times New Roman" w:cs="Times New Roman"/>
          <w:b/>
          <w:sz w:val="24"/>
          <w:szCs w:val="24"/>
        </w:rPr>
        <w:t xml:space="preserve">GLIC, Jersey City, NJ                     </w:t>
      </w:r>
      <w:r w:rsidR="00022983" w:rsidRPr="00D3021F">
        <w:rPr>
          <w:rFonts w:ascii="Times New Roman" w:hAnsi="Times New Roman" w:cs="Times New Roman"/>
          <w:b/>
          <w:sz w:val="24"/>
          <w:szCs w:val="24"/>
        </w:rPr>
        <w:t>Mar 2014</w:t>
      </w:r>
      <w:r w:rsidR="00BE05DB" w:rsidRPr="00D3021F">
        <w:rPr>
          <w:rFonts w:ascii="Times New Roman" w:eastAsia="Arial Unicode MS" w:hAnsi="Times New Roman" w:cs="Times New Roman"/>
          <w:b/>
          <w:sz w:val="24"/>
          <w:szCs w:val="24"/>
        </w:rPr>
        <w:t>-Feb 2015</w:t>
      </w:r>
    </w:p>
    <w:p w:rsidR="002A7411" w:rsidRPr="00D3021F" w:rsidRDefault="002A7411" w:rsidP="00613E83">
      <w:pPr>
        <w:tabs>
          <w:tab w:val="left" w:pos="3675"/>
        </w:tabs>
        <w:rPr>
          <w:rFonts w:ascii="Times New Roman" w:hAnsi="Times New Roman" w:cs="Times New Roman"/>
          <w:b/>
          <w:sz w:val="24"/>
          <w:szCs w:val="24"/>
        </w:rPr>
      </w:pPr>
      <w:r w:rsidRPr="00D3021F">
        <w:rPr>
          <w:rFonts w:ascii="Times New Roman" w:hAnsi="Times New Roman" w:cs="Times New Roman"/>
          <w:b/>
          <w:sz w:val="24"/>
          <w:szCs w:val="24"/>
        </w:rPr>
        <w:t>Java Developer</w:t>
      </w:r>
      <w:r w:rsidR="00613E83" w:rsidRPr="00D3021F">
        <w:rPr>
          <w:rFonts w:ascii="Times New Roman" w:hAnsi="Times New Roman" w:cs="Times New Roman"/>
          <w:b/>
          <w:sz w:val="24"/>
          <w:szCs w:val="24"/>
        </w:rPr>
        <w:tab/>
      </w:r>
    </w:p>
    <w:p w:rsidR="002A7411" w:rsidRPr="00D3021F" w:rsidRDefault="002A7411" w:rsidP="002A7411">
      <w:pPr>
        <w:autoSpaceDE w:val="0"/>
        <w:autoSpaceDN w:val="0"/>
        <w:adjustRightInd w:val="0"/>
        <w:ind w:right="14"/>
        <w:rPr>
          <w:rFonts w:ascii="Times New Roman" w:hAnsi="Times New Roman" w:cs="Times New Roman"/>
          <w:sz w:val="24"/>
          <w:szCs w:val="24"/>
        </w:rPr>
      </w:pPr>
      <w:r w:rsidRPr="00D3021F">
        <w:rPr>
          <w:rFonts w:ascii="Times New Roman" w:hAnsi="Times New Roman" w:cs="Times New Roman"/>
          <w:sz w:val="24"/>
          <w:szCs w:val="24"/>
        </w:rPr>
        <w:t xml:space="preserve">          GLIC (Guardian Life Insurance Company) is the leading independent online Auto Insurance, Life Insurance, Health Insurance and Home Insurance agency in United States. This project has been designed to support the Banking area by providing the registration and maintenance of customers requesting access, secured login capability to the customer, user profile Information and Trust Account information to the customer, over the internet and maintained records on the HRIS. Currently Monarch has access to various other banks which maintains customer and their account information of not only Compass bank but even other related bank accounts and their respective transactions.</w:t>
      </w:r>
    </w:p>
    <w:p w:rsidR="002A7411" w:rsidRPr="00D3021F" w:rsidRDefault="002A7411" w:rsidP="002A7411">
      <w:pPr>
        <w:autoSpaceDE w:val="0"/>
        <w:autoSpaceDN w:val="0"/>
        <w:adjustRightInd w:val="0"/>
        <w:ind w:right="18"/>
        <w:rPr>
          <w:rFonts w:ascii="Times New Roman" w:hAnsi="Times New Roman" w:cs="Times New Roman"/>
          <w:sz w:val="24"/>
          <w:szCs w:val="24"/>
        </w:rPr>
      </w:pPr>
    </w:p>
    <w:p w:rsidR="002A7411" w:rsidRPr="00D3021F" w:rsidRDefault="002A7411" w:rsidP="002A7411">
      <w:pPr>
        <w:autoSpaceDE w:val="0"/>
        <w:autoSpaceDN w:val="0"/>
        <w:adjustRightInd w:val="0"/>
        <w:ind w:right="18"/>
        <w:rPr>
          <w:rFonts w:ascii="Times New Roman" w:hAnsi="Times New Roman" w:cs="Times New Roman"/>
          <w:b/>
          <w:sz w:val="24"/>
          <w:szCs w:val="24"/>
        </w:rPr>
      </w:pPr>
      <w:r w:rsidRPr="00D3021F">
        <w:rPr>
          <w:rFonts w:ascii="Times New Roman" w:hAnsi="Times New Roman" w:cs="Times New Roman"/>
          <w:b/>
          <w:sz w:val="24"/>
          <w:szCs w:val="24"/>
        </w:rPr>
        <w:t>Responsibilities:</w:t>
      </w:r>
    </w:p>
    <w:p w:rsidR="002A7411" w:rsidRPr="00D3021F" w:rsidRDefault="002A7411" w:rsidP="002A7411">
      <w:pPr>
        <w:numPr>
          <w:ilvl w:val="0"/>
          <w:numId w:val="14"/>
        </w:numPr>
        <w:autoSpaceDE w:val="0"/>
        <w:autoSpaceDN w:val="0"/>
        <w:adjustRightInd w:val="0"/>
        <w:spacing w:after="0" w:line="240" w:lineRule="auto"/>
        <w:ind w:left="648"/>
        <w:contextualSpacing/>
        <w:rPr>
          <w:rFonts w:ascii="Times New Roman" w:hAnsi="Times New Roman" w:cs="Times New Roman"/>
          <w:sz w:val="24"/>
          <w:szCs w:val="24"/>
        </w:rPr>
      </w:pPr>
      <w:r w:rsidRPr="00D3021F">
        <w:rPr>
          <w:rFonts w:ascii="Times New Roman" w:hAnsi="Times New Roman" w:cs="Times New Roman"/>
          <w:sz w:val="24"/>
          <w:szCs w:val="24"/>
        </w:rPr>
        <w:t>Identified the Business Requirements and Involved in preparing System Requirements for the project.</w:t>
      </w:r>
    </w:p>
    <w:p w:rsidR="002A7411" w:rsidRPr="00D3021F" w:rsidRDefault="002A7411" w:rsidP="002A7411">
      <w:pPr>
        <w:numPr>
          <w:ilvl w:val="0"/>
          <w:numId w:val="14"/>
        </w:numPr>
        <w:autoSpaceDE w:val="0"/>
        <w:autoSpaceDN w:val="0"/>
        <w:adjustRightInd w:val="0"/>
        <w:spacing w:after="0" w:line="240" w:lineRule="auto"/>
        <w:ind w:left="648"/>
        <w:contextualSpacing/>
        <w:rPr>
          <w:rFonts w:ascii="Times New Roman" w:hAnsi="Times New Roman" w:cs="Times New Roman"/>
          <w:sz w:val="24"/>
          <w:szCs w:val="24"/>
        </w:rPr>
      </w:pPr>
      <w:r w:rsidRPr="00D3021F">
        <w:rPr>
          <w:rFonts w:ascii="Times New Roman" w:hAnsi="Times New Roman" w:cs="Times New Roman"/>
          <w:sz w:val="24"/>
          <w:szCs w:val="24"/>
        </w:rPr>
        <w:t xml:space="preserve">Used </w:t>
      </w:r>
      <w:r w:rsidRPr="00D3021F">
        <w:rPr>
          <w:rFonts w:ascii="Times New Roman" w:hAnsi="Times New Roman" w:cs="Times New Roman"/>
          <w:b/>
          <w:sz w:val="24"/>
          <w:szCs w:val="24"/>
        </w:rPr>
        <w:t>J2EE</w:t>
      </w:r>
      <w:r w:rsidRPr="00D3021F">
        <w:rPr>
          <w:rFonts w:ascii="Times New Roman" w:hAnsi="Times New Roman" w:cs="Times New Roman"/>
          <w:sz w:val="24"/>
          <w:szCs w:val="24"/>
        </w:rPr>
        <w:t xml:space="preserve"> design patterns like Value Object Pattern, MVC, and Singleton Pattern.</w:t>
      </w:r>
    </w:p>
    <w:p w:rsidR="002A7411" w:rsidRPr="00D3021F" w:rsidRDefault="002A7411" w:rsidP="002A7411">
      <w:pPr>
        <w:numPr>
          <w:ilvl w:val="0"/>
          <w:numId w:val="14"/>
        </w:numPr>
        <w:autoSpaceDE w:val="0"/>
        <w:autoSpaceDN w:val="0"/>
        <w:adjustRightInd w:val="0"/>
        <w:spacing w:after="0" w:line="240" w:lineRule="auto"/>
        <w:ind w:left="648"/>
        <w:contextualSpacing/>
        <w:rPr>
          <w:rFonts w:ascii="Times New Roman" w:hAnsi="Times New Roman" w:cs="Times New Roman"/>
          <w:sz w:val="24"/>
          <w:szCs w:val="24"/>
        </w:rPr>
      </w:pPr>
      <w:r w:rsidRPr="00D3021F">
        <w:rPr>
          <w:rFonts w:ascii="Times New Roman" w:hAnsi="Times New Roman" w:cs="Times New Roman"/>
          <w:sz w:val="24"/>
          <w:szCs w:val="24"/>
        </w:rPr>
        <w:t>Consumed soap web services developed by third party vendors.</w:t>
      </w:r>
    </w:p>
    <w:p w:rsidR="002A7411" w:rsidRPr="00D3021F" w:rsidRDefault="002A7411" w:rsidP="002A7411">
      <w:pPr>
        <w:numPr>
          <w:ilvl w:val="0"/>
          <w:numId w:val="14"/>
        </w:numPr>
        <w:autoSpaceDE w:val="0"/>
        <w:autoSpaceDN w:val="0"/>
        <w:adjustRightInd w:val="0"/>
        <w:spacing w:after="0" w:line="240" w:lineRule="auto"/>
        <w:ind w:left="648"/>
        <w:contextualSpacing/>
        <w:rPr>
          <w:rFonts w:ascii="Times New Roman" w:hAnsi="Times New Roman" w:cs="Times New Roman"/>
          <w:sz w:val="24"/>
          <w:szCs w:val="24"/>
        </w:rPr>
      </w:pPr>
      <w:r w:rsidRPr="00D3021F">
        <w:rPr>
          <w:rFonts w:ascii="Times New Roman" w:hAnsi="Times New Roman" w:cs="Times New Roman"/>
          <w:sz w:val="24"/>
          <w:szCs w:val="24"/>
        </w:rPr>
        <w:t>Created Rest web services to get the response in front end for online banking and even for mobile application.</w:t>
      </w:r>
    </w:p>
    <w:p w:rsidR="002A7411" w:rsidRPr="00D3021F" w:rsidRDefault="002A7411" w:rsidP="002A7411">
      <w:pPr>
        <w:numPr>
          <w:ilvl w:val="0"/>
          <w:numId w:val="14"/>
        </w:numPr>
        <w:autoSpaceDE w:val="0"/>
        <w:autoSpaceDN w:val="0"/>
        <w:adjustRightInd w:val="0"/>
        <w:spacing w:after="0" w:line="240" w:lineRule="auto"/>
        <w:ind w:left="648"/>
        <w:contextualSpacing/>
        <w:rPr>
          <w:rFonts w:ascii="Times New Roman" w:hAnsi="Times New Roman" w:cs="Times New Roman"/>
          <w:sz w:val="24"/>
          <w:szCs w:val="24"/>
        </w:rPr>
      </w:pPr>
      <w:r w:rsidRPr="00D3021F">
        <w:rPr>
          <w:rFonts w:ascii="Times New Roman" w:hAnsi="Times New Roman" w:cs="Times New Roman"/>
          <w:sz w:val="24"/>
          <w:szCs w:val="24"/>
        </w:rPr>
        <w:t>Used Web service to load various labs and external systems by using their services.</w:t>
      </w:r>
    </w:p>
    <w:p w:rsidR="002A7411" w:rsidRPr="00D3021F" w:rsidRDefault="002A7411" w:rsidP="002A7411">
      <w:pPr>
        <w:numPr>
          <w:ilvl w:val="0"/>
          <w:numId w:val="14"/>
        </w:numPr>
        <w:autoSpaceDE w:val="0"/>
        <w:autoSpaceDN w:val="0"/>
        <w:adjustRightInd w:val="0"/>
        <w:spacing w:after="0" w:line="240" w:lineRule="auto"/>
        <w:ind w:left="648"/>
        <w:contextualSpacing/>
        <w:rPr>
          <w:rFonts w:ascii="Times New Roman" w:hAnsi="Times New Roman" w:cs="Times New Roman"/>
          <w:sz w:val="24"/>
          <w:szCs w:val="24"/>
        </w:rPr>
      </w:pPr>
      <w:r w:rsidRPr="00D3021F">
        <w:rPr>
          <w:rFonts w:ascii="Times New Roman" w:hAnsi="Times New Roman" w:cs="Times New Roman"/>
          <w:sz w:val="24"/>
          <w:szCs w:val="24"/>
        </w:rPr>
        <w:t>Participated in the technical code reviews and prepared peer review documents.</w:t>
      </w:r>
    </w:p>
    <w:p w:rsidR="002A7411" w:rsidRPr="00D3021F" w:rsidRDefault="002A7411" w:rsidP="002A7411">
      <w:pPr>
        <w:numPr>
          <w:ilvl w:val="0"/>
          <w:numId w:val="14"/>
        </w:numPr>
        <w:autoSpaceDE w:val="0"/>
        <w:autoSpaceDN w:val="0"/>
        <w:adjustRightInd w:val="0"/>
        <w:spacing w:after="0" w:line="240" w:lineRule="auto"/>
        <w:ind w:left="648"/>
        <w:contextualSpacing/>
        <w:rPr>
          <w:rFonts w:ascii="Times New Roman" w:hAnsi="Times New Roman" w:cs="Times New Roman"/>
          <w:sz w:val="24"/>
          <w:szCs w:val="24"/>
        </w:rPr>
      </w:pPr>
      <w:r w:rsidRPr="00D3021F">
        <w:rPr>
          <w:rFonts w:ascii="Times New Roman" w:hAnsi="Times New Roman" w:cs="Times New Roman"/>
          <w:sz w:val="24"/>
          <w:szCs w:val="24"/>
        </w:rPr>
        <w:t xml:space="preserve">Developed </w:t>
      </w:r>
      <w:r w:rsidRPr="00D3021F">
        <w:rPr>
          <w:rFonts w:ascii="Times New Roman" w:hAnsi="Times New Roman" w:cs="Times New Roman"/>
          <w:b/>
          <w:sz w:val="24"/>
          <w:szCs w:val="24"/>
        </w:rPr>
        <w:t>Maven</w:t>
      </w:r>
      <w:r w:rsidRPr="00D3021F">
        <w:rPr>
          <w:rFonts w:ascii="Times New Roman" w:hAnsi="Times New Roman" w:cs="Times New Roman"/>
          <w:sz w:val="24"/>
          <w:szCs w:val="24"/>
        </w:rPr>
        <w:t xml:space="preserve"> build scripts and involved in deploying the application on </w:t>
      </w:r>
      <w:r w:rsidRPr="00D3021F">
        <w:rPr>
          <w:rFonts w:ascii="Times New Roman" w:hAnsi="Times New Roman" w:cs="Times New Roman"/>
          <w:b/>
          <w:sz w:val="24"/>
          <w:szCs w:val="24"/>
        </w:rPr>
        <w:t>Websphere</w:t>
      </w:r>
      <w:r w:rsidRPr="00D3021F">
        <w:rPr>
          <w:rFonts w:ascii="Times New Roman" w:hAnsi="Times New Roman" w:cs="Times New Roman"/>
          <w:sz w:val="24"/>
          <w:szCs w:val="24"/>
        </w:rPr>
        <w:t>.</w:t>
      </w:r>
    </w:p>
    <w:p w:rsidR="002A7411" w:rsidRPr="00D3021F" w:rsidRDefault="002A7411" w:rsidP="002A7411">
      <w:pPr>
        <w:numPr>
          <w:ilvl w:val="0"/>
          <w:numId w:val="14"/>
        </w:numPr>
        <w:autoSpaceDE w:val="0"/>
        <w:autoSpaceDN w:val="0"/>
        <w:adjustRightInd w:val="0"/>
        <w:spacing w:after="0" w:line="240" w:lineRule="auto"/>
        <w:ind w:left="648"/>
        <w:contextualSpacing/>
        <w:rPr>
          <w:rFonts w:ascii="Times New Roman" w:hAnsi="Times New Roman" w:cs="Times New Roman"/>
          <w:sz w:val="24"/>
          <w:szCs w:val="24"/>
        </w:rPr>
      </w:pPr>
      <w:r w:rsidRPr="00D3021F">
        <w:rPr>
          <w:rFonts w:ascii="Times New Roman" w:hAnsi="Times New Roman" w:cs="Times New Roman"/>
          <w:sz w:val="24"/>
          <w:szCs w:val="24"/>
        </w:rPr>
        <w:t xml:space="preserve">Used </w:t>
      </w:r>
      <w:r w:rsidRPr="00D3021F">
        <w:rPr>
          <w:rFonts w:ascii="Times New Roman" w:hAnsi="Times New Roman" w:cs="Times New Roman"/>
          <w:b/>
          <w:sz w:val="24"/>
          <w:szCs w:val="24"/>
        </w:rPr>
        <w:t>SVN</w:t>
      </w:r>
      <w:r w:rsidRPr="00D3021F">
        <w:rPr>
          <w:rFonts w:ascii="Times New Roman" w:hAnsi="Times New Roman" w:cs="Times New Roman"/>
          <w:sz w:val="24"/>
          <w:szCs w:val="24"/>
        </w:rPr>
        <w:t xml:space="preserve"> as version control.</w:t>
      </w:r>
    </w:p>
    <w:p w:rsidR="002A7411" w:rsidRPr="00D3021F" w:rsidRDefault="002A7411" w:rsidP="002A7411">
      <w:pPr>
        <w:numPr>
          <w:ilvl w:val="0"/>
          <w:numId w:val="14"/>
        </w:numPr>
        <w:autoSpaceDE w:val="0"/>
        <w:autoSpaceDN w:val="0"/>
        <w:adjustRightInd w:val="0"/>
        <w:spacing w:after="0" w:line="240" w:lineRule="auto"/>
        <w:ind w:left="648"/>
        <w:contextualSpacing/>
        <w:rPr>
          <w:rFonts w:ascii="Times New Roman" w:hAnsi="Times New Roman" w:cs="Times New Roman"/>
          <w:sz w:val="24"/>
          <w:szCs w:val="24"/>
        </w:rPr>
      </w:pPr>
      <w:r w:rsidRPr="00D3021F">
        <w:rPr>
          <w:rFonts w:ascii="Times New Roman" w:hAnsi="Times New Roman" w:cs="Times New Roman"/>
          <w:sz w:val="24"/>
          <w:szCs w:val="24"/>
        </w:rPr>
        <w:t xml:space="preserve">Involved in various </w:t>
      </w:r>
      <w:r w:rsidRPr="00D3021F">
        <w:rPr>
          <w:rFonts w:ascii="Times New Roman" w:hAnsi="Times New Roman" w:cs="Times New Roman"/>
          <w:b/>
          <w:sz w:val="24"/>
          <w:szCs w:val="24"/>
        </w:rPr>
        <w:t>SDLC</w:t>
      </w:r>
      <w:r w:rsidRPr="00D3021F">
        <w:rPr>
          <w:rFonts w:ascii="Times New Roman" w:hAnsi="Times New Roman" w:cs="Times New Roman"/>
          <w:sz w:val="24"/>
          <w:szCs w:val="24"/>
        </w:rPr>
        <w:t xml:space="preserve"> phases like Design, Development and Testing.</w:t>
      </w:r>
    </w:p>
    <w:p w:rsidR="002A7411" w:rsidRPr="00D3021F" w:rsidRDefault="002A7411" w:rsidP="002A7411">
      <w:pPr>
        <w:numPr>
          <w:ilvl w:val="0"/>
          <w:numId w:val="14"/>
        </w:numPr>
        <w:autoSpaceDE w:val="0"/>
        <w:autoSpaceDN w:val="0"/>
        <w:adjustRightInd w:val="0"/>
        <w:spacing w:after="0" w:line="240" w:lineRule="auto"/>
        <w:ind w:left="648"/>
        <w:contextualSpacing/>
        <w:rPr>
          <w:rFonts w:ascii="Times New Roman" w:hAnsi="Times New Roman" w:cs="Times New Roman"/>
          <w:sz w:val="24"/>
          <w:szCs w:val="24"/>
        </w:rPr>
      </w:pPr>
      <w:r w:rsidRPr="00D3021F">
        <w:rPr>
          <w:rFonts w:ascii="Times New Roman" w:hAnsi="Times New Roman" w:cs="Times New Roman"/>
          <w:sz w:val="24"/>
          <w:szCs w:val="24"/>
        </w:rPr>
        <w:t xml:space="preserve">Developed Graphical User Interfaces using </w:t>
      </w:r>
      <w:r w:rsidRPr="00D3021F">
        <w:rPr>
          <w:rFonts w:ascii="Times New Roman" w:hAnsi="Times New Roman" w:cs="Times New Roman"/>
          <w:b/>
          <w:sz w:val="24"/>
          <w:szCs w:val="24"/>
        </w:rPr>
        <w:t>XML</w:t>
      </w:r>
      <w:r w:rsidRPr="00D3021F">
        <w:rPr>
          <w:rFonts w:ascii="Times New Roman" w:hAnsi="Times New Roman" w:cs="Times New Roman"/>
          <w:sz w:val="24"/>
          <w:szCs w:val="24"/>
        </w:rPr>
        <w:t xml:space="preserve"> and </w:t>
      </w:r>
      <w:r w:rsidRPr="00D3021F">
        <w:rPr>
          <w:rFonts w:ascii="Times New Roman" w:hAnsi="Times New Roman" w:cs="Times New Roman"/>
          <w:b/>
          <w:sz w:val="24"/>
          <w:szCs w:val="24"/>
        </w:rPr>
        <w:t>JSP's</w:t>
      </w:r>
      <w:r w:rsidRPr="00D3021F">
        <w:rPr>
          <w:rFonts w:ascii="Times New Roman" w:hAnsi="Times New Roman" w:cs="Times New Roman"/>
          <w:sz w:val="24"/>
          <w:szCs w:val="24"/>
        </w:rPr>
        <w:t xml:space="preserve"> for user interaction.</w:t>
      </w:r>
    </w:p>
    <w:p w:rsidR="002A7411" w:rsidRPr="00D3021F" w:rsidRDefault="002A7411" w:rsidP="002A7411">
      <w:pPr>
        <w:numPr>
          <w:ilvl w:val="0"/>
          <w:numId w:val="14"/>
        </w:numPr>
        <w:autoSpaceDE w:val="0"/>
        <w:autoSpaceDN w:val="0"/>
        <w:adjustRightInd w:val="0"/>
        <w:spacing w:after="0" w:line="240" w:lineRule="auto"/>
        <w:ind w:left="648"/>
        <w:contextualSpacing/>
        <w:rPr>
          <w:rFonts w:ascii="Times New Roman" w:hAnsi="Times New Roman" w:cs="Times New Roman"/>
          <w:sz w:val="24"/>
          <w:szCs w:val="24"/>
        </w:rPr>
      </w:pPr>
      <w:r w:rsidRPr="00D3021F">
        <w:rPr>
          <w:rFonts w:ascii="Times New Roman" w:hAnsi="Times New Roman" w:cs="Times New Roman"/>
          <w:sz w:val="24"/>
          <w:szCs w:val="24"/>
        </w:rPr>
        <w:t xml:space="preserve">Used various Core Java concepts such as </w:t>
      </w:r>
      <w:r w:rsidRPr="00D3021F">
        <w:rPr>
          <w:rFonts w:ascii="Times New Roman" w:hAnsi="Times New Roman" w:cs="Times New Roman"/>
          <w:b/>
          <w:sz w:val="24"/>
          <w:szCs w:val="24"/>
        </w:rPr>
        <w:t>Exception</w:t>
      </w:r>
      <w:r w:rsidR="003671AC">
        <w:rPr>
          <w:rFonts w:ascii="Times New Roman" w:hAnsi="Times New Roman" w:cs="Times New Roman"/>
          <w:b/>
          <w:sz w:val="24"/>
          <w:szCs w:val="24"/>
        </w:rPr>
        <w:t xml:space="preserve"> </w:t>
      </w:r>
      <w:r w:rsidRPr="00D3021F">
        <w:rPr>
          <w:rFonts w:ascii="Times New Roman" w:hAnsi="Times New Roman" w:cs="Times New Roman"/>
          <w:b/>
          <w:sz w:val="24"/>
          <w:szCs w:val="24"/>
        </w:rPr>
        <w:t>Handling</w:t>
      </w:r>
      <w:r w:rsidRPr="00D3021F">
        <w:rPr>
          <w:rFonts w:ascii="Times New Roman" w:hAnsi="Times New Roman" w:cs="Times New Roman"/>
          <w:sz w:val="24"/>
          <w:szCs w:val="24"/>
        </w:rPr>
        <w:t xml:space="preserve">, </w:t>
      </w:r>
      <w:r w:rsidRPr="00D3021F">
        <w:rPr>
          <w:rFonts w:ascii="Times New Roman" w:hAnsi="Times New Roman" w:cs="Times New Roman"/>
          <w:b/>
          <w:sz w:val="24"/>
          <w:szCs w:val="24"/>
        </w:rPr>
        <w:t>Collection</w:t>
      </w:r>
      <w:r w:rsidR="003671AC">
        <w:rPr>
          <w:rFonts w:ascii="Times New Roman" w:hAnsi="Times New Roman" w:cs="Times New Roman"/>
          <w:b/>
          <w:sz w:val="24"/>
          <w:szCs w:val="24"/>
        </w:rPr>
        <w:t xml:space="preserve"> </w:t>
      </w:r>
      <w:r w:rsidRPr="00D3021F">
        <w:rPr>
          <w:rFonts w:ascii="Times New Roman" w:hAnsi="Times New Roman" w:cs="Times New Roman"/>
          <w:b/>
          <w:sz w:val="24"/>
          <w:szCs w:val="24"/>
        </w:rPr>
        <w:t>APIs</w:t>
      </w:r>
      <w:r w:rsidRPr="00D3021F">
        <w:rPr>
          <w:rFonts w:ascii="Times New Roman" w:hAnsi="Times New Roman" w:cs="Times New Roman"/>
          <w:sz w:val="24"/>
          <w:szCs w:val="24"/>
        </w:rPr>
        <w:t xml:space="preserve"> to implement various features and enhancements.</w:t>
      </w:r>
    </w:p>
    <w:p w:rsidR="002A7411" w:rsidRPr="00D3021F" w:rsidRDefault="002A7411" w:rsidP="002A7411">
      <w:pPr>
        <w:numPr>
          <w:ilvl w:val="0"/>
          <w:numId w:val="14"/>
        </w:numPr>
        <w:autoSpaceDE w:val="0"/>
        <w:autoSpaceDN w:val="0"/>
        <w:adjustRightInd w:val="0"/>
        <w:spacing w:after="0" w:line="240" w:lineRule="auto"/>
        <w:ind w:left="648"/>
        <w:contextualSpacing/>
        <w:rPr>
          <w:rFonts w:ascii="Times New Roman" w:hAnsi="Times New Roman" w:cs="Times New Roman"/>
          <w:sz w:val="24"/>
          <w:szCs w:val="24"/>
        </w:rPr>
      </w:pPr>
      <w:r w:rsidRPr="00D3021F">
        <w:rPr>
          <w:rFonts w:ascii="Times New Roman" w:hAnsi="Times New Roman" w:cs="Times New Roman"/>
          <w:sz w:val="24"/>
          <w:szCs w:val="24"/>
        </w:rPr>
        <w:t xml:space="preserve">Data Access was done using </w:t>
      </w:r>
      <w:r w:rsidRPr="00D3021F">
        <w:rPr>
          <w:rFonts w:ascii="Times New Roman" w:hAnsi="Times New Roman" w:cs="Times New Roman"/>
          <w:b/>
          <w:sz w:val="24"/>
          <w:szCs w:val="24"/>
        </w:rPr>
        <w:t>iBatis</w:t>
      </w:r>
      <w:r w:rsidRPr="00D3021F">
        <w:rPr>
          <w:rFonts w:ascii="Times New Roman" w:hAnsi="Times New Roman" w:cs="Times New Roman"/>
          <w:sz w:val="24"/>
          <w:szCs w:val="24"/>
        </w:rPr>
        <w:t>-ORM.</w:t>
      </w:r>
    </w:p>
    <w:p w:rsidR="002A7411" w:rsidRPr="00D3021F" w:rsidRDefault="002A7411" w:rsidP="002A7411">
      <w:pPr>
        <w:numPr>
          <w:ilvl w:val="0"/>
          <w:numId w:val="14"/>
        </w:numPr>
        <w:autoSpaceDE w:val="0"/>
        <w:autoSpaceDN w:val="0"/>
        <w:adjustRightInd w:val="0"/>
        <w:spacing w:after="0" w:line="240" w:lineRule="auto"/>
        <w:ind w:left="648"/>
        <w:contextualSpacing/>
        <w:rPr>
          <w:rFonts w:ascii="Times New Roman" w:hAnsi="Times New Roman" w:cs="Times New Roman"/>
          <w:sz w:val="24"/>
          <w:szCs w:val="24"/>
        </w:rPr>
      </w:pPr>
      <w:r w:rsidRPr="00D3021F">
        <w:rPr>
          <w:rFonts w:ascii="Times New Roman" w:hAnsi="Times New Roman" w:cs="Times New Roman"/>
          <w:sz w:val="24"/>
          <w:szCs w:val="24"/>
        </w:rPr>
        <w:t xml:space="preserve">Assisted efficiently in the design, development, testing, upgrading new HRIS capabilities. </w:t>
      </w:r>
    </w:p>
    <w:p w:rsidR="002A7411" w:rsidRPr="00D3021F" w:rsidRDefault="002A7411" w:rsidP="002A7411">
      <w:pPr>
        <w:numPr>
          <w:ilvl w:val="0"/>
          <w:numId w:val="14"/>
        </w:numPr>
        <w:autoSpaceDE w:val="0"/>
        <w:autoSpaceDN w:val="0"/>
        <w:adjustRightInd w:val="0"/>
        <w:spacing w:after="0" w:line="240" w:lineRule="auto"/>
        <w:ind w:left="648"/>
        <w:contextualSpacing/>
        <w:rPr>
          <w:rFonts w:ascii="Times New Roman" w:hAnsi="Times New Roman" w:cs="Times New Roman"/>
          <w:sz w:val="24"/>
          <w:szCs w:val="24"/>
        </w:rPr>
      </w:pPr>
      <w:r w:rsidRPr="00D3021F">
        <w:rPr>
          <w:rFonts w:ascii="Times New Roman" w:hAnsi="Times New Roman" w:cs="Times New Roman"/>
          <w:sz w:val="24"/>
          <w:szCs w:val="24"/>
        </w:rPr>
        <w:t>Consumed Web Services to check the credit history report of the applicants.</w:t>
      </w:r>
    </w:p>
    <w:p w:rsidR="002A7411" w:rsidRPr="00D3021F" w:rsidRDefault="002A7411" w:rsidP="002A7411">
      <w:pPr>
        <w:numPr>
          <w:ilvl w:val="0"/>
          <w:numId w:val="14"/>
        </w:numPr>
        <w:autoSpaceDE w:val="0"/>
        <w:autoSpaceDN w:val="0"/>
        <w:adjustRightInd w:val="0"/>
        <w:spacing w:after="0" w:line="240" w:lineRule="auto"/>
        <w:ind w:left="648"/>
        <w:contextualSpacing/>
        <w:rPr>
          <w:rFonts w:ascii="Times New Roman" w:hAnsi="Times New Roman" w:cs="Times New Roman"/>
          <w:sz w:val="24"/>
          <w:szCs w:val="24"/>
        </w:rPr>
      </w:pPr>
      <w:r w:rsidRPr="00D3021F">
        <w:rPr>
          <w:rFonts w:ascii="Times New Roman" w:hAnsi="Times New Roman" w:cs="Times New Roman"/>
          <w:sz w:val="24"/>
          <w:szCs w:val="24"/>
        </w:rPr>
        <w:t xml:space="preserve">Wrote test cases in </w:t>
      </w:r>
      <w:r w:rsidRPr="00D3021F">
        <w:rPr>
          <w:rFonts w:ascii="Times New Roman" w:hAnsi="Times New Roman" w:cs="Times New Roman"/>
          <w:b/>
          <w:sz w:val="24"/>
          <w:szCs w:val="24"/>
        </w:rPr>
        <w:t>JUnit</w:t>
      </w:r>
      <w:r w:rsidRPr="00D3021F">
        <w:rPr>
          <w:rFonts w:ascii="Times New Roman" w:hAnsi="Times New Roman" w:cs="Times New Roman"/>
          <w:sz w:val="24"/>
          <w:szCs w:val="24"/>
        </w:rPr>
        <w:t xml:space="preserve"> for unit testing of classes and documenting the system deployment.</w:t>
      </w:r>
    </w:p>
    <w:p w:rsidR="002A7411" w:rsidRPr="00D3021F" w:rsidRDefault="002A7411" w:rsidP="002A7411">
      <w:pPr>
        <w:numPr>
          <w:ilvl w:val="0"/>
          <w:numId w:val="14"/>
        </w:numPr>
        <w:autoSpaceDE w:val="0"/>
        <w:autoSpaceDN w:val="0"/>
        <w:adjustRightInd w:val="0"/>
        <w:spacing w:after="0" w:line="240" w:lineRule="auto"/>
        <w:ind w:left="648"/>
        <w:contextualSpacing/>
        <w:rPr>
          <w:rFonts w:ascii="Times New Roman" w:hAnsi="Times New Roman" w:cs="Times New Roman"/>
          <w:sz w:val="24"/>
          <w:szCs w:val="24"/>
        </w:rPr>
      </w:pPr>
      <w:r w:rsidRPr="00D3021F">
        <w:rPr>
          <w:rFonts w:ascii="Times New Roman" w:hAnsi="Times New Roman" w:cs="Times New Roman"/>
          <w:sz w:val="24"/>
          <w:szCs w:val="24"/>
        </w:rPr>
        <w:t xml:space="preserve">Used </w:t>
      </w:r>
      <w:r w:rsidR="00673764" w:rsidRPr="00D3021F">
        <w:rPr>
          <w:rFonts w:ascii="Times New Roman" w:hAnsi="Times New Roman" w:cs="Times New Roman"/>
          <w:sz w:val="24"/>
          <w:szCs w:val="24"/>
        </w:rPr>
        <w:t>Maven</w:t>
      </w:r>
      <w:r w:rsidRPr="00D3021F">
        <w:rPr>
          <w:rFonts w:ascii="Times New Roman" w:hAnsi="Times New Roman" w:cs="Times New Roman"/>
          <w:sz w:val="24"/>
          <w:szCs w:val="24"/>
        </w:rPr>
        <w:t xml:space="preserve"> to build the J2EE application.</w:t>
      </w:r>
    </w:p>
    <w:p w:rsidR="002A7411" w:rsidRPr="00D3021F" w:rsidRDefault="002A7411" w:rsidP="002A7411">
      <w:pPr>
        <w:autoSpaceDE w:val="0"/>
        <w:autoSpaceDN w:val="0"/>
        <w:adjustRightInd w:val="0"/>
        <w:ind w:left="648"/>
        <w:rPr>
          <w:rFonts w:ascii="Times New Roman" w:hAnsi="Times New Roman" w:cs="Times New Roman"/>
          <w:sz w:val="24"/>
          <w:szCs w:val="24"/>
        </w:rPr>
      </w:pPr>
    </w:p>
    <w:p w:rsidR="002A7411" w:rsidRPr="00D3021F" w:rsidRDefault="002A7411" w:rsidP="002A7411">
      <w:pPr>
        <w:autoSpaceDE w:val="0"/>
        <w:autoSpaceDN w:val="0"/>
        <w:adjustRightInd w:val="0"/>
        <w:ind w:right="18"/>
        <w:rPr>
          <w:rFonts w:ascii="Times New Roman" w:hAnsi="Times New Roman" w:cs="Times New Roman"/>
          <w:sz w:val="24"/>
          <w:szCs w:val="24"/>
        </w:rPr>
      </w:pPr>
      <w:r w:rsidRPr="00D3021F">
        <w:rPr>
          <w:rFonts w:ascii="Times New Roman" w:hAnsi="Times New Roman" w:cs="Times New Roman"/>
          <w:b/>
          <w:sz w:val="24"/>
          <w:szCs w:val="24"/>
        </w:rPr>
        <w:t xml:space="preserve">Environment: </w:t>
      </w:r>
      <w:r w:rsidR="008E3977" w:rsidRPr="00D3021F">
        <w:rPr>
          <w:rFonts w:ascii="Times New Roman" w:hAnsi="Times New Roman" w:cs="Times New Roman"/>
          <w:sz w:val="24"/>
          <w:szCs w:val="24"/>
        </w:rPr>
        <w:t xml:space="preserve">Java </w:t>
      </w:r>
      <w:r w:rsidRPr="00D3021F">
        <w:rPr>
          <w:rFonts w:ascii="Times New Roman" w:hAnsi="Times New Roman" w:cs="Times New Roman"/>
          <w:sz w:val="24"/>
          <w:szCs w:val="24"/>
        </w:rPr>
        <w:t>, J2EE, Eclipse IDE,</w:t>
      </w:r>
      <w:r w:rsidR="006172D4" w:rsidRPr="00D3021F">
        <w:rPr>
          <w:rFonts w:ascii="Times New Roman" w:hAnsi="Times New Roman" w:cs="Times New Roman"/>
          <w:sz w:val="24"/>
          <w:szCs w:val="24"/>
        </w:rPr>
        <w:t xml:space="preserve"> Spring </w:t>
      </w:r>
      <w:r w:rsidRPr="00D3021F">
        <w:rPr>
          <w:rFonts w:ascii="Times New Roman" w:hAnsi="Times New Roman" w:cs="Times New Roman"/>
          <w:sz w:val="24"/>
          <w:szCs w:val="24"/>
        </w:rPr>
        <w:t xml:space="preserve">, JavaScript, JPA, JSON, XML, JAXB, Weblogic, </w:t>
      </w:r>
      <w:r w:rsidR="004361D9" w:rsidRPr="00D3021F">
        <w:rPr>
          <w:rFonts w:ascii="Times New Roman" w:hAnsi="Times New Roman" w:cs="Times New Roman"/>
          <w:sz w:val="24"/>
          <w:szCs w:val="24"/>
        </w:rPr>
        <w:t xml:space="preserve">SVN, </w:t>
      </w:r>
      <w:r w:rsidR="00FF3866" w:rsidRPr="00D3021F">
        <w:rPr>
          <w:rFonts w:ascii="Times New Roman" w:hAnsi="Times New Roman" w:cs="Times New Roman"/>
          <w:sz w:val="24"/>
          <w:szCs w:val="24"/>
        </w:rPr>
        <w:t xml:space="preserve">Junit, </w:t>
      </w:r>
      <w:r w:rsidR="004E5E57" w:rsidRPr="00D3021F">
        <w:rPr>
          <w:rFonts w:ascii="Times New Roman" w:hAnsi="Times New Roman" w:cs="Times New Roman"/>
          <w:sz w:val="24"/>
          <w:szCs w:val="24"/>
        </w:rPr>
        <w:t>Oracle</w:t>
      </w:r>
      <w:r w:rsidRPr="00D3021F">
        <w:rPr>
          <w:rFonts w:ascii="Times New Roman" w:hAnsi="Times New Roman" w:cs="Times New Roman"/>
          <w:sz w:val="24"/>
          <w:szCs w:val="24"/>
        </w:rPr>
        <w:t>,</w:t>
      </w:r>
      <w:bookmarkStart w:id="0" w:name="_GoBack"/>
      <w:bookmarkEnd w:id="0"/>
      <w:r w:rsidR="003671AC">
        <w:rPr>
          <w:rFonts w:ascii="Times New Roman" w:hAnsi="Times New Roman" w:cs="Times New Roman"/>
          <w:sz w:val="24"/>
          <w:szCs w:val="24"/>
        </w:rPr>
        <w:t xml:space="preserve"> </w:t>
      </w:r>
      <w:r w:rsidR="009E3818" w:rsidRPr="00D3021F">
        <w:rPr>
          <w:rFonts w:ascii="Times New Roman" w:hAnsi="Times New Roman" w:cs="Times New Roman"/>
          <w:sz w:val="24"/>
          <w:szCs w:val="24"/>
        </w:rPr>
        <w:t>iBatis</w:t>
      </w:r>
      <w:r w:rsidR="00A86CA9" w:rsidRPr="00D3021F">
        <w:rPr>
          <w:rFonts w:ascii="Times New Roman" w:hAnsi="Times New Roman" w:cs="Times New Roman"/>
          <w:sz w:val="24"/>
          <w:szCs w:val="24"/>
        </w:rPr>
        <w:t>,</w:t>
      </w:r>
      <w:r w:rsidR="003671AC">
        <w:rPr>
          <w:rFonts w:ascii="Times New Roman" w:hAnsi="Times New Roman" w:cs="Times New Roman"/>
          <w:sz w:val="24"/>
          <w:szCs w:val="24"/>
        </w:rPr>
        <w:t xml:space="preserve"> </w:t>
      </w:r>
      <w:r w:rsidRPr="00D3021F">
        <w:rPr>
          <w:rFonts w:ascii="Times New Roman" w:hAnsi="Times New Roman" w:cs="Times New Roman"/>
          <w:sz w:val="24"/>
          <w:szCs w:val="24"/>
        </w:rPr>
        <w:t xml:space="preserve">Restful Web service, </w:t>
      </w:r>
      <w:r w:rsidR="0013228F" w:rsidRPr="00D3021F">
        <w:rPr>
          <w:rFonts w:ascii="Times New Roman" w:hAnsi="Times New Roman" w:cs="Times New Roman"/>
          <w:sz w:val="24"/>
          <w:szCs w:val="24"/>
        </w:rPr>
        <w:t>Maven</w:t>
      </w:r>
      <w:r w:rsidRPr="00D3021F">
        <w:rPr>
          <w:rFonts w:ascii="Times New Roman" w:hAnsi="Times New Roman" w:cs="Times New Roman"/>
          <w:sz w:val="24"/>
          <w:szCs w:val="24"/>
        </w:rPr>
        <w:t xml:space="preserve"> , Subversion.</w:t>
      </w:r>
    </w:p>
    <w:p w:rsidR="002A7411" w:rsidRPr="00D3021F" w:rsidRDefault="002A7411" w:rsidP="002A7411">
      <w:pPr>
        <w:pStyle w:val="NormalWeb"/>
        <w:spacing w:before="0" w:beforeAutospacing="0" w:after="0" w:afterAutospacing="0"/>
      </w:pPr>
    </w:p>
    <w:p w:rsidR="006746B3" w:rsidRPr="00D3021F" w:rsidRDefault="006746B3" w:rsidP="002A7411">
      <w:pPr>
        <w:pStyle w:val="NormalWeb"/>
        <w:spacing w:before="0" w:beforeAutospacing="0" w:after="0" w:afterAutospacing="0"/>
      </w:pPr>
    </w:p>
    <w:p w:rsidR="006746B3" w:rsidRPr="00D3021F" w:rsidRDefault="006746B3" w:rsidP="002A7411">
      <w:pPr>
        <w:pStyle w:val="NormalWeb"/>
        <w:spacing w:before="0" w:beforeAutospacing="0" w:after="0" w:afterAutospacing="0"/>
      </w:pPr>
    </w:p>
    <w:p w:rsidR="002A7411" w:rsidRPr="00D3021F" w:rsidRDefault="002A7411" w:rsidP="002A7411">
      <w:pPr>
        <w:pStyle w:val="NormalWeb"/>
        <w:spacing w:before="0" w:beforeAutospacing="0" w:after="0" w:afterAutospacing="0"/>
        <w:rPr>
          <w:b/>
        </w:rPr>
      </w:pPr>
      <w:r w:rsidRPr="00D3021F">
        <w:rPr>
          <w:b/>
        </w:rPr>
        <w:t>Highmark BCBS, Camp Hill, PA</w:t>
      </w:r>
      <w:r w:rsidR="00213CD3" w:rsidRPr="00D3021F">
        <w:rPr>
          <w:b/>
        </w:rPr>
        <w:tab/>
      </w:r>
      <w:r w:rsidR="00213CD3" w:rsidRPr="00D3021F">
        <w:rPr>
          <w:b/>
        </w:rPr>
        <w:tab/>
      </w:r>
      <w:r w:rsidR="00213CD3" w:rsidRPr="00D3021F">
        <w:rPr>
          <w:b/>
        </w:rPr>
        <w:tab/>
      </w:r>
      <w:r w:rsidR="00213CD3" w:rsidRPr="00D3021F">
        <w:rPr>
          <w:b/>
        </w:rPr>
        <w:tab/>
      </w:r>
      <w:r w:rsidR="00213CD3" w:rsidRPr="00D3021F">
        <w:rPr>
          <w:b/>
        </w:rPr>
        <w:tab/>
        <w:t>Apr 2013</w:t>
      </w:r>
      <w:r w:rsidR="00AF7C98" w:rsidRPr="00D3021F">
        <w:rPr>
          <w:b/>
        </w:rPr>
        <w:t>-Mar</w:t>
      </w:r>
      <w:r w:rsidR="00FC3475" w:rsidRPr="00D3021F">
        <w:rPr>
          <w:b/>
        </w:rPr>
        <w:t xml:space="preserve"> 2014</w:t>
      </w:r>
    </w:p>
    <w:p w:rsidR="002A7411" w:rsidRPr="00D3021F" w:rsidRDefault="002A7411" w:rsidP="002A7411">
      <w:pPr>
        <w:pStyle w:val="NormalWeb"/>
        <w:spacing w:before="0" w:beforeAutospacing="0" w:after="0" w:afterAutospacing="0"/>
        <w:rPr>
          <w:b/>
        </w:rPr>
      </w:pPr>
      <w:r w:rsidRPr="00D3021F">
        <w:rPr>
          <w:b/>
        </w:rPr>
        <w:t>Java Developer</w:t>
      </w:r>
    </w:p>
    <w:p w:rsidR="002A7411" w:rsidRPr="00D3021F" w:rsidRDefault="002A7411" w:rsidP="002A7411">
      <w:pPr>
        <w:pStyle w:val="NormalWeb"/>
        <w:spacing w:before="0" w:beforeAutospacing="0" w:after="0" w:afterAutospacing="0"/>
      </w:pPr>
    </w:p>
    <w:p w:rsidR="002A7411" w:rsidRPr="00D3021F" w:rsidRDefault="002A7411" w:rsidP="002A7411">
      <w:pPr>
        <w:pStyle w:val="NormalWeb"/>
        <w:spacing w:before="0" w:beforeAutospacing="0" w:after="0" w:afterAutospacing="0"/>
      </w:pPr>
      <w:r w:rsidRPr="00D3021F">
        <w:t>Highmark is one of the nation's largest insurance companies. It provides healthcare coverage throughout Pennsylvania and offers variety of insurance related products. Highmark has customers includes college students, part time employees, governmental units, labor groups and many more. This project includes development of a web based application that helps the customers find their right insurance plans.</w:t>
      </w:r>
    </w:p>
    <w:p w:rsidR="002A7411" w:rsidRPr="00D3021F" w:rsidRDefault="002A7411" w:rsidP="002A7411">
      <w:pPr>
        <w:pStyle w:val="NormalWeb"/>
        <w:spacing w:before="0" w:beforeAutospacing="0" w:after="0" w:afterAutospacing="0"/>
      </w:pPr>
    </w:p>
    <w:p w:rsidR="002A7411" w:rsidRPr="00D3021F" w:rsidRDefault="002A7411" w:rsidP="002A7411">
      <w:pPr>
        <w:rPr>
          <w:rFonts w:ascii="Times New Roman" w:hAnsi="Times New Roman" w:cs="Times New Roman"/>
          <w:b/>
          <w:sz w:val="24"/>
          <w:szCs w:val="24"/>
        </w:rPr>
      </w:pPr>
      <w:r w:rsidRPr="00D3021F">
        <w:rPr>
          <w:rFonts w:ascii="Times New Roman" w:hAnsi="Times New Roman" w:cs="Times New Roman"/>
          <w:b/>
          <w:sz w:val="24"/>
          <w:szCs w:val="24"/>
        </w:rPr>
        <w:t>Responsibilities:</w:t>
      </w:r>
    </w:p>
    <w:p w:rsidR="002A7411" w:rsidRPr="00D3021F" w:rsidRDefault="002A7411" w:rsidP="002A7411">
      <w:pPr>
        <w:numPr>
          <w:ilvl w:val="0"/>
          <w:numId w:val="19"/>
        </w:numPr>
        <w:tabs>
          <w:tab w:val="left" w:pos="0"/>
          <w:tab w:val="left" w:pos="540"/>
        </w:tabs>
        <w:spacing w:after="0" w:line="240" w:lineRule="auto"/>
        <w:rPr>
          <w:rFonts w:ascii="Times New Roman" w:hAnsi="Times New Roman" w:cs="Times New Roman"/>
          <w:sz w:val="24"/>
          <w:szCs w:val="24"/>
        </w:rPr>
      </w:pPr>
      <w:r w:rsidRPr="00D3021F">
        <w:rPr>
          <w:rFonts w:ascii="Times New Roman" w:hAnsi="Times New Roman" w:cs="Times New Roman"/>
          <w:sz w:val="24"/>
          <w:szCs w:val="24"/>
        </w:rPr>
        <w:t xml:space="preserve">Developed GUI using </w:t>
      </w:r>
      <w:r w:rsidRPr="00D3021F">
        <w:rPr>
          <w:rFonts w:ascii="Times New Roman" w:hAnsi="Times New Roman" w:cs="Times New Roman"/>
          <w:b/>
          <w:sz w:val="24"/>
          <w:szCs w:val="24"/>
        </w:rPr>
        <w:t>JSP</w:t>
      </w:r>
      <w:r w:rsidRPr="00D3021F">
        <w:rPr>
          <w:rFonts w:ascii="Times New Roman" w:hAnsi="Times New Roman" w:cs="Times New Roman"/>
          <w:sz w:val="24"/>
          <w:szCs w:val="24"/>
        </w:rPr>
        <w:t xml:space="preserve">, </w:t>
      </w:r>
      <w:r w:rsidRPr="00D3021F">
        <w:rPr>
          <w:rFonts w:ascii="Times New Roman" w:hAnsi="Times New Roman" w:cs="Times New Roman"/>
          <w:b/>
          <w:sz w:val="24"/>
          <w:szCs w:val="24"/>
        </w:rPr>
        <w:t>Struts</w:t>
      </w:r>
      <w:r w:rsidRPr="00D3021F">
        <w:rPr>
          <w:rFonts w:ascii="Times New Roman" w:hAnsi="Times New Roman" w:cs="Times New Roman"/>
          <w:sz w:val="24"/>
          <w:szCs w:val="24"/>
        </w:rPr>
        <w:t xml:space="preserve"> frame work.</w:t>
      </w:r>
    </w:p>
    <w:p w:rsidR="002A7411" w:rsidRPr="00D3021F" w:rsidRDefault="002A7411" w:rsidP="002A7411">
      <w:pPr>
        <w:numPr>
          <w:ilvl w:val="0"/>
          <w:numId w:val="19"/>
        </w:numPr>
        <w:tabs>
          <w:tab w:val="left" w:pos="0"/>
          <w:tab w:val="left" w:pos="540"/>
        </w:tabs>
        <w:spacing w:after="0" w:line="240" w:lineRule="auto"/>
        <w:rPr>
          <w:rFonts w:ascii="Times New Roman" w:hAnsi="Times New Roman" w:cs="Times New Roman"/>
          <w:sz w:val="24"/>
          <w:szCs w:val="24"/>
        </w:rPr>
      </w:pPr>
      <w:r w:rsidRPr="00D3021F">
        <w:rPr>
          <w:rFonts w:ascii="Times New Roman" w:hAnsi="Times New Roman" w:cs="Times New Roman"/>
          <w:sz w:val="24"/>
          <w:szCs w:val="24"/>
        </w:rPr>
        <w:t>Developed Action forms, Action classes using Struts framework to handle user requests.</w:t>
      </w:r>
    </w:p>
    <w:p w:rsidR="002A7411" w:rsidRPr="00D3021F" w:rsidRDefault="002A7411" w:rsidP="002A7411">
      <w:pPr>
        <w:numPr>
          <w:ilvl w:val="0"/>
          <w:numId w:val="19"/>
        </w:numPr>
        <w:tabs>
          <w:tab w:val="left" w:pos="0"/>
          <w:tab w:val="left" w:pos="540"/>
        </w:tabs>
        <w:spacing w:after="0" w:line="240" w:lineRule="auto"/>
        <w:rPr>
          <w:rFonts w:ascii="Times New Roman" w:hAnsi="Times New Roman" w:cs="Times New Roman"/>
          <w:sz w:val="24"/>
          <w:szCs w:val="24"/>
        </w:rPr>
      </w:pPr>
      <w:r w:rsidRPr="00D3021F">
        <w:rPr>
          <w:rFonts w:ascii="Times New Roman" w:hAnsi="Times New Roman" w:cs="Times New Roman"/>
          <w:sz w:val="24"/>
          <w:szCs w:val="24"/>
        </w:rPr>
        <w:t>Implemented Struts Bean Tags, Logical Tags and Display Tags in JSPs.</w:t>
      </w:r>
    </w:p>
    <w:p w:rsidR="002A7411" w:rsidRPr="00D3021F" w:rsidRDefault="002A7411" w:rsidP="002A7411">
      <w:pPr>
        <w:numPr>
          <w:ilvl w:val="0"/>
          <w:numId w:val="19"/>
        </w:numPr>
        <w:tabs>
          <w:tab w:val="left" w:pos="0"/>
          <w:tab w:val="left" w:pos="540"/>
        </w:tabs>
        <w:spacing w:after="0" w:line="240" w:lineRule="auto"/>
        <w:rPr>
          <w:rFonts w:ascii="Times New Roman" w:hAnsi="Times New Roman" w:cs="Times New Roman"/>
          <w:sz w:val="24"/>
          <w:szCs w:val="24"/>
        </w:rPr>
      </w:pPr>
      <w:r w:rsidRPr="00D3021F">
        <w:rPr>
          <w:rFonts w:ascii="Times New Roman" w:hAnsi="Times New Roman" w:cs="Times New Roman"/>
          <w:sz w:val="24"/>
          <w:szCs w:val="24"/>
        </w:rPr>
        <w:t xml:space="preserve">Coded Entity Beans for data persistence within Data Layer. </w:t>
      </w:r>
    </w:p>
    <w:p w:rsidR="002A7411" w:rsidRPr="00D3021F" w:rsidRDefault="002A7411" w:rsidP="002A7411">
      <w:pPr>
        <w:numPr>
          <w:ilvl w:val="0"/>
          <w:numId w:val="19"/>
        </w:numPr>
        <w:tabs>
          <w:tab w:val="left" w:pos="0"/>
          <w:tab w:val="left" w:pos="540"/>
        </w:tabs>
        <w:spacing w:after="0" w:line="240" w:lineRule="auto"/>
        <w:rPr>
          <w:rFonts w:ascii="Times New Roman" w:hAnsi="Times New Roman" w:cs="Times New Roman"/>
          <w:sz w:val="24"/>
          <w:szCs w:val="24"/>
        </w:rPr>
      </w:pPr>
      <w:r w:rsidRPr="00D3021F">
        <w:rPr>
          <w:rFonts w:ascii="Times New Roman" w:hAnsi="Times New Roman" w:cs="Times New Roman"/>
          <w:sz w:val="24"/>
          <w:szCs w:val="24"/>
        </w:rPr>
        <w:t>Developed user interface components for Deal, Activity modules along with business components.</w:t>
      </w:r>
    </w:p>
    <w:p w:rsidR="002A7411" w:rsidRPr="00D3021F" w:rsidRDefault="002A7411" w:rsidP="002A7411">
      <w:pPr>
        <w:numPr>
          <w:ilvl w:val="0"/>
          <w:numId w:val="19"/>
        </w:numPr>
        <w:tabs>
          <w:tab w:val="left" w:pos="0"/>
          <w:tab w:val="left" w:pos="540"/>
        </w:tabs>
        <w:spacing w:after="0" w:line="240" w:lineRule="auto"/>
        <w:rPr>
          <w:rFonts w:ascii="Times New Roman" w:hAnsi="Times New Roman" w:cs="Times New Roman"/>
          <w:sz w:val="24"/>
          <w:szCs w:val="24"/>
        </w:rPr>
      </w:pPr>
      <w:r w:rsidRPr="00D3021F">
        <w:rPr>
          <w:rFonts w:ascii="Times New Roman" w:hAnsi="Times New Roman" w:cs="Times New Roman"/>
          <w:sz w:val="24"/>
          <w:szCs w:val="24"/>
        </w:rPr>
        <w:t xml:space="preserve">Developed a </w:t>
      </w:r>
      <w:r w:rsidRPr="00D3021F">
        <w:rPr>
          <w:rFonts w:ascii="Times New Roman" w:hAnsi="Times New Roman" w:cs="Times New Roman"/>
          <w:b/>
          <w:sz w:val="24"/>
          <w:szCs w:val="24"/>
        </w:rPr>
        <w:t>Spring</w:t>
      </w:r>
      <w:r w:rsidRPr="00D3021F">
        <w:rPr>
          <w:rFonts w:ascii="Times New Roman" w:hAnsi="Times New Roman" w:cs="Times New Roman"/>
          <w:sz w:val="24"/>
          <w:szCs w:val="24"/>
        </w:rPr>
        <w:t xml:space="preserve"> MVC application in connecting to database.</w:t>
      </w:r>
    </w:p>
    <w:p w:rsidR="002A7411" w:rsidRPr="00D3021F" w:rsidRDefault="002A7411" w:rsidP="002A7411">
      <w:pPr>
        <w:numPr>
          <w:ilvl w:val="0"/>
          <w:numId w:val="19"/>
        </w:numPr>
        <w:tabs>
          <w:tab w:val="left" w:pos="0"/>
          <w:tab w:val="left" w:pos="540"/>
        </w:tabs>
        <w:spacing w:after="0" w:line="240" w:lineRule="auto"/>
        <w:rPr>
          <w:rFonts w:ascii="Times New Roman" w:hAnsi="Times New Roman" w:cs="Times New Roman"/>
          <w:sz w:val="24"/>
          <w:szCs w:val="24"/>
        </w:rPr>
      </w:pPr>
      <w:r w:rsidRPr="00D3021F">
        <w:rPr>
          <w:rFonts w:ascii="Times New Roman" w:hAnsi="Times New Roman" w:cs="Times New Roman"/>
          <w:sz w:val="24"/>
          <w:szCs w:val="24"/>
        </w:rPr>
        <w:t>Leveraged struts-validations, struts-beans tag libraries.</w:t>
      </w:r>
    </w:p>
    <w:p w:rsidR="002A7411" w:rsidRPr="00D3021F" w:rsidRDefault="002A7411" w:rsidP="002A7411">
      <w:pPr>
        <w:numPr>
          <w:ilvl w:val="0"/>
          <w:numId w:val="19"/>
        </w:numPr>
        <w:tabs>
          <w:tab w:val="left" w:pos="0"/>
          <w:tab w:val="left" w:pos="540"/>
        </w:tabs>
        <w:spacing w:after="0" w:line="240" w:lineRule="auto"/>
        <w:rPr>
          <w:rFonts w:ascii="Times New Roman" w:hAnsi="Times New Roman" w:cs="Times New Roman"/>
          <w:sz w:val="24"/>
          <w:szCs w:val="24"/>
        </w:rPr>
      </w:pPr>
      <w:r w:rsidRPr="00D3021F">
        <w:rPr>
          <w:rFonts w:ascii="Times New Roman" w:hAnsi="Times New Roman" w:cs="Times New Roman"/>
          <w:sz w:val="24"/>
          <w:szCs w:val="24"/>
        </w:rPr>
        <w:t xml:space="preserve">Designed and deployed server side </w:t>
      </w:r>
      <w:r w:rsidRPr="00D3021F">
        <w:rPr>
          <w:rFonts w:ascii="Times New Roman" w:hAnsi="Times New Roman" w:cs="Times New Roman"/>
          <w:b/>
          <w:sz w:val="24"/>
          <w:szCs w:val="24"/>
        </w:rPr>
        <w:t>EJB</w:t>
      </w:r>
      <w:r w:rsidRPr="00D3021F">
        <w:rPr>
          <w:rFonts w:ascii="Times New Roman" w:hAnsi="Times New Roman" w:cs="Times New Roman"/>
          <w:sz w:val="24"/>
          <w:szCs w:val="24"/>
        </w:rPr>
        <w:t xml:space="preserve"> (Session Beans and Entity Beans) components on </w:t>
      </w:r>
      <w:r w:rsidRPr="00D3021F">
        <w:rPr>
          <w:rFonts w:ascii="Times New Roman" w:hAnsi="Times New Roman" w:cs="Times New Roman"/>
          <w:b/>
          <w:sz w:val="24"/>
          <w:szCs w:val="24"/>
        </w:rPr>
        <w:t>EclipseIDE</w:t>
      </w:r>
      <w:r w:rsidRPr="00D3021F">
        <w:rPr>
          <w:rFonts w:ascii="Times New Roman" w:hAnsi="Times New Roman" w:cs="Times New Roman"/>
          <w:sz w:val="24"/>
          <w:szCs w:val="24"/>
        </w:rPr>
        <w:t>.</w:t>
      </w:r>
    </w:p>
    <w:p w:rsidR="002A7411" w:rsidRPr="00D3021F" w:rsidRDefault="002A7411" w:rsidP="002A7411">
      <w:pPr>
        <w:numPr>
          <w:ilvl w:val="0"/>
          <w:numId w:val="19"/>
        </w:numPr>
        <w:tabs>
          <w:tab w:val="left" w:pos="0"/>
          <w:tab w:val="left" w:pos="540"/>
        </w:tabs>
        <w:spacing w:after="0" w:line="240" w:lineRule="auto"/>
        <w:rPr>
          <w:rFonts w:ascii="Times New Roman" w:hAnsi="Times New Roman" w:cs="Times New Roman"/>
          <w:sz w:val="24"/>
          <w:szCs w:val="24"/>
        </w:rPr>
      </w:pPr>
      <w:r w:rsidRPr="00D3021F">
        <w:rPr>
          <w:rFonts w:ascii="Times New Roman" w:hAnsi="Times New Roman" w:cs="Times New Roman"/>
          <w:sz w:val="24"/>
          <w:szCs w:val="24"/>
        </w:rPr>
        <w:t xml:space="preserve">Written </w:t>
      </w:r>
      <w:r w:rsidRPr="00D3021F">
        <w:rPr>
          <w:rFonts w:ascii="Times New Roman" w:hAnsi="Times New Roman" w:cs="Times New Roman"/>
          <w:b/>
          <w:sz w:val="24"/>
          <w:szCs w:val="24"/>
        </w:rPr>
        <w:t>SQL, PL/SQL</w:t>
      </w:r>
      <w:r w:rsidRPr="00D3021F">
        <w:rPr>
          <w:rFonts w:ascii="Times New Roman" w:hAnsi="Times New Roman" w:cs="Times New Roman"/>
          <w:sz w:val="24"/>
          <w:szCs w:val="24"/>
        </w:rPr>
        <w:t xml:space="preserve"> and stored procedures as part of database interaction.</w:t>
      </w:r>
    </w:p>
    <w:p w:rsidR="002A7411" w:rsidRPr="00D3021F" w:rsidRDefault="002A7411" w:rsidP="002A7411">
      <w:pPr>
        <w:numPr>
          <w:ilvl w:val="0"/>
          <w:numId w:val="19"/>
        </w:numPr>
        <w:tabs>
          <w:tab w:val="left" w:pos="0"/>
          <w:tab w:val="left" w:pos="540"/>
        </w:tabs>
        <w:spacing w:after="0" w:line="240" w:lineRule="auto"/>
        <w:rPr>
          <w:rFonts w:ascii="Times New Roman" w:hAnsi="Times New Roman" w:cs="Times New Roman"/>
          <w:sz w:val="24"/>
          <w:szCs w:val="24"/>
        </w:rPr>
      </w:pPr>
      <w:r w:rsidRPr="00D3021F">
        <w:rPr>
          <w:rFonts w:ascii="Times New Roman" w:hAnsi="Times New Roman" w:cs="Times New Roman"/>
          <w:sz w:val="24"/>
          <w:szCs w:val="24"/>
        </w:rPr>
        <w:t>Responsible for code merging modules using clear case.</w:t>
      </w:r>
    </w:p>
    <w:p w:rsidR="00A15033" w:rsidRDefault="002A7411" w:rsidP="00A15033">
      <w:pPr>
        <w:numPr>
          <w:ilvl w:val="0"/>
          <w:numId w:val="19"/>
        </w:numPr>
        <w:tabs>
          <w:tab w:val="left" w:pos="0"/>
          <w:tab w:val="left" w:pos="540"/>
        </w:tabs>
        <w:spacing w:after="0" w:line="240" w:lineRule="auto"/>
        <w:rPr>
          <w:rFonts w:ascii="Times New Roman" w:hAnsi="Times New Roman" w:cs="Times New Roman"/>
          <w:sz w:val="24"/>
          <w:szCs w:val="24"/>
        </w:rPr>
      </w:pPr>
      <w:r w:rsidRPr="00A15033">
        <w:rPr>
          <w:rFonts w:ascii="Times New Roman" w:hAnsi="Times New Roman" w:cs="Times New Roman"/>
          <w:sz w:val="24"/>
          <w:szCs w:val="24"/>
        </w:rPr>
        <w:t>Responsible for change requests and maintenance during development of the project</w:t>
      </w:r>
    </w:p>
    <w:p w:rsidR="00A15033" w:rsidRPr="00A15033" w:rsidRDefault="00A15033" w:rsidP="00A15033">
      <w:pPr>
        <w:tabs>
          <w:tab w:val="left" w:pos="0"/>
          <w:tab w:val="left" w:pos="540"/>
        </w:tabs>
        <w:spacing w:after="0" w:line="240" w:lineRule="auto"/>
        <w:ind w:left="720"/>
        <w:rPr>
          <w:rFonts w:ascii="Times New Roman" w:hAnsi="Times New Roman" w:cs="Times New Roman"/>
          <w:sz w:val="24"/>
          <w:szCs w:val="24"/>
        </w:rPr>
      </w:pPr>
    </w:p>
    <w:p w:rsidR="003B5C77" w:rsidRDefault="002A7411" w:rsidP="00CB20DE">
      <w:pPr>
        <w:pStyle w:val="BodyText"/>
        <w:rPr>
          <w:rFonts w:ascii="Times New Roman" w:hAnsi="Times New Roman"/>
          <w:sz w:val="24"/>
          <w:szCs w:val="24"/>
        </w:rPr>
      </w:pPr>
      <w:r w:rsidRPr="00D3021F">
        <w:rPr>
          <w:rFonts w:ascii="Times New Roman" w:eastAsia="Calibri" w:hAnsi="Times New Roman"/>
          <w:b/>
          <w:bCs/>
          <w:sz w:val="24"/>
          <w:szCs w:val="24"/>
        </w:rPr>
        <w:t xml:space="preserve">Environment: </w:t>
      </w:r>
      <w:r w:rsidR="005D5E9E" w:rsidRPr="00D3021F">
        <w:rPr>
          <w:rFonts w:ascii="Times New Roman" w:hAnsi="Times New Roman"/>
          <w:sz w:val="24"/>
          <w:szCs w:val="24"/>
        </w:rPr>
        <w:t>Java,</w:t>
      </w:r>
      <w:r w:rsidR="003671AC">
        <w:rPr>
          <w:rFonts w:ascii="Times New Roman" w:hAnsi="Times New Roman"/>
          <w:sz w:val="24"/>
          <w:szCs w:val="24"/>
        </w:rPr>
        <w:t xml:space="preserve"> </w:t>
      </w:r>
      <w:r w:rsidR="005D5E9E" w:rsidRPr="00D3021F">
        <w:rPr>
          <w:rFonts w:ascii="Times New Roman" w:hAnsi="Times New Roman"/>
          <w:sz w:val="24"/>
          <w:szCs w:val="24"/>
        </w:rPr>
        <w:t>JDK,</w:t>
      </w:r>
      <w:r w:rsidR="00645474" w:rsidRPr="00D3021F">
        <w:rPr>
          <w:rFonts w:ascii="Times New Roman" w:hAnsi="Times New Roman"/>
          <w:sz w:val="24"/>
          <w:szCs w:val="24"/>
        </w:rPr>
        <w:t xml:space="preserve"> JSP, JSTL, EJB, Eclipse</w:t>
      </w:r>
      <w:r w:rsidRPr="00D3021F">
        <w:rPr>
          <w:rFonts w:ascii="Times New Roman" w:hAnsi="Times New Roman"/>
          <w:sz w:val="24"/>
          <w:szCs w:val="24"/>
        </w:rPr>
        <w:t>,</w:t>
      </w:r>
      <w:r w:rsidR="00967530" w:rsidRPr="00D3021F">
        <w:rPr>
          <w:rFonts w:ascii="Times New Roman" w:hAnsi="Times New Roman"/>
          <w:sz w:val="24"/>
          <w:szCs w:val="24"/>
        </w:rPr>
        <w:t xml:space="preserve"> Struts</w:t>
      </w:r>
      <w:r w:rsidRPr="00D3021F">
        <w:rPr>
          <w:rFonts w:ascii="Times New Roman" w:hAnsi="Times New Roman"/>
          <w:sz w:val="24"/>
          <w:szCs w:val="24"/>
        </w:rPr>
        <w:t xml:space="preserve">, JavaScript, Struts Validation frame </w:t>
      </w:r>
    </w:p>
    <w:p w:rsidR="00067058" w:rsidRPr="00CB20DE" w:rsidRDefault="00067058" w:rsidP="00CB20DE">
      <w:pPr>
        <w:pStyle w:val="BodyText"/>
        <w:rPr>
          <w:rFonts w:ascii="Times New Roman" w:hAnsi="Times New Roman"/>
          <w:sz w:val="24"/>
          <w:szCs w:val="24"/>
        </w:rPr>
      </w:pPr>
      <w:r w:rsidRPr="00D3021F">
        <w:rPr>
          <w:rFonts w:ascii="Times New Roman" w:hAnsi="Times New Roman"/>
          <w:sz w:val="24"/>
          <w:szCs w:val="24"/>
        </w:rPr>
        <w:t>work, Tomcat, UML, SQL Developer , Clear Case and Clear Quest</w:t>
      </w:r>
    </w:p>
    <w:p w:rsidR="00450421" w:rsidRPr="00D3021F" w:rsidRDefault="00450421" w:rsidP="004A5912">
      <w:pPr>
        <w:tabs>
          <w:tab w:val="left" w:pos="2460"/>
        </w:tabs>
        <w:ind w:left="720" w:hanging="720"/>
        <w:rPr>
          <w:rFonts w:ascii="Times New Roman" w:hAnsi="Times New Roman" w:cs="Times New Roman"/>
          <w:b/>
          <w:sz w:val="24"/>
          <w:szCs w:val="24"/>
        </w:rPr>
      </w:pPr>
    </w:p>
    <w:p w:rsidR="006D120A" w:rsidRPr="00D3021F" w:rsidRDefault="006D120A" w:rsidP="006D120A">
      <w:pPr>
        <w:spacing w:after="0" w:line="240" w:lineRule="auto"/>
        <w:jc w:val="both"/>
        <w:rPr>
          <w:rFonts w:ascii="Times New Roman" w:hAnsi="Times New Roman" w:cs="Times New Roman"/>
          <w:b/>
          <w:sz w:val="24"/>
          <w:szCs w:val="24"/>
          <w:shd w:val="clear" w:color="auto" w:fill="FFFFFF"/>
        </w:rPr>
      </w:pPr>
      <w:r w:rsidRPr="00D3021F">
        <w:rPr>
          <w:rFonts w:ascii="Times New Roman" w:hAnsi="Times New Roman" w:cs="Times New Roman"/>
          <w:b/>
          <w:sz w:val="24"/>
          <w:szCs w:val="24"/>
          <w:shd w:val="clear" w:color="auto" w:fill="FFFFFF"/>
        </w:rPr>
        <w:t>Client: Megasoft, Hyderabad</w:t>
      </w:r>
      <w:r w:rsidRPr="00D3021F">
        <w:rPr>
          <w:rFonts w:ascii="Times New Roman" w:hAnsi="Times New Roman" w:cs="Times New Roman"/>
          <w:b/>
          <w:sz w:val="24"/>
          <w:szCs w:val="24"/>
          <w:shd w:val="clear" w:color="auto" w:fill="FFFFFF"/>
        </w:rPr>
        <w:tab/>
      </w:r>
      <w:r w:rsidRPr="00D3021F">
        <w:rPr>
          <w:rFonts w:ascii="Times New Roman" w:hAnsi="Times New Roman" w:cs="Times New Roman"/>
          <w:b/>
          <w:sz w:val="24"/>
          <w:szCs w:val="24"/>
          <w:shd w:val="clear" w:color="auto" w:fill="FFFFFF"/>
        </w:rPr>
        <w:tab/>
      </w:r>
      <w:r w:rsidRPr="00D3021F">
        <w:rPr>
          <w:rFonts w:ascii="Times New Roman" w:hAnsi="Times New Roman" w:cs="Times New Roman"/>
          <w:b/>
          <w:sz w:val="24"/>
          <w:szCs w:val="24"/>
          <w:shd w:val="clear" w:color="auto" w:fill="FFFFFF"/>
        </w:rPr>
        <w:tab/>
      </w:r>
      <w:r w:rsidRPr="00D3021F">
        <w:rPr>
          <w:rFonts w:ascii="Times New Roman" w:hAnsi="Times New Roman" w:cs="Times New Roman"/>
          <w:b/>
          <w:sz w:val="24"/>
          <w:szCs w:val="24"/>
          <w:shd w:val="clear" w:color="auto" w:fill="FFFFFF"/>
        </w:rPr>
        <w:tab/>
      </w:r>
      <w:r w:rsidRPr="00D3021F">
        <w:rPr>
          <w:rFonts w:ascii="Times New Roman" w:hAnsi="Times New Roman" w:cs="Times New Roman"/>
          <w:b/>
          <w:sz w:val="24"/>
          <w:szCs w:val="24"/>
          <w:shd w:val="clear" w:color="auto" w:fill="FFFFFF"/>
        </w:rPr>
        <w:tab/>
      </w:r>
      <w:r w:rsidRPr="00D3021F">
        <w:rPr>
          <w:rFonts w:ascii="Times New Roman" w:hAnsi="Times New Roman" w:cs="Times New Roman"/>
          <w:b/>
          <w:sz w:val="24"/>
          <w:szCs w:val="24"/>
          <w:shd w:val="clear" w:color="auto" w:fill="FFFFFF"/>
        </w:rPr>
        <w:tab/>
      </w:r>
      <w:r w:rsidR="005B15A3" w:rsidRPr="00D3021F">
        <w:rPr>
          <w:rFonts w:ascii="Times New Roman" w:hAnsi="Times New Roman" w:cs="Times New Roman"/>
          <w:b/>
          <w:sz w:val="24"/>
          <w:szCs w:val="24"/>
          <w:shd w:val="clear" w:color="auto" w:fill="FFFFFF"/>
        </w:rPr>
        <w:t>Oct</w:t>
      </w:r>
      <w:r w:rsidR="00190CC0" w:rsidRPr="00D3021F">
        <w:rPr>
          <w:rFonts w:ascii="Times New Roman" w:hAnsi="Times New Roman" w:cs="Times New Roman"/>
          <w:b/>
          <w:sz w:val="24"/>
          <w:szCs w:val="24"/>
          <w:shd w:val="clear" w:color="auto" w:fill="FFFFFF"/>
        </w:rPr>
        <w:t>2011</w:t>
      </w:r>
      <w:r w:rsidRPr="00D3021F">
        <w:rPr>
          <w:rFonts w:ascii="Times New Roman" w:hAnsi="Times New Roman" w:cs="Times New Roman"/>
          <w:b/>
          <w:sz w:val="24"/>
          <w:szCs w:val="24"/>
          <w:shd w:val="clear" w:color="auto" w:fill="FFFFFF"/>
        </w:rPr>
        <w:t xml:space="preserve"> – </w:t>
      </w:r>
      <w:r w:rsidR="00B5727A" w:rsidRPr="00D3021F">
        <w:rPr>
          <w:rFonts w:ascii="Times New Roman" w:hAnsi="Times New Roman" w:cs="Times New Roman"/>
          <w:b/>
          <w:sz w:val="24"/>
          <w:szCs w:val="24"/>
          <w:shd w:val="clear" w:color="auto" w:fill="FFFFFF"/>
        </w:rPr>
        <w:t>Mar</w:t>
      </w:r>
      <w:r w:rsidR="00FF5DB6" w:rsidRPr="00D3021F">
        <w:rPr>
          <w:rFonts w:ascii="Times New Roman" w:hAnsi="Times New Roman" w:cs="Times New Roman"/>
          <w:b/>
          <w:sz w:val="24"/>
          <w:szCs w:val="24"/>
          <w:shd w:val="clear" w:color="auto" w:fill="FFFFFF"/>
        </w:rPr>
        <w:t xml:space="preserve"> 2013</w:t>
      </w:r>
    </w:p>
    <w:p w:rsidR="006D120A" w:rsidRPr="00D3021F" w:rsidRDefault="006D120A" w:rsidP="006D120A">
      <w:pPr>
        <w:spacing w:after="0" w:line="240" w:lineRule="auto"/>
        <w:jc w:val="both"/>
        <w:rPr>
          <w:rFonts w:ascii="Times New Roman" w:hAnsi="Times New Roman" w:cs="Times New Roman"/>
          <w:b/>
          <w:sz w:val="24"/>
          <w:szCs w:val="24"/>
          <w:shd w:val="clear" w:color="auto" w:fill="FFFFFF"/>
        </w:rPr>
      </w:pPr>
      <w:r w:rsidRPr="00D3021F">
        <w:rPr>
          <w:rFonts w:ascii="Times New Roman" w:hAnsi="Times New Roman" w:cs="Times New Roman"/>
          <w:b/>
          <w:sz w:val="24"/>
          <w:szCs w:val="24"/>
          <w:shd w:val="clear" w:color="auto" w:fill="FFFFFF"/>
        </w:rPr>
        <w:t xml:space="preserve">Role: Java Developer </w:t>
      </w:r>
    </w:p>
    <w:p w:rsidR="006D120A" w:rsidRPr="00D3021F" w:rsidRDefault="006D120A" w:rsidP="006D120A">
      <w:pPr>
        <w:pStyle w:val="BodyText"/>
        <w:rPr>
          <w:rFonts w:ascii="Times New Roman" w:hAnsi="Times New Roman"/>
          <w:b/>
          <w:sz w:val="24"/>
          <w:szCs w:val="24"/>
        </w:rPr>
      </w:pPr>
      <w:r w:rsidRPr="00D3021F">
        <w:rPr>
          <w:rFonts w:ascii="Times New Roman" w:hAnsi="Times New Roman"/>
          <w:b/>
          <w:sz w:val="24"/>
          <w:szCs w:val="24"/>
        </w:rPr>
        <w:t xml:space="preserve">Project: Process Automation Application </w:t>
      </w:r>
    </w:p>
    <w:p w:rsidR="006D120A" w:rsidRPr="00D3021F" w:rsidRDefault="006D120A" w:rsidP="006D120A">
      <w:pPr>
        <w:pStyle w:val="BodyText"/>
        <w:rPr>
          <w:rFonts w:ascii="Times New Roman" w:hAnsi="Times New Roman"/>
          <w:sz w:val="24"/>
          <w:szCs w:val="24"/>
        </w:rPr>
      </w:pPr>
    </w:p>
    <w:p w:rsidR="006D120A" w:rsidRPr="00D3021F" w:rsidRDefault="006D120A" w:rsidP="006D120A">
      <w:pPr>
        <w:pStyle w:val="BodyText"/>
        <w:rPr>
          <w:rFonts w:ascii="Times New Roman" w:hAnsi="Times New Roman"/>
          <w:sz w:val="24"/>
          <w:szCs w:val="24"/>
        </w:rPr>
      </w:pPr>
      <w:r w:rsidRPr="00D3021F">
        <w:rPr>
          <w:rFonts w:ascii="Times New Roman" w:hAnsi="Times New Roman"/>
          <w:b/>
          <w:sz w:val="24"/>
          <w:szCs w:val="24"/>
        </w:rPr>
        <w:t>Description:</w:t>
      </w:r>
    </w:p>
    <w:p w:rsidR="006D120A" w:rsidRPr="00D3021F" w:rsidRDefault="006D120A" w:rsidP="006D120A">
      <w:pPr>
        <w:pStyle w:val="BodyText"/>
        <w:rPr>
          <w:rFonts w:ascii="Times New Roman" w:hAnsi="Times New Roman"/>
          <w:sz w:val="24"/>
          <w:szCs w:val="24"/>
        </w:rPr>
      </w:pPr>
      <w:r w:rsidRPr="00D3021F">
        <w:rPr>
          <w:rFonts w:ascii="Times New Roman" w:hAnsi="Times New Roman"/>
          <w:sz w:val="24"/>
          <w:szCs w:val="24"/>
        </w:rPr>
        <w:t xml:space="preserve">  </w:t>
      </w:r>
    </w:p>
    <w:p w:rsidR="006D120A" w:rsidRPr="00D3021F" w:rsidRDefault="006D120A" w:rsidP="006D120A">
      <w:pPr>
        <w:pStyle w:val="BodyText"/>
        <w:rPr>
          <w:rFonts w:ascii="Times New Roman" w:hAnsi="Times New Roman"/>
          <w:sz w:val="24"/>
          <w:szCs w:val="24"/>
        </w:rPr>
      </w:pPr>
      <w:r w:rsidRPr="00D3021F">
        <w:rPr>
          <w:rFonts w:ascii="Times New Roman" w:hAnsi="Times New Roman"/>
          <w:sz w:val="24"/>
          <w:szCs w:val="24"/>
        </w:rPr>
        <w:t xml:space="preserve">Process Automation Application (PAA) is developed as a fully Web-based system with a simple, easy to use interface for the existing manual Project Management. PAA is to automate the process of capturing all the project management related and Process related information and maintain a database for the same. PAA even captures the Weekly project status related information and stores it in the repository. </w:t>
      </w:r>
    </w:p>
    <w:p w:rsidR="006D120A" w:rsidRPr="00D3021F" w:rsidRDefault="006D120A" w:rsidP="006D120A">
      <w:pPr>
        <w:pStyle w:val="BodyText"/>
        <w:rPr>
          <w:rFonts w:ascii="Times New Roman" w:hAnsi="Times New Roman"/>
          <w:sz w:val="24"/>
          <w:szCs w:val="24"/>
        </w:rPr>
      </w:pPr>
    </w:p>
    <w:p w:rsidR="006D120A" w:rsidRPr="00D3021F" w:rsidRDefault="006D120A" w:rsidP="006D120A">
      <w:pPr>
        <w:pStyle w:val="BodyText"/>
        <w:rPr>
          <w:rFonts w:ascii="Times New Roman" w:hAnsi="Times New Roman"/>
          <w:sz w:val="24"/>
          <w:szCs w:val="24"/>
        </w:rPr>
      </w:pPr>
      <w:r w:rsidRPr="00D3021F">
        <w:rPr>
          <w:rFonts w:ascii="Times New Roman" w:hAnsi="Times New Roman"/>
          <w:sz w:val="24"/>
          <w:szCs w:val="24"/>
        </w:rPr>
        <w:t xml:space="preserve">The idea behind PAA is to create a repository of all the high-level project management related information, capture all the date related metrics as well as environment related information, which can be used as the knowledge base for all the forthcoming projects, and even to have the same common repository for maintaining the Management related information for all the ongoing projects. </w:t>
      </w:r>
    </w:p>
    <w:p w:rsidR="006D120A" w:rsidRPr="00D3021F" w:rsidRDefault="006D120A" w:rsidP="006D120A">
      <w:pPr>
        <w:pStyle w:val="BodyText"/>
        <w:rPr>
          <w:rFonts w:ascii="Times New Roman" w:hAnsi="Times New Roman"/>
          <w:sz w:val="24"/>
          <w:szCs w:val="24"/>
        </w:rPr>
      </w:pPr>
      <w:r w:rsidRPr="00D3021F">
        <w:rPr>
          <w:rFonts w:ascii="Times New Roman" w:hAnsi="Times New Roman"/>
          <w:sz w:val="24"/>
          <w:szCs w:val="24"/>
        </w:rPr>
        <w:t xml:space="preserve">  </w:t>
      </w:r>
    </w:p>
    <w:p w:rsidR="006D120A" w:rsidRPr="00D3021F" w:rsidRDefault="006D120A" w:rsidP="006D120A">
      <w:pPr>
        <w:pStyle w:val="BodyText"/>
        <w:rPr>
          <w:rFonts w:ascii="Times New Roman" w:hAnsi="Times New Roman"/>
          <w:sz w:val="24"/>
          <w:szCs w:val="24"/>
        </w:rPr>
      </w:pPr>
      <w:r w:rsidRPr="00D3021F">
        <w:rPr>
          <w:rFonts w:ascii="Times New Roman" w:hAnsi="Times New Roman"/>
          <w:b/>
          <w:sz w:val="24"/>
          <w:szCs w:val="24"/>
        </w:rPr>
        <w:t>Roles and Responsibilities:</w:t>
      </w:r>
    </w:p>
    <w:p w:rsidR="006D120A" w:rsidRPr="00D3021F" w:rsidRDefault="006D120A" w:rsidP="006D120A">
      <w:pPr>
        <w:pStyle w:val="BodyText"/>
        <w:rPr>
          <w:rFonts w:ascii="Times New Roman" w:hAnsi="Times New Roman"/>
          <w:sz w:val="24"/>
          <w:szCs w:val="24"/>
        </w:rPr>
      </w:pPr>
      <w:r w:rsidRPr="00D3021F">
        <w:rPr>
          <w:rFonts w:ascii="Times New Roman" w:hAnsi="Times New Roman"/>
          <w:sz w:val="24"/>
          <w:szCs w:val="24"/>
        </w:rPr>
        <w:t xml:space="preserve">  </w:t>
      </w:r>
    </w:p>
    <w:p w:rsidR="006D120A" w:rsidRPr="00D3021F" w:rsidRDefault="006D120A" w:rsidP="006D120A">
      <w:pPr>
        <w:pStyle w:val="BodyText"/>
        <w:numPr>
          <w:ilvl w:val="0"/>
          <w:numId w:val="17"/>
        </w:numPr>
        <w:tabs>
          <w:tab w:val="left" w:pos="707"/>
        </w:tabs>
        <w:rPr>
          <w:rFonts w:ascii="Times New Roman" w:hAnsi="Times New Roman"/>
          <w:sz w:val="24"/>
          <w:szCs w:val="24"/>
        </w:rPr>
      </w:pPr>
      <w:r w:rsidRPr="00D3021F">
        <w:rPr>
          <w:rFonts w:ascii="Times New Roman" w:hAnsi="Times New Roman"/>
          <w:sz w:val="24"/>
          <w:szCs w:val="24"/>
        </w:rPr>
        <w:t xml:space="preserve">Actively participated in preparing the Software Design Specification. </w:t>
      </w:r>
    </w:p>
    <w:p w:rsidR="006D120A" w:rsidRPr="00D3021F" w:rsidRDefault="006D120A" w:rsidP="006D120A">
      <w:pPr>
        <w:pStyle w:val="BodyText"/>
        <w:numPr>
          <w:ilvl w:val="0"/>
          <w:numId w:val="17"/>
        </w:numPr>
        <w:tabs>
          <w:tab w:val="left" w:pos="707"/>
        </w:tabs>
        <w:rPr>
          <w:rFonts w:ascii="Times New Roman" w:hAnsi="Times New Roman"/>
          <w:sz w:val="24"/>
          <w:szCs w:val="24"/>
        </w:rPr>
      </w:pPr>
      <w:r w:rsidRPr="00D3021F">
        <w:rPr>
          <w:rFonts w:ascii="Times New Roman" w:hAnsi="Times New Roman"/>
          <w:sz w:val="24"/>
          <w:szCs w:val="24"/>
        </w:rPr>
        <w:t xml:space="preserve">Involved in Design discussions and participated in HLD and LLD </w:t>
      </w:r>
    </w:p>
    <w:p w:rsidR="006D120A" w:rsidRPr="00D3021F" w:rsidRDefault="00B165DD" w:rsidP="006D120A">
      <w:pPr>
        <w:pStyle w:val="BodyText"/>
        <w:numPr>
          <w:ilvl w:val="0"/>
          <w:numId w:val="17"/>
        </w:numPr>
        <w:tabs>
          <w:tab w:val="left" w:pos="707"/>
        </w:tabs>
        <w:rPr>
          <w:rFonts w:ascii="Times New Roman" w:hAnsi="Times New Roman"/>
          <w:sz w:val="24"/>
          <w:szCs w:val="24"/>
        </w:rPr>
      </w:pPr>
      <w:r w:rsidRPr="00D3021F">
        <w:rPr>
          <w:rFonts w:ascii="Times New Roman" w:hAnsi="Times New Roman"/>
          <w:sz w:val="24"/>
          <w:szCs w:val="24"/>
        </w:rPr>
        <w:t xml:space="preserve">Attended the </w:t>
      </w:r>
      <w:r w:rsidR="006D120A" w:rsidRPr="00D3021F">
        <w:rPr>
          <w:rFonts w:ascii="Times New Roman" w:hAnsi="Times New Roman"/>
          <w:sz w:val="24"/>
          <w:szCs w:val="24"/>
        </w:rPr>
        <w:t xml:space="preserve">Technical document and Code Reviews </w:t>
      </w:r>
    </w:p>
    <w:p w:rsidR="006D120A" w:rsidRPr="00D3021F" w:rsidRDefault="006D120A" w:rsidP="006D120A">
      <w:pPr>
        <w:pStyle w:val="BodyText"/>
        <w:numPr>
          <w:ilvl w:val="0"/>
          <w:numId w:val="17"/>
        </w:numPr>
        <w:tabs>
          <w:tab w:val="left" w:pos="707"/>
        </w:tabs>
        <w:rPr>
          <w:rFonts w:ascii="Times New Roman" w:hAnsi="Times New Roman"/>
          <w:sz w:val="24"/>
          <w:szCs w:val="24"/>
        </w:rPr>
      </w:pPr>
      <w:r w:rsidRPr="00D3021F">
        <w:rPr>
          <w:rFonts w:ascii="Times New Roman" w:hAnsi="Times New Roman"/>
          <w:sz w:val="24"/>
          <w:szCs w:val="24"/>
        </w:rPr>
        <w:t xml:space="preserve">UI Screens were developed using the Struts Framework. </w:t>
      </w:r>
    </w:p>
    <w:p w:rsidR="006D120A" w:rsidRPr="00D3021F" w:rsidRDefault="006D120A" w:rsidP="006D120A">
      <w:pPr>
        <w:pStyle w:val="BodyText"/>
        <w:numPr>
          <w:ilvl w:val="0"/>
          <w:numId w:val="17"/>
        </w:numPr>
        <w:tabs>
          <w:tab w:val="left" w:pos="707"/>
        </w:tabs>
        <w:rPr>
          <w:rFonts w:ascii="Times New Roman" w:hAnsi="Times New Roman"/>
          <w:sz w:val="24"/>
          <w:szCs w:val="24"/>
        </w:rPr>
      </w:pPr>
      <w:r w:rsidRPr="00D3021F">
        <w:rPr>
          <w:rFonts w:ascii="Times New Roman" w:hAnsi="Times New Roman"/>
          <w:sz w:val="24"/>
          <w:szCs w:val="24"/>
        </w:rPr>
        <w:t xml:space="preserve">Involved in developing Struts Action and JSPs. </w:t>
      </w:r>
    </w:p>
    <w:p w:rsidR="006D120A" w:rsidRPr="00D3021F" w:rsidRDefault="006D120A" w:rsidP="006D120A">
      <w:pPr>
        <w:pStyle w:val="BodyText"/>
        <w:numPr>
          <w:ilvl w:val="0"/>
          <w:numId w:val="17"/>
        </w:numPr>
        <w:tabs>
          <w:tab w:val="left" w:pos="707"/>
        </w:tabs>
        <w:rPr>
          <w:rFonts w:ascii="Times New Roman" w:hAnsi="Times New Roman"/>
          <w:sz w:val="24"/>
          <w:szCs w:val="24"/>
        </w:rPr>
      </w:pPr>
      <w:r w:rsidRPr="00D3021F">
        <w:rPr>
          <w:rFonts w:ascii="Times New Roman" w:hAnsi="Times New Roman"/>
          <w:sz w:val="24"/>
          <w:szCs w:val="24"/>
        </w:rPr>
        <w:t xml:space="preserve">Used Struts tag library to develop the JSPs. </w:t>
      </w:r>
    </w:p>
    <w:p w:rsidR="006D120A" w:rsidRPr="00D3021F" w:rsidRDefault="006D120A" w:rsidP="006D120A">
      <w:pPr>
        <w:pStyle w:val="BodyText"/>
        <w:numPr>
          <w:ilvl w:val="0"/>
          <w:numId w:val="17"/>
        </w:numPr>
        <w:tabs>
          <w:tab w:val="left" w:pos="707"/>
        </w:tabs>
        <w:rPr>
          <w:rFonts w:ascii="Times New Roman" w:hAnsi="Times New Roman"/>
          <w:sz w:val="24"/>
          <w:szCs w:val="24"/>
        </w:rPr>
      </w:pPr>
      <w:r w:rsidRPr="00D3021F">
        <w:rPr>
          <w:rFonts w:ascii="Times New Roman" w:hAnsi="Times New Roman"/>
          <w:sz w:val="24"/>
          <w:szCs w:val="24"/>
        </w:rPr>
        <w:t xml:space="preserve">Written Struts configuration file </w:t>
      </w:r>
    </w:p>
    <w:p w:rsidR="006D120A" w:rsidRPr="00D3021F" w:rsidRDefault="006D120A" w:rsidP="006D120A">
      <w:pPr>
        <w:pStyle w:val="BodyText"/>
        <w:numPr>
          <w:ilvl w:val="0"/>
          <w:numId w:val="17"/>
        </w:numPr>
        <w:tabs>
          <w:tab w:val="left" w:pos="707"/>
        </w:tabs>
        <w:jc w:val="both"/>
        <w:rPr>
          <w:rFonts w:ascii="Times New Roman" w:hAnsi="Times New Roman"/>
          <w:sz w:val="24"/>
          <w:szCs w:val="24"/>
        </w:rPr>
      </w:pPr>
      <w:r w:rsidRPr="00D3021F">
        <w:rPr>
          <w:rFonts w:ascii="Times New Roman" w:hAnsi="Times New Roman"/>
          <w:sz w:val="24"/>
          <w:szCs w:val="24"/>
        </w:rPr>
        <w:t xml:space="preserve">Using XML, as per the functional document, code the User </w:t>
      </w:r>
      <w:r w:rsidR="00003E1D" w:rsidRPr="00D3021F">
        <w:rPr>
          <w:rFonts w:ascii="Times New Roman" w:hAnsi="Times New Roman"/>
          <w:sz w:val="24"/>
          <w:szCs w:val="24"/>
        </w:rPr>
        <w:t xml:space="preserve">Interface. </w:t>
      </w:r>
    </w:p>
    <w:p w:rsidR="006D120A" w:rsidRPr="00D3021F" w:rsidRDefault="006D120A" w:rsidP="006D120A">
      <w:pPr>
        <w:pStyle w:val="BodyText"/>
        <w:numPr>
          <w:ilvl w:val="0"/>
          <w:numId w:val="17"/>
        </w:numPr>
        <w:tabs>
          <w:tab w:val="left" w:pos="707"/>
        </w:tabs>
        <w:rPr>
          <w:rFonts w:ascii="Times New Roman" w:hAnsi="Times New Roman"/>
          <w:sz w:val="24"/>
          <w:szCs w:val="24"/>
        </w:rPr>
      </w:pPr>
      <w:r w:rsidRPr="00D3021F">
        <w:rPr>
          <w:rFonts w:ascii="Times New Roman" w:hAnsi="Times New Roman"/>
          <w:sz w:val="24"/>
          <w:szCs w:val="24"/>
        </w:rPr>
        <w:t xml:space="preserve">Coding of the Template Editor Module. </w:t>
      </w:r>
    </w:p>
    <w:p w:rsidR="006D120A" w:rsidRPr="00D3021F" w:rsidRDefault="006D120A" w:rsidP="006D120A">
      <w:pPr>
        <w:pStyle w:val="BodyText"/>
        <w:numPr>
          <w:ilvl w:val="0"/>
          <w:numId w:val="17"/>
        </w:numPr>
        <w:tabs>
          <w:tab w:val="left" w:pos="707"/>
        </w:tabs>
        <w:rPr>
          <w:rFonts w:ascii="Times New Roman" w:hAnsi="Times New Roman"/>
          <w:sz w:val="24"/>
          <w:szCs w:val="24"/>
        </w:rPr>
      </w:pPr>
      <w:r w:rsidRPr="00D3021F">
        <w:rPr>
          <w:rFonts w:ascii="Times New Roman" w:hAnsi="Times New Roman"/>
          <w:sz w:val="24"/>
          <w:szCs w:val="24"/>
        </w:rPr>
        <w:t xml:space="preserve">Unit Testing of the Template </w:t>
      </w:r>
      <w:r w:rsidR="00ED3A2F" w:rsidRPr="00D3021F">
        <w:rPr>
          <w:rFonts w:ascii="Times New Roman" w:hAnsi="Times New Roman"/>
          <w:sz w:val="24"/>
          <w:szCs w:val="24"/>
        </w:rPr>
        <w:t>Editor</w:t>
      </w:r>
      <w:r w:rsidRPr="00D3021F">
        <w:rPr>
          <w:rFonts w:ascii="Times New Roman" w:hAnsi="Times New Roman"/>
          <w:sz w:val="24"/>
          <w:szCs w:val="24"/>
        </w:rPr>
        <w:t xml:space="preserve"> Module. </w:t>
      </w:r>
    </w:p>
    <w:p w:rsidR="006D120A" w:rsidRPr="00D3021F" w:rsidRDefault="006D120A" w:rsidP="006D120A">
      <w:pPr>
        <w:pStyle w:val="BodyText"/>
        <w:ind w:left="720"/>
        <w:rPr>
          <w:rFonts w:ascii="Times New Roman" w:hAnsi="Times New Roman"/>
          <w:sz w:val="24"/>
          <w:szCs w:val="24"/>
        </w:rPr>
      </w:pPr>
      <w:r w:rsidRPr="00D3021F">
        <w:rPr>
          <w:rFonts w:ascii="Times New Roman" w:hAnsi="Times New Roman"/>
          <w:sz w:val="24"/>
          <w:szCs w:val="24"/>
        </w:rPr>
        <w:t xml:space="preserve">  </w:t>
      </w:r>
    </w:p>
    <w:p w:rsidR="006D120A" w:rsidRPr="00D3021F" w:rsidRDefault="006D120A" w:rsidP="006D120A">
      <w:pPr>
        <w:pStyle w:val="BodyText"/>
        <w:rPr>
          <w:rFonts w:ascii="Times New Roman" w:hAnsi="Times New Roman"/>
          <w:sz w:val="24"/>
          <w:szCs w:val="24"/>
        </w:rPr>
      </w:pPr>
      <w:r w:rsidRPr="00D3021F">
        <w:rPr>
          <w:rFonts w:ascii="Times New Roman" w:hAnsi="Times New Roman"/>
          <w:b/>
          <w:sz w:val="24"/>
          <w:szCs w:val="24"/>
        </w:rPr>
        <w:t>Environment</w:t>
      </w:r>
      <w:r w:rsidRPr="00D3021F">
        <w:rPr>
          <w:rFonts w:ascii="Times New Roman" w:hAnsi="Times New Roman"/>
          <w:sz w:val="24"/>
          <w:szCs w:val="24"/>
        </w:rPr>
        <w:t xml:space="preserve">: Windows, Java/J2ee, Struts framework, JSPs, JBOSS, Eclipse, Win-CVS, EJBs, Toad, Oracle. </w:t>
      </w:r>
    </w:p>
    <w:p w:rsidR="00E9648E" w:rsidRPr="00D3021F" w:rsidRDefault="00E9648E" w:rsidP="006D120A">
      <w:pPr>
        <w:pStyle w:val="BodyText"/>
        <w:rPr>
          <w:rFonts w:ascii="Times New Roman" w:hAnsi="Times New Roman"/>
          <w:sz w:val="24"/>
          <w:szCs w:val="24"/>
        </w:rPr>
      </w:pPr>
    </w:p>
    <w:p w:rsidR="003242B6" w:rsidRPr="00D3021F" w:rsidRDefault="006D120A" w:rsidP="003242B6">
      <w:pPr>
        <w:spacing w:after="0" w:line="240" w:lineRule="auto"/>
        <w:jc w:val="both"/>
        <w:rPr>
          <w:rFonts w:ascii="Times New Roman" w:hAnsi="Times New Roman" w:cs="Times New Roman"/>
          <w:b/>
          <w:sz w:val="24"/>
          <w:szCs w:val="24"/>
          <w:shd w:val="clear" w:color="auto" w:fill="FFFFFF"/>
        </w:rPr>
      </w:pPr>
      <w:r w:rsidRPr="00D3021F">
        <w:rPr>
          <w:rFonts w:ascii="Times New Roman" w:hAnsi="Times New Roman" w:cs="Times New Roman"/>
          <w:sz w:val="24"/>
          <w:szCs w:val="24"/>
        </w:rPr>
        <w:t> </w:t>
      </w:r>
      <w:r w:rsidR="003242B6" w:rsidRPr="00D3021F">
        <w:rPr>
          <w:rFonts w:ascii="Times New Roman" w:hAnsi="Times New Roman" w:cs="Times New Roman"/>
          <w:b/>
          <w:sz w:val="24"/>
          <w:szCs w:val="24"/>
          <w:shd w:val="clear" w:color="auto" w:fill="FFFFFF"/>
        </w:rPr>
        <w:t>Company: Megasoft, Hyderabad</w:t>
      </w:r>
      <w:r w:rsidR="003242B6" w:rsidRPr="00D3021F">
        <w:rPr>
          <w:rFonts w:ascii="Times New Roman" w:hAnsi="Times New Roman" w:cs="Times New Roman"/>
          <w:b/>
          <w:sz w:val="24"/>
          <w:szCs w:val="24"/>
          <w:shd w:val="clear" w:color="auto" w:fill="FFFFFF"/>
        </w:rPr>
        <w:tab/>
      </w:r>
      <w:r w:rsidR="003242B6" w:rsidRPr="00D3021F">
        <w:rPr>
          <w:rFonts w:ascii="Times New Roman" w:hAnsi="Times New Roman" w:cs="Times New Roman"/>
          <w:b/>
          <w:sz w:val="24"/>
          <w:szCs w:val="24"/>
          <w:shd w:val="clear" w:color="auto" w:fill="FFFFFF"/>
        </w:rPr>
        <w:tab/>
      </w:r>
      <w:r w:rsidR="003242B6" w:rsidRPr="00D3021F">
        <w:rPr>
          <w:rFonts w:ascii="Times New Roman" w:hAnsi="Times New Roman" w:cs="Times New Roman"/>
          <w:b/>
          <w:sz w:val="24"/>
          <w:szCs w:val="24"/>
          <w:shd w:val="clear" w:color="auto" w:fill="FFFFFF"/>
        </w:rPr>
        <w:tab/>
      </w:r>
      <w:r w:rsidR="003242B6" w:rsidRPr="00D3021F">
        <w:rPr>
          <w:rFonts w:ascii="Times New Roman" w:hAnsi="Times New Roman" w:cs="Times New Roman"/>
          <w:b/>
          <w:sz w:val="24"/>
          <w:szCs w:val="24"/>
          <w:shd w:val="clear" w:color="auto" w:fill="FFFFFF"/>
        </w:rPr>
        <w:tab/>
      </w:r>
      <w:r w:rsidR="003242B6" w:rsidRPr="00D3021F">
        <w:rPr>
          <w:rFonts w:ascii="Times New Roman" w:hAnsi="Times New Roman" w:cs="Times New Roman"/>
          <w:b/>
          <w:sz w:val="24"/>
          <w:szCs w:val="24"/>
          <w:shd w:val="clear" w:color="auto" w:fill="FFFFFF"/>
        </w:rPr>
        <w:tab/>
      </w:r>
      <w:r w:rsidR="003242B6" w:rsidRPr="00D3021F">
        <w:rPr>
          <w:rFonts w:ascii="Times New Roman" w:hAnsi="Times New Roman" w:cs="Times New Roman"/>
          <w:b/>
          <w:sz w:val="24"/>
          <w:szCs w:val="24"/>
          <w:shd w:val="clear" w:color="auto" w:fill="FFFFFF"/>
        </w:rPr>
        <w:tab/>
      </w:r>
      <w:r w:rsidR="0004169C" w:rsidRPr="00D3021F">
        <w:rPr>
          <w:rFonts w:ascii="Times New Roman" w:hAnsi="Times New Roman" w:cs="Times New Roman"/>
          <w:b/>
          <w:sz w:val="24"/>
          <w:szCs w:val="24"/>
          <w:shd w:val="clear" w:color="auto" w:fill="FFFFFF"/>
        </w:rPr>
        <w:t>Jun</w:t>
      </w:r>
      <w:r w:rsidR="003242B6" w:rsidRPr="00D3021F">
        <w:rPr>
          <w:rFonts w:ascii="Times New Roman" w:hAnsi="Times New Roman" w:cs="Times New Roman"/>
          <w:b/>
          <w:sz w:val="24"/>
          <w:szCs w:val="24"/>
          <w:shd w:val="clear" w:color="auto" w:fill="FFFFFF"/>
        </w:rPr>
        <w:t xml:space="preserve"> 2010 – </w:t>
      </w:r>
      <w:r w:rsidR="00440A4B" w:rsidRPr="00D3021F">
        <w:rPr>
          <w:rFonts w:ascii="Times New Roman" w:hAnsi="Times New Roman" w:cs="Times New Roman"/>
          <w:b/>
          <w:sz w:val="24"/>
          <w:szCs w:val="24"/>
          <w:shd w:val="clear" w:color="auto" w:fill="FFFFFF"/>
        </w:rPr>
        <w:t>Sep</w:t>
      </w:r>
      <w:r w:rsidR="00713131" w:rsidRPr="00D3021F">
        <w:rPr>
          <w:rFonts w:ascii="Times New Roman" w:hAnsi="Times New Roman" w:cs="Times New Roman"/>
          <w:b/>
          <w:sz w:val="24"/>
          <w:szCs w:val="24"/>
          <w:shd w:val="clear" w:color="auto" w:fill="FFFFFF"/>
        </w:rPr>
        <w:t xml:space="preserve"> 2011</w:t>
      </w:r>
    </w:p>
    <w:p w:rsidR="003242B6" w:rsidRPr="00D3021F" w:rsidRDefault="003242B6" w:rsidP="003242B6">
      <w:pPr>
        <w:spacing w:after="0" w:line="240" w:lineRule="auto"/>
        <w:jc w:val="both"/>
        <w:rPr>
          <w:rFonts w:ascii="Times New Roman" w:hAnsi="Times New Roman" w:cs="Times New Roman"/>
          <w:b/>
          <w:sz w:val="24"/>
          <w:szCs w:val="24"/>
          <w:shd w:val="clear" w:color="auto" w:fill="FFFFFF"/>
        </w:rPr>
      </w:pPr>
      <w:r w:rsidRPr="00D3021F">
        <w:rPr>
          <w:rFonts w:ascii="Times New Roman" w:hAnsi="Times New Roman" w:cs="Times New Roman"/>
          <w:b/>
          <w:sz w:val="24"/>
          <w:szCs w:val="24"/>
          <w:shd w:val="clear" w:color="auto" w:fill="FFFFFF"/>
        </w:rPr>
        <w:t xml:space="preserve">Role: Java Developer </w:t>
      </w:r>
    </w:p>
    <w:p w:rsidR="00983FFD" w:rsidRPr="00D3021F" w:rsidRDefault="00983FFD" w:rsidP="003242B6">
      <w:pPr>
        <w:spacing w:after="0" w:line="240" w:lineRule="auto"/>
        <w:jc w:val="both"/>
        <w:rPr>
          <w:rFonts w:ascii="Times New Roman" w:hAnsi="Times New Roman" w:cs="Times New Roman"/>
          <w:b/>
          <w:sz w:val="24"/>
          <w:szCs w:val="24"/>
          <w:shd w:val="clear" w:color="auto" w:fill="FFFFFF"/>
        </w:rPr>
      </w:pPr>
      <w:r w:rsidRPr="00D3021F">
        <w:rPr>
          <w:rFonts w:ascii="Times New Roman" w:hAnsi="Times New Roman" w:cs="Times New Roman"/>
          <w:b/>
          <w:sz w:val="24"/>
          <w:szCs w:val="24"/>
          <w:shd w:val="clear" w:color="auto" w:fill="FFFFFF"/>
        </w:rPr>
        <w:t>Project: Security Expert</w:t>
      </w:r>
    </w:p>
    <w:p w:rsidR="006D120A" w:rsidRPr="00D3021F" w:rsidRDefault="006D120A" w:rsidP="003242B6">
      <w:pPr>
        <w:pStyle w:val="BodyText"/>
        <w:rPr>
          <w:rFonts w:ascii="Times New Roman" w:hAnsi="Times New Roman"/>
          <w:sz w:val="24"/>
          <w:szCs w:val="24"/>
        </w:rPr>
      </w:pPr>
    </w:p>
    <w:p w:rsidR="006D120A" w:rsidRPr="00D3021F" w:rsidRDefault="006D120A" w:rsidP="006D120A">
      <w:pPr>
        <w:pStyle w:val="BodyText"/>
        <w:rPr>
          <w:rFonts w:ascii="Times New Roman" w:hAnsi="Times New Roman"/>
          <w:sz w:val="24"/>
          <w:szCs w:val="24"/>
        </w:rPr>
      </w:pPr>
      <w:r w:rsidRPr="00D3021F">
        <w:rPr>
          <w:rFonts w:ascii="Times New Roman" w:hAnsi="Times New Roman"/>
          <w:b/>
          <w:sz w:val="24"/>
          <w:szCs w:val="24"/>
        </w:rPr>
        <w:t>Description:</w:t>
      </w:r>
    </w:p>
    <w:p w:rsidR="006D120A" w:rsidRPr="00D3021F" w:rsidRDefault="006D120A" w:rsidP="006D120A">
      <w:pPr>
        <w:pStyle w:val="BodyText"/>
        <w:rPr>
          <w:rFonts w:ascii="Times New Roman" w:hAnsi="Times New Roman"/>
          <w:sz w:val="24"/>
          <w:szCs w:val="24"/>
        </w:rPr>
      </w:pPr>
      <w:r w:rsidRPr="00D3021F">
        <w:rPr>
          <w:rFonts w:ascii="Times New Roman" w:hAnsi="Times New Roman"/>
          <w:sz w:val="24"/>
          <w:szCs w:val="24"/>
        </w:rPr>
        <w:t xml:space="preserve">  </w:t>
      </w:r>
    </w:p>
    <w:p w:rsidR="006D120A" w:rsidRPr="00D3021F" w:rsidRDefault="006D120A" w:rsidP="006D120A">
      <w:pPr>
        <w:pStyle w:val="BodyText"/>
        <w:rPr>
          <w:rFonts w:ascii="Times New Roman" w:hAnsi="Times New Roman"/>
          <w:sz w:val="24"/>
          <w:szCs w:val="24"/>
        </w:rPr>
      </w:pPr>
      <w:r w:rsidRPr="00D3021F">
        <w:rPr>
          <w:rFonts w:ascii="Times New Roman" w:hAnsi="Times New Roman"/>
          <w:sz w:val="24"/>
          <w:szCs w:val="24"/>
        </w:rPr>
        <w:t xml:space="preserve">Security Expert captures leading industry expert opinions for best practices in security domain, and makes them easy to apply to system in the organization. Best practices from organizations such as Microsoft®, SANS, NIST, CERT, NSA are represented in easy-to-use security templates. It contains two modules: Template Editor and Policy Editor. </w:t>
      </w:r>
    </w:p>
    <w:p w:rsidR="006D120A" w:rsidRPr="00D3021F" w:rsidRDefault="006D120A" w:rsidP="006D120A">
      <w:pPr>
        <w:pStyle w:val="BodyText"/>
        <w:rPr>
          <w:rFonts w:ascii="Times New Roman" w:hAnsi="Times New Roman"/>
          <w:sz w:val="24"/>
          <w:szCs w:val="24"/>
        </w:rPr>
      </w:pPr>
      <w:r w:rsidRPr="00D3021F">
        <w:rPr>
          <w:rFonts w:ascii="Times New Roman" w:hAnsi="Times New Roman"/>
          <w:sz w:val="24"/>
          <w:szCs w:val="24"/>
        </w:rPr>
        <w:t xml:space="preserve">  </w:t>
      </w:r>
    </w:p>
    <w:p w:rsidR="006D120A" w:rsidRPr="00D3021F" w:rsidRDefault="006D120A" w:rsidP="006D120A">
      <w:pPr>
        <w:pStyle w:val="BodyText"/>
        <w:rPr>
          <w:rFonts w:ascii="Times New Roman" w:hAnsi="Times New Roman"/>
          <w:sz w:val="24"/>
          <w:szCs w:val="24"/>
        </w:rPr>
      </w:pPr>
      <w:r w:rsidRPr="00D3021F">
        <w:rPr>
          <w:rFonts w:ascii="Times New Roman" w:hAnsi="Times New Roman"/>
          <w:sz w:val="24"/>
          <w:szCs w:val="24"/>
        </w:rPr>
        <w:t xml:space="preserve">Template Editor: This tool is used to capture best practices from organizations such as Microsoft®, SANS, NIST, CERT, NSA. </w:t>
      </w:r>
      <w:r w:rsidR="00556E4C" w:rsidRPr="00D3021F">
        <w:rPr>
          <w:rFonts w:ascii="Times New Roman" w:hAnsi="Times New Roman"/>
          <w:sz w:val="24"/>
          <w:szCs w:val="24"/>
        </w:rPr>
        <w:t>For</w:t>
      </w:r>
      <w:r w:rsidRPr="00D3021F">
        <w:rPr>
          <w:rFonts w:ascii="Times New Roman" w:hAnsi="Times New Roman"/>
          <w:sz w:val="24"/>
          <w:szCs w:val="24"/>
        </w:rPr>
        <w:t xml:space="preserve"> hardening windows operating system The security for windows operating systems can be categorized into four types Registries, Services, Local Security Policy and Files. The tool provides the provision to capture all the four categories from various experts. The data collected using this tool will be used by the Policy Editor to provide actual security. </w:t>
      </w:r>
    </w:p>
    <w:p w:rsidR="006D120A" w:rsidRPr="00D3021F" w:rsidRDefault="006D120A" w:rsidP="006D120A">
      <w:pPr>
        <w:pStyle w:val="BodyText"/>
        <w:rPr>
          <w:rFonts w:ascii="Times New Roman" w:hAnsi="Times New Roman"/>
          <w:sz w:val="24"/>
          <w:szCs w:val="24"/>
        </w:rPr>
      </w:pPr>
      <w:r w:rsidRPr="00D3021F">
        <w:rPr>
          <w:rFonts w:ascii="Times New Roman" w:hAnsi="Times New Roman"/>
          <w:sz w:val="24"/>
          <w:szCs w:val="24"/>
        </w:rPr>
        <w:t xml:space="preserve">  </w:t>
      </w:r>
    </w:p>
    <w:p w:rsidR="006D120A" w:rsidRPr="00D3021F" w:rsidRDefault="006D120A" w:rsidP="006D120A">
      <w:pPr>
        <w:pStyle w:val="BodyText"/>
        <w:rPr>
          <w:rFonts w:ascii="Times New Roman" w:hAnsi="Times New Roman"/>
          <w:sz w:val="24"/>
          <w:szCs w:val="24"/>
        </w:rPr>
      </w:pPr>
      <w:r w:rsidRPr="00D3021F">
        <w:rPr>
          <w:rFonts w:ascii="Times New Roman" w:hAnsi="Times New Roman"/>
          <w:sz w:val="24"/>
          <w:szCs w:val="24"/>
        </w:rPr>
        <w:t xml:space="preserve">Policy Editor: This tool brings expert recommendations together in a view where it is easy for the systems administrator to set a robust security policy without conflicts. Users can review the expert recommendations based on selected machine configurations and create settings policy based on those recommendations. </w:t>
      </w:r>
    </w:p>
    <w:p w:rsidR="0082187B" w:rsidRPr="00D3021F" w:rsidRDefault="0082187B" w:rsidP="0082187B">
      <w:pPr>
        <w:ind w:right="450"/>
        <w:rPr>
          <w:rFonts w:ascii="Times New Roman" w:hAnsi="Times New Roman" w:cs="Times New Roman"/>
          <w:b/>
          <w:bCs/>
          <w:sz w:val="24"/>
          <w:szCs w:val="24"/>
        </w:rPr>
      </w:pPr>
    </w:p>
    <w:p w:rsidR="00840452" w:rsidRPr="00D3021F" w:rsidRDefault="0082187B" w:rsidP="0082187B">
      <w:pPr>
        <w:ind w:right="450"/>
        <w:rPr>
          <w:rFonts w:ascii="Times New Roman" w:hAnsi="Times New Roman" w:cs="Times New Roman"/>
          <w:b/>
          <w:bCs/>
          <w:sz w:val="24"/>
          <w:szCs w:val="24"/>
        </w:rPr>
      </w:pPr>
      <w:r w:rsidRPr="00D3021F">
        <w:rPr>
          <w:rFonts w:ascii="Times New Roman" w:hAnsi="Times New Roman" w:cs="Times New Roman"/>
          <w:b/>
          <w:bCs/>
          <w:sz w:val="24"/>
          <w:szCs w:val="24"/>
        </w:rPr>
        <w:t>Responsibilities:</w:t>
      </w:r>
    </w:p>
    <w:p w:rsidR="0082187B" w:rsidRPr="00D3021F" w:rsidRDefault="0082187B" w:rsidP="0082187B">
      <w:pPr>
        <w:widowControl w:val="0"/>
        <w:numPr>
          <w:ilvl w:val="0"/>
          <w:numId w:val="9"/>
        </w:numPr>
        <w:autoSpaceDE w:val="0"/>
        <w:autoSpaceDN w:val="0"/>
        <w:adjustRightInd w:val="0"/>
        <w:spacing w:after="0" w:line="240" w:lineRule="auto"/>
        <w:rPr>
          <w:rFonts w:ascii="Times New Roman" w:hAnsi="Times New Roman" w:cs="Times New Roman"/>
          <w:sz w:val="24"/>
          <w:szCs w:val="24"/>
        </w:rPr>
      </w:pPr>
      <w:r w:rsidRPr="00D3021F">
        <w:rPr>
          <w:rFonts w:ascii="Times New Roman" w:hAnsi="Times New Roman" w:cs="Times New Roman"/>
          <w:sz w:val="24"/>
          <w:szCs w:val="24"/>
        </w:rPr>
        <w:t xml:space="preserve">Extensively worked on </w:t>
      </w:r>
      <w:r w:rsidRPr="00D3021F">
        <w:rPr>
          <w:rFonts w:ascii="Times New Roman" w:hAnsi="Times New Roman" w:cs="Times New Roman"/>
          <w:b/>
          <w:bCs/>
          <w:sz w:val="24"/>
          <w:szCs w:val="24"/>
        </w:rPr>
        <w:t>Struts</w:t>
      </w:r>
      <w:r w:rsidRPr="00D3021F">
        <w:rPr>
          <w:rFonts w:ascii="Times New Roman" w:hAnsi="Times New Roman" w:cs="Times New Roman"/>
          <w:sz w:val="24"/>
          <w:szCs w:val="24"/>
        </w:rPr>
        <w:t xml:space="preserve"> Framework.</w:t>
      </w:r>
    </w:p>
    <w:p w:rsidR="00840452" w:rsidRPr="00D3021F" w:rsidRDefault="00840452" w:rsidP="00840452">
      <w:pPr>
        <w:pStyle w:val="BodyText"/>
        <w:numPr>
          <w:ilvl w:val="0"/>
          <w:numId w:val="9"/>
        </w:numPr>
        <w:rPr>
          <w:rFonts w:ascii="Times New Roman" w:eastAsiaTheme="minorHAnsi" w:hAnsi="Times New Roman"/>
          <w:sz w:val="24"/>
          <w:szCs w:val="24"/>
        </w:rPr>
      </w:pPr>
      <w:r w:rsidRPr="00D3021F">
        <w:rPr>
          <w:rFonts w:ascii="Times New Roman" w:eastAsiaTheme="minorHAnsi" w:hAnsi="Times New Roman"/>
          <w:sz w:val="24"/>
          <w:szCs w:val="24"/>
        </w:rPr>
        <w:t xml:space="preserve">Participated </w:t>
      </w:r>
      <w:r w:rsidR="008B1B18" w:rsidRPr="00D3021F">
        <w:rPr>
          <w:rFonts w:ascii="Times New Roman" w:eastAsiaTheme="minorHAnsi" w:hAnsi="Times New Roman"/>
          <w:sz w:val="24"/>
          <w:szCs w:val="24"/>
        </w:rPr>
        <w:t>in requirement</w:t>
      </w:r>
      <w:r w:rsidRPr="00D3021F">
        <w:rPr>
          <w:rFonts w:ascii="Times New Roman" w:eastAsiaTheme="minorHAnsi" w:hAnsi="Times New Roman"/>
          <w:sz w:val="24"/>
          <w:szCs w:val="24"/>
        </w:rPr>
        <w:t xml:space="preserve"> analysis</w:t>
      </w:r>
      <w:r w:rsidR="000D520D" w:rsidRPr="00D3021F">
        <w:rPr>
          <w:rFonts w:ascii="Times New Roman" w:eastAsiaTheme="minorHAnsi" w:hAnsi="Times New Roman"/>
          <w:sz w:val="24"/>
          <w:szCs w:val="24"/>
        </w:rPr>
        <w:t>.</w:t>
      </w:r>
    </w:p>
    <w:p w:rsidR="000D520D" w:rsidRPr="00D3021F" w:rsidRDefault="000D520D" w:rsidP="00AA4C91">
      <w:pPr>
        <w:pStyle w:val="BodyText"/>
        <w:numPr>
          <w:ilvl w:val="0"/>
          <w:numId w:val="9"/>
        </w:numPr>
        <w:rPr>
          <w:rFonts w:ascii="Times New Roman" w:eastAsiaTheme="minorHAnsi" w:hAnsi="Times New Roman"/>
          <w:sz w:val="24"/>
          <w:szCs w:val="24"/>
        </w:rPr>
      </w:pPr>
      <w:r w:rsidRPr="00D3021F">
        <w:rPr>
          <w:rFonts w:ascii="Times New Roman" w:eastAsiaTheme="minorHAnsi" w:hAnsi="Times New Roman"/>
          <w:sz w:val="24"/>
          <w:szCs w:val="24"/>
        </w:rPr>
        <w:t xml:space="preserve">Involved in High Level Design and Low level design using class diagrams &amp; Sequence diagrams. </w:t>
      </w:r>
    </w:p>
    <w:p w:rsidR="0082187B" w:rsidRPr="00D3021F" w:rsidRDefault="0082187B" w:rsidP="0082187B">
      <w:pPr>
        <w:widowControl w:val="0"/>
        <w:numPr>
          <w:ilvl w:val="0"/>
          <w:numId w:val="9"/>
        </w:numPr>
        <w:autoSpaceDE w:val="0"/>
        <w:autoSpaceDN w:val="0"/>
        <w:adjustRightInd w:val="0"/>
        <w:spacing w:after="0" w:line="240" w:lineRule="auto"/>
        <w:rPr>
          <w:rFonts w:ascii="Times New Roman" w:hAnsi="Times New Roman" w:cs="Times New Roman"/>
          <w:bCs/>
          <w:sz w:val="24"/>
          <w:szCs w:val="24"/>
        </w:rPr>
      </w:pPr>
      <w:r w:rsidRPr="00D3021F">
        <w:rPr>
          <w:rFonts w:ascii="Times New Roman" w:hAnsi="Times New Roman" w:cs="Times New Roman"/>
          <w:sz w:val="24"/>
          <w:szCs w:val="24"/>
        </w:rPr>
        <w:t xml:space="preserve">Created </w:t>
      </w:r>
      <w:r w:rsidR="000D7E23" w:rsidRPr="00D3021F">
        <w:rPr>
          <w:rFonts w:ascii="Times New Roman" w:hAnsi="Times New Roman" w:cs="Times New Roman"/>
          <w:sz w:val="24"/>
          <w:szCs w:val="24"/>
        </w:rPr>
        <w:t>presentation layer</w:t>
      </w:r>
      <w:r w:rsidRPr="00D3021F">
        <w:rPr>
          <w:rFonts w:ascii="Times New Roman" w:hAnsi="Times New Roman" w:cs="Times New Roman"/>
          <w:sz w:val="24"/>
          <w:szCs w:val="24"/>
        </w:rPr>
        <w:t xml:space="preserve"> using </w:t>
      </w:r>
      <w:r w:rsidRPr="00D3021F">
        <w:rPr>
          <w:rFonts w:ascii="Times New Roman" w:hAnsi="Times New Roman" w:cs="Times New Roman"/>
          <w:b/>
          <w:bCs/>
          <w:sz w:val="24"/>
          <w:szCs w:val="24"/>
        </w:rPr>
        <w:t>JSP</w:t>
      </w:r>
      <w:r w:rsidRPr="00D3021F">
        <w:rPr>
          <w:rFonts w:ascii="Times New Roman" w:hAnsi="Times New Roman" w:cs="Times New Roman"/>
          <w:sz w:val="24"/>
          <w:szCs w:val="24"/>
        </w:rPr>
        <w:t>.</w:t>
      </w:r>
    </w:p>
    <w:p w:rsidR="0082187B" w:rsidRPr="00D3021F" w:rsidRDefault="0082187B" w:rsidP="0082187B">
      <w:pPr>
        <w:widowControl w:val="0"/>
        <w:numPr>
          <w:ilvl w:val="0"/>
          <w:numId w:val="9"/>
        </w:numPr>
        <w:autoSpaceDE w:val="0"/>
        <w:autoSpaceDN w:val="0"/>
        <w:adjustRightInd w:val="0"/>
        <w:spacing w:after="0" w:line="240" w:lineRule="auto"/>
        <w:rPr>
          <w:rFonts w:ascii="Times New Roman" w:hAnsi="Times New Roman" w:cs="Times New Roman"/>
          <w:bCs/>
          <w:sz w:val="24"/>
          <w:szCs w:val="24"/>
        </w:rPr>
      </w:pPr>
      <w:r w:rsidRPr="00D3021F">
        <w:rPr>
          <w:rFonts w:ascii="Times New Roman" w:hAnsi="Times New Roman" w:cs="Times New Roman"/>
          <w:sz w:val="24"/>
          <w:szCs w:val="24"/>
        </w:rPr>
        <w:t xml:space="preserve">Developed the Web Interface using </w:t>
      </w:r>
      <w:r w:rsidRPr="00D3021F">
        <w:rPr>
          <w:rFonts w:ascii="Times New Roman" w:hAnsi="Times New Roman" w:cs="Times New Roman"/>
          <w:b/>
          <w:bCs/>
          <w:sz w:val="24"/>
          <w:szCs w:val="24"/>
        </w:rPr>
        <w:t xml:space="preserve">Servlets, Java Server Pages, HTML </w:t>
      </w:r>
      <w:r w:rsidRPr="00D3021F">
        <w:rPr>
          <w:rFonts w:ascii="Times New Roman" w:hAnsi="Times New Roman" w:cs="Times New Roman"/>
          <w:bCs/>
          <w:sz w:val="24"/>
          <w:szCs w:val="24"/>
        </w:rPr>
        <w:t>and</w:t>
      </w:r>
      <w:r w:rsidRPr="00D3021F">
        <w:rPr>
          <w:rFonts w:ascii="Times New Roman" w:hAnsi="Times New Roman" w:cs="Times New Roman"/>
          <w:b/>
          <w:bCs/>
          <w:sz w:val="24"/>
          <w:szCs w:val="24"/>
        </w:rPr>
        <w:t xml:space="preserve"> CSS.</w:t>
      </w:r>
    </w:p>
    <w:p w:rsidR="0082187B" w:rsidRPr="00D3021F" w:rsidRDefault="0082187B" w:rsidP="0082187B">
      <w:pPr>
        <w:widowControl w:val="0"/>
        <w:numPr>
          <w:ilvl w:val="0"/>
          <w:numId w:val="9"/>
        </w:numPr>
        <w:tabs>
          <w:tab w:val="left" w:pos="1080"/>
        </w:tabs>
        <w:autoSpaceDE w:val="0"/>
        <w:autoSpaceDN w:val="0"/>
        <w:adjustRightInd w:val="0"/>
        <w:spacing w:after="0" w:line="240" w:lineRule="auto"/>
        <w:rPr>
          <w:rFonts w:ascii="Times New Roman" w:hAnsi="Times New Roman" w:cs="Times New Roman"/>
          <w:bCs/>
          <w:sz w:val="24"/>
          <w:szCs w:val="24"/>
        </w:rPr>
      </w:pPr>
      <w:r w:rsidRPr="00D3021F">
        <w:rPr>
          <w:rFonts w:ascii="Times New Roman" w:hAnsi="Times New Roman" w:cs="Times New Roman"/>
          <w:sz w:val="24"/>
          <w:szCs w:val="24"/>
        </w:rPr>
        <w:t>Developed the DAO objects using JDBC</w:t>
      </w:r>
      <w:r w:rsidRPr="00D3021F">
        <w:rPr>
          <w:rFonts w:ascii="Times New Roman" w:hAnsi="Times New Roman" w:cs="Times New Roman"/>
          <w:bCs/>
          <w:sz w:val="24"/>
          <w:szCs w:val="24"/>
        </w:rPr>
        <w:t>.</w:t>
      </w:r>
    </w:p>
    <w:p w:rsidR="0082187B" w:rsidRPr="00D3021F" w:rsidRDefault="001546EB" w:rsidP="0082187B">
      <w:pPr>
        <w:widowControl w:val="0"/>
        <w:numPr>
          <w:ilvl w:val="0"/>
          <w:numId w:val="9"/>
        </w:numPr>
        <w:tabs>
          <w:tab w:val="left" w:pos="1080"/>
        </w:tabs>
        <w:autoSpaceDE w:val="0"/>
        <w:autoSpaceDN w:val="0"/>
        <w:adjustRightInd w:val="0"/>
        <w:spacing w:after="0" w:line="240" w:lineRule="auto"/>
        <w:rPr>
          <w:rFonts w:ascii="Times New Roman" w:hAnsi="Times New Roman" w:cs="Times New Roman"/>
          <w:sz w:val="24"/>
          <w:szCs w:val="24"/>
        </w:rPr>
      </w:pPr>
      <w:r w:rsidRPr="00D3021F">
        <w:rPr>
          <w:rFonts w:ascii="Times New Roman" w:hAnsi="Times New Roman" w:cs="Times New Roman"/>
          <w:sz w:val="24"/>
          <w:szCs w:val="24"/>
        </w:rPr>
        <w:t>Written</w:t>
      </w:r>
      <w:r w:rsidR="003671AC">
        <w:rPr>
          <w:rFonts w:ascii="Times New Roman" w:hAnsi="Times New Roman" w:cs="Times New Roman"/>
          <w:sz w:val="24"/>
          <w:szCs w:val="24"/>
        </w:rPr>
        <w:t xml:space="preserve"> </w:t>
      </w:r>
      <w:r w:rsidRPr="00D3021F">
        <w:rPr>
          <w:rFonts w:ascii="Times New Roman" w:hAnsi="Times New Roman" w:cs="Times New Roman"/>
          <w:sz w:val="24"/>
          <w:szCs w:val="24"/>
        </w:rPr>
        <w:t xml:space="preserve">Struts </w:t>
      </w:r>
      <w:r w:rsidRPr="00D3021F">
        <w:rPr>
          <w:rFonts w:ascii="Times New Roman" w:hAnsi="Times New Roman" w:cs="Times New Roman"/>
          <w:b/>
          <w:bCs/>
          <w:sz w:val="24"/>
          <w:szCs w:val="24"/>
        </w:rPr>
        <w:t>Actions</w:t>
      </w:r>
      <w:r w:rsidR="0082187B" w:rsidRPr="00D3021F">
        <w:rPr>
          <w:rFonts w:ascii="Times New Roman" w:hAnsi="Times New Roman" w:cs="Times New Roman"/>
          <w:bCs/>
          <w:sz w:val="24"/>
          <w:szCs w:val="24"/>
        </w:rPr>
        <w:t>.</w:t>
      </w:r>
    </w:p>
    <w:p w:rsidR="0082187B" w:rsidRPr="00D3021F" w:rsidRDefault="0082187B" w:rsidP="0082187B">
      <w:pPr>
        <w:widowControl w:val="0"/>
        <w:numPr>
          <w:ilvl w:val="0"/>
          <w:numId w:val="9"/>
        </w:numPr>
        <w:autoSpaceDE w:val="0"/>
        <w:autoSpaceDN w:val="0"/>
        <w:adjustRightInd w:val="0"/>
        <w:spacing w:after="0" w:line="240" w:lineRule="auto"/>
        <w:rPr>
          <w:rFonts w:ascii="Times New Roman" w:hAnsi="Times New Roman" w:cs="Times New Roman"/>
          <w:sz w:val="24"/>
          <w:szCs w:val="24"/>
        </w:rPr>
      </w:pPr>
      <w:r w:rsidRPr="00D3021F">
        <w:rPr>
          <w:rFonts w:ascii="Times New Roman" w:hAnsi="Times New Roman" w:cs="Times New Roman"/>
          <w:sz w:val="24"/>
          <w:szCs w:val="24"/>
        </w:rPr>
        <w:t xml:space="preserve">Used </w:t>
      </w:r>
      <w:r w:rsidRPr="00D3021F">
        <w:rPr>
          <w:rFonts w:ascii="Times New Roman" w:hAnsi="Times New Roman" w:cs="Times New Roman"/>
          <w:b/>
          <w:bCs/>
          <w:sz w:val="24"/>
          <w:szCs w:val="24"/>
        </w:rPr>
        <w:t xml:space="preserve">JDBC </w:t>
      </w:r>
      <w:r w:rsidRPr="00D3021F">
        <w:rPr>
          <w:rFonts w:ascii="Times New Roman" w:hAnsi="Times New Roman" w:cs="Times New Roman"/>
          <w:sz w:val="24"/>
          <w:szCs w:val="24"/>
        </w:rPr>
        <w:t xml:space="preserve">to connect the </w:t>
      </w:r>
      <w:r w:rsidRPr="00D3021F">
        <w:rPr>
          <w:rFonts w:ascii="Times New Roman" w:hAnsi="Times New Roman" w:cs="Times New Roman"/>
          <w:b/>
          <w:bCs/>
          <w:sz w:val="24"/>
          <w:szCs w:val="24"/>
        </w:rPr>
        <w:t>J2EE</w:t>
      </w:r>
      <w:r w:rsidRPr="00D3021F">
        <w:rPr>
          <w:rFonts w:ascii="Times New Roman" w:hAnsi="Times New Roman" w:cs="Times New Roman"/>
          <w:sz w:val="24"/>
          <w:szCs w:val="24"/>
        </w:rPr>
        <w:t>server with the relational database.</w:t>
      </w:r>
    </w:p>
    <w:p w:rsidR="0082187B" w:rsidRPr="00D3021F" w:rsidRDefault="00AC5F85" w:rsidP="0082187B">
      <w:pPr>
        <w:widowControl w:val="0"/>
        <w:numPr>
          <w:ilvl w:val="0"/>
          <w:numId w:val="9"/>
        </w:numPr>
        <w:tabs>
          <w:tab w:val="left" w:pos="1080"/>
        </w:tabs>
        <w:autoSpaceDE w:val="0"/>
        <w:autoSpaceDN w:val="0"/>
        <w:adjustRightInd w:val="0"/>
        <w:spacing w:after="0" w:line="240" w:lineRule="auto"/>
        <w:rPr>
          <w:rFonts w:ascii="Times New Roman" w:hAnsi="Times New Roman" w:cs="Times New Roman"/>
          <w:sz w:val="24"/>
          <w:szCs w:val="24"/>
        </w:rPr>
      </w:pPr>
      <w:r w:rsidRPr="00D3021F">
        <w:rPr>
          <w:rFonts w:ascii="Times New Roman" w:hAnsi="Times New Roman" w:cs="Times New Roman"/>
          <w:sz w:val="24"/>
          <w:szCs w:val="24"/>
        </w:rPr>
        <w:t xml:space="preserve">Done </w:t>
      </w:r>
      <w:r w:rsidR="0082187B" w:rsidRPr="00D3021F">
        <w:rPr>
          <w:rFonts w:ascii="Times New Roman" w:hAnsi="Times New Roman" w:cs="Times New Roman"/>
          <w:sz w:val="24"/>
          <w:szCs w:val="24"/>
        </w:rPr>
        <w:t xml:space="preserve">validations using </w:t>
      </w:r>
      <w:r w:rsidR="0082187B" w:rsidRPr="00D3021F">
        <w:rPr>
          <w:rFonts w:ascii="Times New Roman" w:hAnsi="Times New Roman" w:cs="Times New Roman"/>
          <w:b/>
          <w:bCs/>
          <w:sz w:val="24"/>
          <w:szCs w:val="24"/>
        </w:rPr>
        <w:t xml:space="preserve">JavaScript </w:t>
      </w:r>
      <w:r w:rsidR="0082187B" w:rsidRPr="00D3021F">
        <w:rPr>
          <w:rFonts w:ascii="Times New Roman" w:hAnsi="Times New Roman" w:cs="Times New Roman"/>
          <w:bCs/>
          <w:sz w:val="24"/>
          <w:szCs w:val="24"/>
        </w:rPr>
        <w:t>and</w:t>
      </w:r>
      <w:r w:rsidRPr="00D3021F">
        <w:rPr>
          <w:rFonts w:ascii="Times New Roman" w:hAnsi="Times New Roman" w:cs="Times New Roman"/>
          <w:bCs/>
          <w:sz w:val="24"/>
          <w:szCs w:val="24"/>
        </w:rPr>
        <w:t xml:space="preserve"> struts validation</w:t>
      </w:r>
      <w:r w:rsidR="003671AC">
        <w:rPr>
          <w:rFonts w:ascii="Times New Roman" w:hAnsi="Times New Roman" w:cs="Times New Roman"/>
          <w:bCs/>
          <w:sz w:val="24"/>
          <w:szCs w:val="24"/>
        </w:rPr>
        <w:t xml:space="preserve"> </w:t>
      </w:r>
      <w:r w:rsidRPr="00D3021F">
        <w:rPr>
          <w:rFonts w:ascii="Times New Roman" w:hAnsi="Times New Roman" w:cs="Times New Roman"/>
          <w:bCs/>
          <w:sz w:val="24"/>
          <w:szCs w:val="24"/>
        </w:rPr>
        <w:t>xml</w:t>
      </w:r>
      <w:r w:rsidR="0082187B" w:rsidRPr="00D3021F">
        <w:rPr>
          <w:rFonts w:ascii="Times New Roman" w:hAnsi="Times New Roman" w:cs="Times New Roman"/>
          <w:sz w:val="24"/>
          <w:szCs w:val="24"/>
        </w:rPr>
        <w:t>.</w:t>
      </w:r>
    </w:p>
    <w:p w:rsidR="0082187B" w:rsidRPr="00D3021F" w:rsidRDefault="0082187B" w:rsidP="0082187B">
      <w:pPr>
        <w:widowControl w:val="0"/>
        <w:numPr>
          <w:ilvl w:val="0"/>
          <w:numId w:val="9"/>
        </w:numPr>
        <w:tabs>
          <w:tab w:val="left" w:pos="1080"/>
        </w:tabs>
        <w:autoSpaceDE w:val="0"/>
        <w:autoSpaceDN w:val="0"/>
        <w:adjustRightInd w:val="0"/>
        <w:spacing w:after="0" w:line="240" w:lineRule="auto"/>
        <w:rPr>
          <w:rFonts w:ascii="Times New Roman" w:hAnsi="Times New Roman" w:cs="Times New Roman"/>
          <w:sz w:val="24"/>
          <w:szCs w:val="24"/>
        </w:rPr>
      </w:pPr>
      <w:r w:rsidRPr="00D3021F">
        <w:rPr>
          <w:rFonts w:ascii="Times New Roman" w:hAnsi="Times New Roman" w:cs="Times New Roman"/>
          <w:sz w:val="24"/>
          <w:szCs w:val="24"/>
        </w:rPr>
        <w:t xml:space="preserve">Developed </w:t>
      </w:r>
      <w:r w:rsidR="00FF5EA2" w:rsidRPr="00D3021F">
        <w:rPr>
          <w:rFonts w:ascii="Times New Roman" w:hAnsi="Times New Roman" w:cs="Times New Roman"/>
          <w:sz w:val="24"/>
          <w:szCs w:val="24"/>
        </w:rPr>
        <w:t>services</w:t>
      </w:r>
      <w:r w:rsidRPr="00D3021F">
        <w:rPr>
          <w:rFonts w:ascii="Times New Roman" w:hAnsi="Times New Roman" w:cs="Times New Roman"/>
          <w:sz w:val="24"/>
          <w:szCs w:val="24"/>
        </w:rPr>
        <w:t xml:space="preserve"> classes for business layer. </w:t>
      </w:r>
    </w:p>
    <w:p w:rsidR="0082187B" w:rsidRPr="00D3021F" w:rsidRDefault="00D24067" w:rsidP="0082187B">
      <w:pPr>
        <w:widowControl w:val="0"/>
        <w:numPr>
          <w:ilvl w:val="0"/>
          <w:numId w:val="9"/>
        </w:numPr>
        <w:tabs>
          <w:tab w:val="left" w:pos="1080"/>
        </w:tabs>
        <w:autoSpaceDE w:val="0"/>
        <w:autoSpaceDN w:val="0"/>
        <w:adjustRightInd w:val="0"/>
        <w:spacing w:after="0" w:line="240" w:lineRule="auto"/>
        <w:rPr>
          <w:rFonts w:ascii="Times New Roman" w:hAnsi="Times New Roman" w:cs="Times New Roman"/>
          <w:b/>
          <w:sz w:val="24"/>
          <w:szCs w:val="24"/>
        </w:rPr>
      </w:pPr>
      <w:r w:rsidRPr="00D3021F">
        <w:rPr>
          <w:rFonts w:ascii="Times New Roman" w:hAnsi="Times New Roman" w:cs="Times New Roman"/>
          <w:sz w:val="24"/>
          <w:szCs w:val="24"/>
        </w:rPr>
        <w:t>Writ</w:t>
      </w:r>
      <w:r w:rsidR="000D7E23" w:rsidRPr="00D3021F">
        <w:rPr>
          <w:rFonts w:ascii="Times New Roman" w:hAnsi="Times New Roman" w:cs="Times New Roman"/>
          <w:sz w:val="24"/>
          <w:szCs w:val="24"/>
        </w:rPr>
        <w:t>ten unit test cases using Junit.</w:t>
      </w:r>
    </w:p>
    <w:p w:rsidR="00BD3638" w:rsidRPr="00D3021F" w:rsidRDefault="00BD3638" w:rsidP="00BD3638">
      <w:pPr>
        <w:pStyle w:val="BodyText"/>
        <w:numPr>
          <w:ilvl w:val="0"/>
          <w:numId w:val="9"/>
        </w:numPr>
        <w:rPr>
          <w:rFonts w:ascii="Times New Roman" w:eastAsiaTheme="minorHAnsi" w:hAnsi="Times New Roman"/>
          <w:sz w:val="24"/>
          <w:szCs w:val="24"/>
        </w:rPr>
      </w:pPr>
      <w:r w:rsidRPr="00D3021F">
        <w:rPr>
          <w:rFonts w:ascii="Times New Roman" w:eastAsiaTheme="minorHAnsi" w:hAnsi="Times New Roman"/>
          <w:sz w:val="24"/>
          <w:szCs w:val="24"/>
        </w:rPr>
        <w:t xml:space="preserve">Used Jira to managing the bugs. </w:t>
      </w:r>
    </w:p>
    <w:p w:rsidR="00BD3638" w:rsidRPr="00D3021F" w:rsidRDefault="00BD3638" w:rsidP="007A4337">
      <w:pPr>
        <w:widowControl w:val="0"/>
        <w:tabs>
          <w:tab w:val="left" w:pos="1080"/>
        </w:tabs>
        <w:autoSpaceDE w:val="0"/>
        <w:autoSpaceDN w:val="0"/>
        <w:adjustRightInd w:val="0"/>
        <w:spacing w:after="0" w:line="240" w:lineRule="auto"/>
        <w:ind w:left="720"/>
        <w:rPr>
          <w:rFonts w:ascii="Times New Roman" w:hAnsi="Times New Roman" w:cs="Times New Roman"/>
          <w:b/>
          <w:sz w:val="24"/>
          <w:szCs w:val="24"/>
        </w:rPr>
      </w:pPr>
    </w:p>
    <w:p w:rsidR="0082187B" w:rsidRPr="005A410A" w:rsidRDefault="0082187B" w:rsidP="0082187B">
      <w:pPr>
        <w:pStyle w:val="NormalWeb"/>
        <w:spacing w:before="0" w:beforeAutospacing="0" w:after="0" w:afterAutospacing="0"/>
        <w:rPr>
          <w:b/>
        </w:rPr>
      </w:pPr>
    </w:p>
    <w:p w:rsidR="0082187B" w:rsidRPr="00D3021F" w:rsidRDefault="0082187B" w:rsidP="0082187B">
      <w:pPr>
        <w:pStyle w:val="NormalWeb"/>
        <w:spacing w:before="0" w:beforeAutospacing="0" w:after="0" w:afterAutospacing="0"/>
      </w:pPr>
      <w:r w:rsidRPr="005A410A">
        <w:rPr>
          <w:b/>
        </w:rPr>
        <w:t>Environment:</w:t>
      </w:r>
      <w:r w:rsidRPr="00D3021F">
        <w:t xml:space="preserve"> Java, J2EE, JSP, Struts, HTML,</w:t>
      </w:r>
      <w:r w:rsidR="003671AC">
        <w:t xml:space="preserve"> </w:t>
      </w:r>
      <w:r w:rsidRPr="00D3021F">
        <w:t>DHTML, Custom Tags, ANT, Java Script, XML, JDBC, Oracle (PL/SQL), DAO, Linux, Web Logic, JUnit, Log4j, Eclipse.</w:t>
      </w:r>
    </w:p>
    <w:p w:rsidR="0082187B" w:rsidRPr="00D3021F" w:rsidRDefault="0082187B" w:rsidP="004A5912">
      <w:pPr>
        <w:tabs>
          <w:tab w:val="left" w:pos="2460"/>
        </w:tabs>
        <w:ind w:left="720" w:hanging="720"/>
        <w:rPr>
          <w:rFonts w:ascii="Times New Roman" w:hAnsi="Times New Roman" w:cs="Times New Roman"/>
          <w:b/>
          <w:sz w:val="24"/>
          <w:szCs w:val="24"/>
        </w:rPr>
      </w:pPr>
    </w:p>
    <w:p w:rsidR="00FC6549" w:rsidRPr="00D3021F" w:rsidRDefault="00FC6549" w:rsidP="00B77796">
      <w:pPr>
        <w:spacing w:after="0" w:line="240" w:lineRule="auto"/>
        <w:jc w:val="both"/>
        <w:rPr>
          <w:rStyle w:val="resume-font"/>
          <w:rFonts w:ascii="Times New Roman" w:hAnsi="Times New Roman" w:cs="Times New Roman"/>
          <w:sz w:val="24"/>
          <w:szCs w:val="24"/>
        </w:rPr>
      </w:pPr>
    </w:p>
    <w:p w:rsidR="00FC6549" w:rsidRPr="00D3021F" w:rsidRDefault="00FC6549" w:rsidP="00B77796">
      <w:pPr>
        <w:spacing w:after="0" w:line="240" w:lineRule="auto"/>
        <w:jc w:val="both"/>
        <w:rPr>
          <w:rStyle w:val="resume-font"/>
          <w:rFonts w:ascii="Times New Roman" w:hAnsi="Times New Roman" w:cs="Times New Roman"/>
          <w:sz w:val="24"/>
          <w:szCs w:val="24"/>
        </w:rPr>
      </w:pPr>
    </w:p>
    <w:p w:rsidR="00FC6549" w:rsidRPr="00D3021F" w:rsidRDefault="006D120A" w:rsidP="00FC6549">
      <w:pPr>
        <w:spacing w:after="0" w:line="240" w:lineRule="auto"/>
        <w:jc w:val="both"/>
        <w:rPr>
          <w:rFonts w:ascii="Times New Roman" w:hAnsi="Times New Roman" w:cs="Times New Roman"/>
          <w:b/>
          <w:sz w:val="24"/>
          <w:szCs w:val="24"/>
          <w:shd w:val="clear" w:color="auto" w:fill="FFFFFF"/>
        </w:rPr>
      </w:pPr>
      <w:r w:rsidRPr="00D3021F">
        <w:rPr>
          <w:rFonts w:ascii="Times New Roman" w:hAnsi="Times New Roman" w:cs="Times New Roman"/>
          <w:b/>
          <w:sz w:val="24"/>
          <w:szCs w:val="24"/>
          <w:shd w:val="clear" w:color="auto" w:fill="FFFFFF"/>
        </w:rPr>
        <w:t>Company</w:t>
      </w:r>
      <w:r w:rsidR="00FC6549" w:rsidRPr="00D3021F">
        <w:rPr>
          <w:rFonts w:ascii="Times New Roman" w:hAnsi="Times New Roman" w:cs="Times New Roman"/>
          <w:b/>
          <w:sz w:val="24"/>
          <w:szCs w:val="24"/>
          <w:shd w:val="clear" w:color="auto" w:fill="FFFFFF"/>
        </w:rPr>
        <w:t xml:space="preserve">: </w:t>
      </w:r>
      <w:r w:rsidR="00081FBF" w:rsidRPr="00D3021F">
        <w:rPr>
          <w:rFonts w:ascii="Times New Roman" w:hAnsi="Times New Roman" w:cs="Times New Roman"/>
          <w:b/>
          <w:sz w:val="24"/>
          <w:szCs w:val="24"/>
          <w:shd w:val="clear" w:color="auto" w:fill="FFFFFF"/>
        </w:rPr>
        <w:t>Megasoft,</w:t>
      </w:r>
      <w:r w:rsidR="003671AC">
        <w:rPr>
          <w:rFonts w:ascii="Times New Roman" w:hAnsi="Times New Roman" w:cs="Times New Roman"/>
          <w:b/>
          <w:sz w:val="24"/>
          <w:szCs w:val="24"/>
          <w:shd w:val="clear" w:color="auto" w:fill="FFFFFF"/>
        </w:rPr>
        <w:t xml:space="preserve"> </w:t>
      </w:r>
      <w:r w:rsidR="00071D61" w:rsidRPr="00D3021F">
        <w:rPr>
          <w:rFonts w:ascii="Times New Roman" w:hAnsi="Times New Roman" w:cs="Times New Roman"/>
          <w:b/>
          <w:sz w:val="24"/>
          <w:szCs w:val="24"/>
          <w:shd w:val="clear" w:color="auto" w:fill="FFFFFF"/>
        </w:rPr>
        <w:t>Hyderabad</w:t>
      </w:r>
      <w:r w:rsidR="00FC6549" w:rsidRPr="00D3021F">
        <w:rPr>
          <w:rFonts w:ascii="Times New Roman" w:hAnsi="Times New Roman" w:cs="Times New Roman"/>
          <w:b/>
          <w:sz w:val="24"/>
          <w:szCs w:val="24"/>
          <w:shd w:val="clear" w:color="auto" w:fill="FFFFFF"/>
        </w:rPr>
        <w:tab/>
      </w:r>
      <w:r w:rsidR="00FC6549" w:rsidRPr="00D3021F">
        <w:rPr>
          <w:rFonts w:ascii="Times New Roman" w:hAnsi="Times New Roman" w:cs="Times New Roman"/>
          <w:b/>
          <w:sz w:val="24"/>
          <w:szCs w:val="24"/>
          <w:shd w:val="clear" w:color="auto" w:fill="FFFFFF"/>
        </w:rPr>
        <w:tab/>
      </w:r>
      <w:r w:rsidR="00FC6549" w:rsidRPr="00D3021F">
        <w:rPr>
          <w:rFonts w:ascii="Times New Roman" w:hAnsi="Times New Roman" w:cs="Times New Roman"/>
          <w:b/>
          <w:sz w:val="24"/>
          <w:szCs w:val="24"/>
          <w:shd w:val="clear" w:color="auto" w:fill="FFFFFF"/>
        </w:rPr>
        <w:tab/>
      </w:r>
      <w:r w:rsidR="001A02E3" w:rsidRPr="00D3021F">
        <w:rPr>
          <w:rFonts w:ascii="Times New Roman" w:hAnsi="Times New Roman" w:cs="Times New Roman"/>
          <w:b/>
          <w:sz w:val="24"/>
          <w:szCs w:val="24"/>
          <w:shd w:val="clear" w:color="auto" w:fill="FFFFFF"/>
        </w:rPr>
        <w:tab/>
      </w:r>
      <w:r w:rsidR="001A02E3" w:rsidRPr="00D3021F">
        <w:rPr>
          <w:rFonts w:ascii="Times New Roman" w:hAnsi="Times New Roman" w:cs="Times New Roman"/>
          <w:b/>
          <w:sz w:val="24"/>
          <w:szCs w:val="24"/>
          <w:shd w:val="clear" w:color="auto" w:fill="FFFFFF"/>
        </w:rPr>
        <w:tab/>
      </w:r>
      <w:r w:rsidR="001A02E3" w:rsidRPr="00D3021F">
        <w:rPr>
          <w:rFonts w:ascii="Times New Roman" w:hAnsi="Times New Roman" w:cs="Times New Roman"/>
          <w:b/>
          <w:sz w:val="24"/>
          <w:szCs w:val="24"/>
          <w:shd w:val="clear" w:color="auto" w:fill="FFFFFF"/>
        </w:rPr>
        <w:tab/>
      </w:r>
      <w:r w:rsidR="00FC6549" w:rsidRPr="00D3021F">
        <w:rPr>
          <w:rFonts w:ascii="Times New Roman" w:hAnsi="Times New Roman" w:cs="Times New Roman"/>
          <w:b/>
          <w:sz w:val="24"/>
          <w:szCs w:val="24"/>
          <w:shd w:val="clear" w:color="auto" w:fill="FFFFFF"/>
        </w:rPr>
        <w:t xml:space="preserve">Jan 2010 – </w:t>
      </w:r>
      <w:r w:rsidR="001A02E3" w:rsidRPr="00D3021F">
        <w:rPr>
          <w:rFonts w:ascii="Times New Roman" w:hAnsi="Times New Roman" w:cs="Times New Roman"/>
          <w:b/>
          <w:sz w:val="24"/>
          <w:szCs w:val="24"/>
          <w:shd w:val="clear" w:color="auto" w:fill="FFFFFF"/>
        </w:rPr>
        <w:t>Jun</w:t>
      </w:r>
      <w:r w:rsidR="00FC6549" w:rsidRPr="00D3021F">
        <w:rPr>
          <w:rFonts w:ascii="Times New Roman" w:hAnsi="Times New Roman" w:cs="Times New Roman"/>
          <w:b/>
          <w:sz w:val="24"/>
          <w:szCs w:val="24"/>
          <w:shd w:val="clear" w:color="auto" w:fill="FFFFFF"/>
        </w:rPr>
        <w:t xml:space="preserve"> 2010</w:t>
      </w:r>
    </w:p>
    <w:p w:rsidR="00FC6549" w:rsidRPr="00D3021F" w:rsidRDefault="00FC6549" w:rsidP="00FC6549">
      <w:pPr>
        <w:spacing w:after="0" w:line="240" w:lineRule="auto"/>
        <w:jc w:val="both"/>
        <w:rPr>
          <w:rFonts w:ascii="Times New Roman" w:hAnsi="Times New Roman" w:cs="Times New Roman"/>
          <w:b/>
          <w:sz w:val="24"/>
          <w:szCs w:val="24"/>
          <w:shd w:val="clear" w:color="auto" w:fill="FFFFFF"/>
        </w:rPr>
      </w:pPr>
      <w:r w:rsidRPr="00D3021F">
        <w:rPr>
          <w:rFonts w:ascii="Times New Roman" w:hAnsi="Times New Roman" w:cs="Times New Roman"/>
          <w:b/>
          <w:sz w:val="24"/>
          <w:szCs w:val="24"/>
          <w:shd w:val="clear" w:color="auto" w:fill="FFFFFF"/>
        </w:rPr>
        <w:t>Role: Java Developer Trainee</w:t>
      </w:r>
    </w:p>
    <w:p w:rsidR="00FC6549" w:rsidRPr="00D3021F" w:rsidRDefault="00FC6549" w:rsidP="00FC6549">
      <w:pPr>
        <w:spacing w:after="0" w:line="240" w:lineRule="auto"/>
        <w:jc w:val="both"/>
        <w:rPr>
          <w:rFonts w:ascii="Times New Roman" w:hAnsi="Times New Roman" w:cs="Times New Roman"/>
          <w:b/>
          <w:sz w:val="24"/>
          <w:szCs w:val="24"/>
          <w:shd w:val="clear" w:color="auto" w:fill="FFFFFF"/>
        </w:rPr>
      </w:pPr>
    </w:p>
    <w:p w:rsidR="00FC6549" w:rsidRPr="00D3021F" w:rsidRDefault="00071D61" w:rsidP="00FC6549">
      <w:pPr>
        <w:spacing w:after="0" w:line="240" w:lineRule="auto"/>
        <w:jc w:val="both"/>
        <w:rPr>
          <w:rFonts w:ascii="Times New Roman" w:hAnsi="Times New Roman" w:cs="Times New Roman"/>
          <w:b/>
          <w:sz w:val="24"/>
          <w:szCs w:val="24"/>
          <w:shd w:val="clear" w:color="auto" w:fill="FFFFFF"/>
        </w:rPr>
      </w:pPr>
      <w:r w:rsidRPr="00D3021F">
        <w:rPr>
          <w:rFonts w:ascii="Times New Roman" w:hAnsi="Times New Roman" w:cs="Times New Roman"/>
          <w:b/>
          <w:sz w:val="24"/>
          <w:szCs w:val="24"/>
          <w:shd w:val="clear" w:color="auto" w:fill="FFFFFF"/>
        </w:rPr>
        <w:t>Responsibilities:</w:t>
      </w:r>
    </w:p>
    <w:p w:rsidR="00071D61" w:rsidRPr="00D3021F" w:rsidRDefault="00071D61" w:rsidP="00FC6549">
      <w:pPr>
        <w:spacing w:after="0" w:line="240" w:lineRule="auto"/>
        <w:jc w:val="both"/>
        <w:rPr>
          <w:rFonts w:ascii="Times New Roman" w:hAnsi="Times New Roman" w:cs="Times New Roman"/>
          <w:b/>
          <w:sz w:val="24"/>
          <w:szCs w:val="24"/>
          <w:shd w:val="clear" w:color="auto" w:fill="FFFFFF"/>
        </w:rPr>
      </w:pPr>
    </w:p>
    <w:p w:rsidR="00071D61" w:rsidRPr="00D3021F" w:rsidRDefault="00071D61" w:rsidP="00071D61">
      <w:pPr>
        <w:pStyle w:val="ListParagraph"/>
        <w:numPr>
          <w:ilvl w:val="0"/>
          <w:numId w:val="16"/>
        </w:numPr>
        <w:rPr>
          <w:sz w:val="24"/>
          <w:szCs w:val="24"/>
          <w:shd w:val="clear" w:color="auto" w:fill="FFFFFF"/>
        </w:rPr>
      </w:pPr>
      <w:r w:rsidRPr="00D3021F">
        <w:rPr>
          <w:sz w:val="24"/>
          <w:szCs w:val="24"/>
          <w:shd w:val="clear" w:color="auto" w:fill="FFFFFF"/>
        </w:rPr>
        <w:t>Joined as a developer trainee. Gone through the various training sessions like Java, SQL, XML, Spring and Struts.</w:t>
      </w:r>
    </w:p>
    <w:p w:rsidR="00071D61" w:rsidRPr="00D3021F" w:rsidRDefault="00071D61" w:rsidP="00071D61">
      <w:pPr>
        <w:pStyle w:val="ListParagraph"/>
        <w:numPr>
          <w:ilvl w:val="0"/>
          <w:numId w:val="16"/>
        </w:numPr>
        <w:rPr>
          <w:sz w:val="24"/>
          <w:szCs w:val="24"/>
          <w:shd w:val="clear" w:color="auto" w:fill="FFFFFF"/>
        </w:rPr>
      </w:pPr>
      <w:r w:rsidRPr="00D3021F">
        <w:rPr>
          <w:sz w:val="24"/>
          <w:szCs w:val="24"/>
          <w:shd w:val="clear" w:color="auto" w:fill="FFFFFF"/>
        </w:rPr>
        <w:t xml:space="preserve">Participated </w:t>
      </w:r>
      <w:r w:rsidR="00AD6765" w:rsidRPr="00D3021F">
        <w:rPr>
          <w:sz w:val="24"/>
          <w:szCs w:val="24"/>
          <w:shd w:val="clear" w:color="auto" w:fill="FFFFFF"/>
        </w:rPr>
        <w:t xml:space="preserve">in </w:t>
      </w:r>
      <w:r w:rsidRPr="00D3021F">
        <w:rPr>
          <w:sz w:val="24"/>
          <w:szCs w:val="24"/>
          <w:shd w:val="clear" w:color="auto" w:fill="FFFFFF"/>
        </w:rPr>
        <w:t>various internal exams in Java/J2EE.</w:t>
      </w:r>
    </w:p>
    <w:p w:rsidR="00071D61" w:rsidRPr="00D3021F" w:rsidRDefault="00071D61" w:rsidP="00071D61">
      <w:pPr>
        <w:pStyle w:val="ListParagraph"/>
        <w:numPr>
          <w:ilvl w:val="0"/>
          <w:numId w:val="16"/>
        </w:numPr>
        <w:rPr>
          <w:sz w:val="24"/>
          <w:szCs w:val="24"/>
          <w:shd w:val="clear" w:color="auto" w:fill="FFFFFF"/>
        </w:rPr>
      </w:pPr>
      <w:r w:rsidRPr="00D3021F">
        <w:rPr>
          <w:sz w:val="24"/>
          <w:szCs w:val="24"/>
          <w:shd w:val="clear" w:color="auto" w:fill="FFFFFF"/>
        </w:rPr>
        <w:t>Learned CMM Level 5 methodologies.</w:t>
      </w:r>
    </w:p>
    <w:p w:rsidR="007C3D4D" w:rsidRPr="00D3021F" w:rsidRDefault="007C3D4D" w:rsidP="00071D61">
      <w:pPr>
        <w:pStyle w:val="ListParagraph"/>
        <w:numPr>
          <w:ilvl w:val="0"/>
          <w:numId w:val="16"/>
        </w:numPr>
        <w:rPr>
          <w:sz w:val="24"/>
          <w:szCs w:val="24"/>
          <w:shd w:val="clear" w:color="auto" w:fill="FFFFFF"/>
        </w:rPr>
      </w:pPr>
      <w:r w:rsidRPr="00D3021F">
        <w:rPr>
          <w:sz w:val="24"/>
          <w:szCs w:val="24"/>
          <w:shd w:val="clear" w:color="auto" w:fill="FFFFFF"/>
        </w:rPr>
        <w:t>Trained in software configuration management and version control.</w:t>
      </w:r>
    </w:p>
    <w:sectPr w:rsidR="007C3D4D" w:rsidRPr="00D3021F" w:rsidSect="002E6A5C">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12E4E" w:rsidRDefault="00312E4E" w:rsidP="005A6EC3">
      <w:pPr>
        <w:spacing w:after="0" w:line="240" w:lineRule="auto"/>
      </w:pPr>
      <w:r>
        <w:separator/>
      </w:r>
    </w:p>
  </w:endnote>
  <w:endnote w:type="continuationSeparator" w:id="1">
    <w:p w:rsidR="00312E4E" w:rsidRDefault="00312E4E" w:rsidP="005A6EC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tarSymbol">
    <w:altName w:val="Arial Unicode MS"/>
    <w:charset w:val="0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12E4E" w:rsidRDefault="00312E4E" w:rsidP="005A6EC3">
      <w:pPr>
        <w:spacing w:after="0" w:line="240" w:lineRule="auto"/>
      </w:pPr>
      <w:r>
        <w:separator/>
      </w:r>
    </w:p>
  </w:footnote>
  <w:footnote w:type="continuationSeparator" w:id="1">
    <w:p w:rsidR="00312E4E" w:rsidRDefault="00312E4E" w:rsidP="005A6EC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2"/>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
    <w:nsid w:val="00000006"/>
    <w:multiLevelType w:val="multilevel"/>
    <w:tmpl w:val="00000006"/>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2">
    <w:nsid w:val="0000000C"/>
    <w:multiLevelType w:val="multilevel"/>
    <w:tmpl w:val="0000000C"/>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3">
    <w:nsid w:val="02011F0E"/>
    <w:multiLevelType w:val="hybridMultilevel"/>
    <w:tmpl w:val="1304E61A"/>
    <w:lvl w:ilvl="0" w:tplc="00000008">
      <w:start w:val="1"/>
      <w:numFmt w:val="bullet"/>
      <w:lvlText w:val=""/>
      <w:lvlJc w:val="left"/>
      <w:pPr>
        <w:tabs>
          <w:tab w:val="num" w:pos="720"/>
        </w:tabs>
        <w:ind w:left="720" w:hanging="360"/>
      </w:pPr>
      <w:rPr>
        <w:rFonts w:ascii="Symbol" w:hAnsi="Symbol" w:hint="default"/>
        <w:sz w:val="22"/>
        <w:szCs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5221796"/>
    <w:multiLevelType w:val="hybridMultilevel"/>
    <w:tmpl w:val="31C60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ED1829"/>
    <w:multiLevelType w:val="hybridMultilevel"/>
    <w:tmpl w:val="435A3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297700"/>
    <w:multiLevelType w:val="multilevel"/>
    <w:tmpl w:val="1354BB34"/>
    <w:lvl w:ilvl="0">
      <w:start w:val="1"/>
      <w:numFmt w:val="bullet"/>
      <w:lvlText w:val="●"/>
      <w:lvlJc w:val="left"/>
      <w:pPr>
        <w:ind w:left="720" w:firstLine="1080"/>
      </w:pPr>
      <w:rPr>
        <w:rFonts w:ascii="Arial" w:eastAsia="Arial" w:hAnsi="Arial" w:cs="Arial"/>
        <w:sz w:val="20"/>
      </w:rPr>
    </w:lvl>
    <w:lvl w:ilvl="1">
      <w:start w:val="1"/>
      <w:numFmt w:val="bullet"/>
      <w:lvlText w:val="o"/>
      <w:lvlJc w:val="left"/>
      <w:pPr>
        <w:ind w:left="1440" w:firstLine="2520"/>
      </w:pPr>
      <w:rPr>
        <w:rFonts w:ascii="Arial" w:eastAsia="Arial" w:hAnsi="Arial" w:cs="Arial"/>
        <w:sz w:val="20"/>
      </w:rPr>
    </w:lvl>
    <w:lvl w:ilvl="2">
      <w:start w:val="1"/>
      <w:numFmt w:val="bullet"/>
      <w:lvlText w:val="▪"/>
      <w:lvlJc w:val="left"/>
      <w:pPr>
        <w:ind w:left="2160" w:firstLine="3960"/>
      </w:pPr>
      <w:rPr>
        <w:rFonts w:ascii="Arial" w:eastAsia="Arial" w:hAnsi="Arial" w:cs="Arial"/>
        <w:sz w:val="20"/>
      </w:rPr>
    </w:lvl>
    <w:lvl w:ilvl="3">
      <w:start w:val="1"/>
      <w:numFmt w:val="bullet"/>
      <w:lvlText w:val="▪"/>
      <w:lvlJc w:val="left"/>
      <w:pPr>
        <w:ind w:left="2880" w:firstLine="5400"/>
      </w:pPr>
      <w:rPr>
        <w:rFonts w:ascii="Arial" w:eastAsia="Arial" w:hAnsi="Arial" w:cs="Arial"/>
        <w:sz w:val="20"/>
      </w:rPr>
    </w:lvl>
    <w:lvl w:ilvl="4">
      <w:start w:val="1"/>
      <w:numFmt w:val="bullet"/>
      <w:lvlText w:val="▪"/>
      <w:lvlJc w:val="left"/>
      <w:pPr>
        <w:ind w:left="3600" w:firstLine="6840"/>
      </w:pPr>
      <w:rPr>
        <w:rFonts w:ascii="Arial" w:eastAsia="Arial" w:hAnsi="Arial" w:cs="Arial"/>
        <w:sz w:val="20"/>
      </w:rPr>
    </w:lvl>
    <w:lvl w:ilvl="5">
      <w:start w:val="1"/>
      <w:numFmt w:val="bullet"/>
      <w:lvlText w:val="▪"/>
      <w:lvlJc w:val="left"/>
      <w:pPr>
        <w:ind w:left="4320" w:firstLine="8280"/>
      </w:pPr>
      <w:rPr>
        <w:rFonts w:ascii="Arial" w:eastAsia="Arial" w:hAnsi="Arial" w:cs="Arial"/>
        <w:sz w:val="20"/>
      </w:rPr>
    </w:lvl>
    <w:lvl w:ilvl="6">
      <w:start w:val="1"/>
      <w:numFmt w:val="bullet"/>
      <w:lvlText w:val="▪"/>
      <w:lvlJc w:val="left"/>
      <w:pPr>
        <w:ind w:left="5040" w:firstLine="9720"/>
      </w:pPr>
      <w:rPr>
        <w:rFonts w:ascii="Arial" w:eastAsia="Arial" w:hAnsi="Arial" w:cs="Arial"/>
        <w:sz w:val="20"/>
      </w:rPr>
    </w:lvl>
    <w:lvl w:ilvl="7">
      <w:start w:val="1"/>
      <w:numFmt w:val="bullet"/>
      <w:lvlText w:val="▪"/>
      <w:lvlJc w:val="left"/>
      <w:pPr>
        <w:ind w:left="5760" w:firstLine="11160"/>
      </w:pPr>
      <w:rPr>
        <w:rFonts w:ascii="Arial" w:eastAsia="Arial" w:hAnsi="Arial" w:cs="Arial"/>
        <w:sz w:val="20"/>
      </w:rPr>
    </w:lvl>
    <w:lvl w:ilvl="8">
      <w:start w:val="1"/>
      <w:numFmt w:val="bullet"/>
      <w:lvlText w:val="▪"/>
      <w:lvlJc w:val="left"/>
      <w:pPr>
        <w:ind w:left="6480" w:firstLine="12600"/>
      </w:pPr>
      <w:rPr>
        <w:rFonts w:ascii="Arial" w:eastAsia="Arial" w:hAnsi="Arial" w:cs="Arial"/>
        <w:sz w:val="20"/>
      </w:rPr>
    </w:lvl>
  </w:abstractNum>
  <w:abstractNum w:abstractNumId="7">
    <w:nsid w:val="279B3075"/>
    <w:multiLevelType w:val="hybridMultilevel"/>
    <w:tmpl w:val="57329A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30933064"/>
    <w:multiLevelType w:val="hybridMultilevel"/>
    <w:tmpl w:val="78389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65D5C34"/>
    <w:multiLevelType w:val="hybridMultilevel"/>
    <w:tmpl w:val="158E2A7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nsid w:val="434C6B2A"/>
    <w:multiLevelType w:val="hybridMultilevel"/>
    <w:tmpl w:val="159EA1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535455B"/>
    <w:multiLevelType w:val="hybridMultilevel"/>
    <w:tmpl w:val="142AFB6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4A543CDA"/>
    <w:multiLevelType w:val="multilevel"/>
    <w:tmpl w:val="75CA652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3">
    <w:nsid w:val="4C260600"/>
    <w:multiLevelType w:val="hybridMultilevel"/>
    <w:tmpl w:val="D584D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9F60ADC"/>
    <w:multiLevelType w:val="hybridMultilevel"/>
    <w:tmpl w:val="A5BCB06A"/>
    <w:lvl w:ilvl="0" w:tplc="FFFFFFFF">
      <w:start w:val="1"/>
      <w:numFmt w:val="bullet"/>
      <w:lvlText w:val=""/>
      <w:lvlJc w:val="left"/>
      <w:pPr>
        <w:tabs>
          <w:tab w:val="num" w:pos="720"/>
        </w:tabs>
        <w:ind w:left="72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cs="Wingdings"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Wingdings"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Wingdings"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5">
    <w:nsid w:val="5BEF2005"/>
    <w:multiLevelType w:val="hybridMultilevel"/>
    <w:tmpl w:val="097E7DC6"/>
    <w:lvl w:ilvl="0" w:tplc="04090001">
      <w:start w:val="1"/>
      <w:numFmt w:val="bullet"/>
      <w:lvlText w:val=""/>
      <w:lvlJc w:val="left"/>
      <w:pPr>
        <w:tabs>
          <w:tab w:val="num" w:pos="720"/>
        </w:tabs>
        <w:ind w:left="720" w:hanging="360"/>
      </w:pPr>
      <w:rPr>
        <w:rFonts w:ascii="Symbol" w:hAnsi="Symbol" w:hint="default"/>
        <w:b w:val="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66D679D9"/>
    <w:multiLevelType w:val="hybridMultilevel"/>
    <w:tmpl w:val="7D1878CA"/>
    <w:lvl w:ilvl="0" w:tplc="04090001">
      <w:start w:val="1"/>
      <w:numFmt w:val="bullet"/>
      <w:lvlText w:val=""/>
      <w:lvlJc w:val="left"/>
      <w:pPr>
        <w:ind w:left="992" w:hanging="360"/>
      </w:pPr>
      <w:rPr>
        <w:rFonts w:ascii="Symbol" w:hAnsi="Symbol" w:hint="default"/>
      </w:rPr>
    </w:lvl>
    <w:lvl w:ilvl="1" w:tplc="04090003">
      <w:start w:val="1"/>
      <w:numFmt w:val="bullet"/>
      <w:lvlText w:val="o"/>
      <w:lvlJc w:val="left"/>
      <w:pPr>
        <w:ind w:left="1712" w:hanging="360"/>
      </w:pPr>
      <w:rPr>
        <w:rFonts w:ascii="Courier New" w:hAnsi="Courier New" w:cs="Courier New" w:hint="default"/>
      </w:rPr>
    </w:lvl>
    <w:lvl w:ilvl="2" w:tplc="04090005">
      <w:start w:val="1"/>
      <w:numFmt w:val="bullet"/>
      <w:lvlText w:val=""/>
      <w:lvlJc w:val="left"/>
      <w:pPr>
        <w:ind w:left="2432" w:hanging="360"/>
      </w:pPr>
      <w:rPr>
        <w:rFonts w:ascii="Wingdings" w:hAnsi="Wingdings" w:hint="default"/>
      </w:rPr>
    </w:lvl>
    <w:lvl w:ilvl="3" w:tplc="04090001">
      <w:start w:val="1"/>
      <w:numFmt w:val="bullet"/>
      <w:lvlText w:val=""/>
      <w:lvlJc w:val="left"/>
      <w:pPr>
        <w:ind w:left="3152" w:hanging="360"/>
      </w:pPr>
      <w:rPr>
        <w:rFonts w:ascii="Symbol" w:hAnsi="Symbol" w:hint="default"/>
      </w:rPr>
    </w:lvl>
    <w:lvl w:ilvl="4" w:tplc="04090003">
      <w:start w:val="1"/>
      <w:numFmt w:val="bullet"/>
      <w:lvlText w:val="o"/>
      <w:lvlJc w:val="left"/>
      <w:pPr>
        <w:ind w:left="3872" w:hanging="360"/>
      </w:pPr>
      <w:rPr>
        <w:rFonts w:ascii="Courier New" w:hAnsi="Courier New" w:cs="Courier New" w:hint="default"/>
      </w:rPr>
    </w:lvl>
    <w:lvl w:ilvl="5" w:tplc="04090005">
      <w:start w:val="1"/>
      <w:numFmt w:val="bullet"/>
      <w:lvlText w:val=""/>
      <w:lvlJc w:val="left"/>
      <w:pPr>
        <w:ind w:left="4592" w:hanging="360"/>
      </w:pPr>
      <w:rPr>
        <w:rFonts w:ascii="Wingdings" w:hAnsi="Wingdings" w:hint="default"/>
      </w:rPr>
    </w:lvl>
    <w:lvl w:ilvl="6" w:tplc="04090001">
      <w:start w:val="1"/>
      <w:numFmt w:val="bullet"/>
      <w:lvlText w:val=""/>
      <w:lvlJc w:val="left"/>
      <w:pPr>
        <w:ind w:left="5312" w:hanging="360"/>
      </w:pPr>
      <w:rPr>
        <w:rFonts w:ascii="Symbol" w:hAnsi="Symbol" w:hint="default"/>
      </w:rPr>
    </w:lvl>
    <w:lvl w:ilvl="7" w:tplc="04090003">
      <w:start w:val="1"/>
      <w:numFmt w:val="bullet"/>
      <w:lvlText w:val="o"/>
      <w:lvlJc w:val="left"/>
      <w:pPr>
        <w:ind w:left="6032" w:hanging="360"/>
      </w:pPr>
      <w:rPr>
        <w:rFonts w:ascii="Courier New" w:hAnsi="Courier New" w:cs="Courier New" w:hint="default"/>
      </w:rPr>
    </w:lvl>
    <w:lvl w:ilvl="8" w:tplc="04090005">
      <w:start w:val="1"/>
      <w:numFmt w:val="bullet"/>
      <w:lvlText w:val=""/>
      <w:lvlJc w:val="left"/>
      <w:pPr>
        <w:ind w:left="6752" w:hanging="360"/>
      </w:pPr>
      <w:rPr>
        <w:rFonts w:ascii="Wingdings" w:hAnsi="Wingdings" w:hint="default"/>
      </w:rPr>
    </w:lvl>
  </w:abstractNum>
  <w:abstractNum w:abstractNumId="17">
    <w:nsid w:val="683B6B4F"/>
    <w:multiLevelType w:val="hybridMultilevel"/>
    <w:tmpl w:val="2DC2E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26B3A21"/>
    <w:multiLevelType w:val="hybridMultilevel"/>
    <w:tmpl w:val="6C5ECA0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nsid w:val="79451D61"/>
    <w:multiLevelType w:val="hybridMultilevel"/>
    <w:tmpl w:val="AAD66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B1B155E"/>
    <w:multiLevelType w:val="hybridMultilevel"/>
    <w:tmpl w:val="E0C8E6D6"/>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21">
    <w:nsid w:val="7F7C0DD8"/>
    <w:multiLevelType w:val="multilevel"/>
    <w:tmpl w:val="805CE96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19"/>
  </w:num>
  <w:num w:numId="2">
    <w:abstractNumId w:val="11"/>
  </w:num>
  <w:num w:numId="3">
    <w:abstractNumId w:val="8"/>
  </w:num>
  <w:num w:numId="4">
    <w:abstractNumId w:val="1"/>
  </w:num>
  <w:num w:numId="5">
    <w:abstractNumId w:val="18"/>
  </w:num>
  <w:num w:numId="6">
    <w:abstractNumId w:val="14"/>
  </w:num>
  <w:num w:numId="7">
    <w:abstractNumId w:val="9"/>
  </w:num>
  <w:num w:numId="8">
    <w:abstractNumId w:val="13"/>
  </w:num>
  <w:num w:numId="9">
    <w:abstractNumId w:val="15"/>
  </w:num>
  <w:num w:numId="10">
    <w:abstractNumId w:val="12"/>
  </w:num>
  <w:num w:numId="11">
    <w:abstractNumId w:val="21"/>
  </w:num>
  <w:num w:numId="12">
    <w:abstractNumId w:val="17"/>
  </w:num>
  <w:num w:numId="13">
    <w:abstractNumId w:val="3"/>
  </w:num>
  <w:num w:numId="14">
    <w:abstractNumId w:val="16"/>
  </w:num>
  <w:num w:numId="15">
    <w:abstractNumId w:val="6"/>
  </w:num>
  <w:num w:numId="16">
    <w:abstractNumId w:val="20"/>
  </w:num>
  <w:num w:numId="17">
    <w:abstractNumId w:val="2"/>
  </w:num>
  <w:num w:numId="18">
    <w:abstractNumId w:val="0"/>
  </w:num>
  <w:num w:numId="19">
    <w:abstractNumId w:val="5"/>
  </w:num>
  <w:num w:numId="20">
    <w:abstractNumId w:val="7"/>
  </w:num>
  <w:num w:numId="21">
    <w:abstractNumId w:val="4"/>
  </w:num>
  <w:num w:numId="2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savePreviewPicture/>
  <w:footnotePr>
    <w:footnote w:id="0"/>
    <w:footnote w:id="1"/>
  </w:footnotePr>
  <w:endnotePr>
    <w:endnote w:id="0"/>
    <w:endnote w:id="1"/>
  </w:endnotePr>
  <w:compat/>
  <w:rsids>
    <w:rsidRoot w:val="00C30306"/>
    <w:rsid w:val="000012B1"/>
    <w:rsid w:val="00003903"/>
    <w:rsid w:val="00003E1D"/>
    <w:rsid w:val="00005099"/>
    <w:rsid w:val="00010051"/>
    <w:rsid w:val="000116AA"/>
    <w:rsid w:val="0001205B"/>
    <w:rsid w:val="00017A6D"/>
    <w:rsid w:val="00017E9F"/>
    <w:rsid w:val="00020F1F"/>
    <w:rsid w:val="00021BEA"/>
    <w:rsid w:val="00021DCD"/>
    <w:rsid w:val="00022983"/>
    <w:rsid w:val="0002489E"/>
    <w:rsid w:val="00025A67"/>
    <w:rsid w:val="00027785"/>
    <w:rsid w:val="0003100B"/>
    <w:rsid w:val="00034E94"/>
    <w:rsid w:val="0004169C"/>
    <w:rsid w:val="00042620"/>
    <w:rsid w:val="000432A7"/>
    <w:rsid w:val="0004661A"/>
    <w:rsid w:val="000479E6"/>
    <w:rsid w:val="00050513"/>
    <w:rsid w:val="00053F7D"/>
    <w:rsid w:val="0005582A"/>
    <w:rsid w:val="00056F6E"/>
    <w:rsid w:val="0006154C"/>
    <w:rsid w:val="0006285A"/>
    <w:rsid w:val="00063803"/>
    <w:rsid w:val="00064460"/>
    <w:rsid w:val="000648AF"/>
    <w:rsid w:val="00067058"/>
    <w:rsid w:val="00071D61"/>
    <w:rsid w:val="0007335E"/>
    <w:rsid w:val="00081FBF"/>
    <w:rsid w:val="0008297B"/>
    <w:rsid w:val="00087868"/>
    <w:rsid w:val="000901F1"/>
    <w:rsid w:val="000931C8"/>
    <w:rsid w:val="0009561D"/>
    <w:rsid w:val="00096638"/>
    <w:rsid w:val="000A25CC"/>
    <w:rsid w:val="000A270A"/>
    <w:rsid w:val="000A3F80"/>
    <w:rsid w:val="000A5154"/>
    <w:rsid w:val="000A58FC"/>
    <w:rsid w:val="000B2E23"/>
    <w:rsid w:val="000B5128"/>
    <w:rsid w:val="000B70CA"/>
    <w:rsid w:val="000C0270"/>
    <w:rsid w:val="000C0B4E"/>
    <w:rsid w:val="000C19C3"/>
    <w:rsid w:val="000D520D"/>
    <w:rsid w:val="000D5A5F"/>
    <w:rsid w:val="000D7E23"/>
    <w:rsid w:val="000E0428"/>
    <w:rsid w:val="000E2504"/>
    <w:rsid w:val="000E5463"/>
    <w:rsid w:val="000E616B"/>
    <w:rsid w:val="000F1805"/>
    <w:rsid w:val="000F2DB1"/>
    <w:rsid w:val="000F36EB"/>
    <w:rsid w:val="000F3A06"/>
    <w:rsid w:val="000F4A7C"/>
    <w:rsid w:val="000F4B89"/>
    <w:rsid w:val="000F6325"/>
    <w:rsid w:val="000F676A"/>
    <w:rsid w:val="000F6FCD"/>
    <w:rsid w:val="00100D0C"/>
    <w:rsid w:val="0010243B"/>
    <w:rsid w:val="0011023C"/>
    <w:rsid w:val="00113777"/>
    <w:rsid w:val="0011451D"/>
    <w:rsid w:val="00115B47"/>
    <w:rsid w:val="00117B14"/>
    <w:rsid w:val="001212DB"/>
    <w:rsid w:val="00124F4E"/>
    <w:rsid w:val="00126389"/>
    <w:rsid w:val="0012648F"/>
    <w:rsid w:val="001276BD"/>
    <w:rsid w:val="00130373"/>
    <w:rsid w:val="0013228F"/>
    <w:rsid w:val="0013346B"/>
    <w:rsid w:val="00134F0D"/>
    <w:rsid w:val="00135263"/>
    <w:rsid w:val="00136079"/>
    <w:rsid w:val="00137EAC"/>
    <w:rsid w:val="00150381"/>
    <w:rsid w:val="00151A8F"/>
    <w:rsid w:val="001530D1"/>
    <w:rsid w:val="001546EB"/>
    <w:rsid w:val="00155A4C"/>
    <w:rsid w:val="00157573"/>
    <w:rsid w:val="00161622"/>
    <w:rsid w:val="00163277"/>
    <w:rsid w:val="00164B48"/>
    <w:rsid w:val="00165D68"/>
    <w:rsid w:val="001673D4"/>
    <w:rsid w:val="00175610"/>
    <w:rsid w:val="00176056"/>
    <w:rsid w:val="00180F37"/>
    <w:rsid w:val="0018662B"/>
    <w:rsid w:val="00190CC0"/>
    <w:rsid w:val="001943FD"/>
    <w:rsid w:val="00194705"/>
    <w:rsid w:val="0019478E"/>
    <w:rsid w:val="0019509D"/>
    <w:rsid w:val="001A02E3"/>
    <w:rsid w:val="001A12E1"/>
    <w:rsid w:val="001A1836"/>
    <w:rsid w:val="001A3108"/>
    <w:rsid w:val="001A3D0F"/>
    <w:rsid w:val="001A6AE1"/>
    <w:rsid w:val="001A77A4"/>
    <w:rsid w:val="001B4E8A"/>
    <w:rsid w:val="001B61C8"/>
    <w:rsid w:val="001C02A7"/>
    <w:rsid w:val="001C501B"/>
    <w:rsid w:val="001C61B6"/>
    <w:rsid w:val="001D3824"/>
    <w:rsid w:val="001D4E80"/>
    <w:rsid w:val="001D55D3"/>
    <w:rsid w:val="001D58E5"/>
    <w:rsid w:val="001E09DF"/>
    <w:rsid w:val="001E1173"/>
    <w:rsid w:val="001E3CC9"/>
    <w:rsid w:val="001E4654"/>
    <w:rsid w:val="001E5151"/>
    <w:rsid w:val="001F1E90"/>
    <w:rsid w:val="001F29D5"/>
    <w:rsid w:val="001F4388"/>
    <w:rsid w:val="00201305"/>
    <w:rsid w:val="00207BE7"/>
    <w:rsid w:val="00210570"/>
    <w:rsid w:val="0021183D"/>
    <w:rsid w:val="00211BF9"/>
    <w:rsid w:val="002123C2"/>
    <w:rsid w:val="0021304E"/>
    <w:rsid w:val="00213CD3"/>
    <w:rsid w:val="002140AF"/>
    <w:rsid w:val="00217F93"/>
    <w:rsid w:val="00226CD0"/>
    <w:rsid w:val="0022735F"/>
    <w:rsid w:val="002325AE"/>
    <w:rsid w:val="00232BFA"/>
    <w:rsid w:val="002336C4"/>
    <w:rsid w:val="00236658"/>
    <w:rsid w:val="002450C8"/>
    <w:rsid w:val="00246643"/>
    <w:rsid w:val="002467C6"/>
    <w:rsid w:val="00252168"/>
    <w:rsid w:val="002525C8"/>
    <w:rsid w:val="00253A53"/>
    <w:rsid w:val="002561EB"/>
    <w:rsid w:val="00257767"/>
    <w:rsid w:val="002577E3"/>
    <w:rsid w:val="002666C7"/>
    <w:rsid w:val="002711C9"/>
    <w:rsid w:val="00272541"/>
    <w:rsid w:val="00273FBA"/>
    <w:rsid w:val="00274DAA"/>
    <w:rsid w:val="00275E41"/>
    <w:rsid w:val="00281AC2"/>
    <w:rsid w:val="00282907"/>
    <w:rsid w:val="00290838"/>
    <w:rsid w:val="00294543"/>
    <w:rsid w:val="002A43E6"/>
    <w:rsid w:val="002A5BAF"/>
    <w:rsid w:val="002A7411"/>
    <w:rsid w:val="002B136F"/>
    <w:rsid w:val="002B31FE"/>
    <w:rsid w:val="002B47BF"/>
    <w:rsid w:val="002B5674"/>
    <w:rsid w:val="002B5BBA"/>
    <w:rsid w:val="002B64E7"/>
    <w:rsid w:val="002B7CC0"/>
    <w:rsid w:val="002C043C"/>
    <w:rsid w:val="002C053C"/>
    <w:rsid w:val="002C2EA1"/>
    <w:rsid w:val="002C3952"/>
    <w:rsid w:val="002C7C51"/>
    <w:rsid w:val="002D0146"/>
    <w:rsid w:val="002D1F68"/>
    <w:rsid w:val="002D1FEE"/>
    <w:rsid w:val="002D2F0B"/>
    <w:rsid w:val="002D3B69"/>
    <w:rsid w:val="002D4C2E"/>
    <w:rsid w:val="002D623F"/>
    <w:rsid w:val="002E054D"/>
    <w:rsid w:val="002E1367"/>
    <w:rsid w:val="002E1D74"/>
    <w:rsid w:val="002E5861"/>
    <w:rsid w:val="002E5C56"/>
    <w:rsid w:val="002E6A5C"/>
    <w:rsid w:val="002E7449"/>
    <w:rsid w:val="002E7D4F"/>
    <w:rsid w:val="002F47B9"/>
    <w:rsid w:val="003025D0"/>
    <w:rsid w:val="003065A9"/>
    <w:rsid w:val="00306C39"/>
    <w:rsid w:val="00312E4E"/>
    <w:rsid w:val="0031315B"/>
    <w:rsid w:val="00315EE9"/>
    <w:rsid w:val="003224BB"/>
    <w:rsid w:val="00323210"/>
    <w:rsid w:val="00323F7A"/>
    <w:rsid w:val="003242B6"/>
    <w:rsid w:val="00325628"/>
    <w:rsid w:val="00333112"/>
    <w:rsid w:val="003358D1"/>
    <w:rsid w:val="0034114E"/>
    <w:rsid w:val="00344CDF"/>
    <w:rsid w:val="00345B99"/>
    <w:rsid w:val="00351951"/>
    <w:rsid w:val="00352A35"/>
    <w:rsid w:val="00352DAE"/>
    <w:rsid w:val="003533FF"/>
    <w:rsid w:val="003539E7"/>
    <w:rsid w:val="003555A3"/>
    <w:rsid w:val="0035635A"/>
    <w:rsid w:val="00357E75"/>
    <w:rsid w:val="003620F8"/>
    <w:rsid w:val="00364A21"/>
    <w:rsid w:val="00365294"/>
    <w:rsid w:val="003656F7"/>
    <w:rsid w:val="003671AC"/>
    <w:rsid w:val="00370A29"/>
    <w:rsid w:val="0037684D"/>
    <w:rsid w:val="00377646"/>
    <w:rsid w:val="00383546"/>
    <w:rsid w:val="00383A1C"/>
    <w:rsid w:val="00383C37"/>
    <w:rsid w:val="00383C4E"/>
    <w:rsid w:val="003874E2"/>
    <w:rsid w:val="00393C47"/>
    <w:rsid w:val="003943AB"/>
    <w:rsid w:val="0039668C"/>
    <w:rsid w:val="003975C3"/>
    <w:rsid w:val="003A1A4C"/>
    <w:rsid w:val="003A56C5"/>
    <w:rsid w:val="003A6E2C"/>
    <w:rsid w:val="003B0B54"/>
    <w:rsid w:val="003B0BD9"/>
    <w:rsid w:val="003B31A2"/>
    <w:rsid w:val="003B3B14"/>
    <w:rsid w:val="003B58BA"/>
    <w:rsid w:val="003B5C77"/>
    <w:rsid w:val="003B6A12"/>
    <w:rsid w:val="003B7565"/>
    <w:rsid w:val="003C023D"/>
    <w:rsid w:val="003C3D6D"/>
    <w:rsid w:val="003C4F37"/>
    <w:rsid w:val="003C5F0C"/>
    <w:rsid w:val="003D0B76"/>
    <w:rsid w:val="003D632D"/>
    <w:rsid w:val="003D6568"/>
    <w:rsid w:val="003D7B7F"/>
    <w:rsid w:val="003E0CD8"/>
    <w:rsid w:val="003E4721"/>
    <w:rsid w:val="003F0CFA"/>
    <w:rsid w:val="003F1990"/>
    <w:rsid w:val="003F2D1F"/>
    <w:rsid w:val="003F40BB"/>
    <w:rsid w:val="003F698F"/>
    <w:rsid w:val="003F6B88"/>
    <w:rsid w:val="0040437F"/>
    <w:rsid w:val="00404981"/>
    <w:rsid w:val="00405045"/>
    <w:rsid w:val="00410D3B"/>
    <w:rsid w:val="00411668"/>
    <w:rsid w:val="00411B36"/>
    <w:rsid w:val="004145B6"/>
    <w:rsid w:val="00417D0D"/>
    <w:rsid w:val="00421EA6"/>
    <w:rsid w:val="00423EDB"/>
    <w:rsid w:val="00426C7C"/>
    <w:rsid w:val="0043255F"/>
    <w:rsid w:val="00432720"/>
    <w:rsid w:val="00432DDB"/>
    <w:rsid w:val="00434261"/>
    <w:rsid w:val="004361D9"/>
    <w:rsid w:val="00440A4B"/>
    <w:rsid w:val="00443694"/>
    <w:rsid w:val="00443986"/>
    <w:rsid w:val="00443C2D"/>
    <w:rsid w:val="00445988"/>
    <w:rsid w:val="00445A4D"/>
    <w:rsid w:val="00446591"/>
    <w:rsid w:val="004501E1"/>
    <w:rsid w:val="00450421"/>
    <w:rsid w:val="00456A37"/>
    <w:rsid w:val="0046359D"/>
    <w:rsid w:val="00463899"/>
    <w:rsid w:val="004658B6"/>
    <w:rsid w:val="0047164A"/>
    <w:rsid w:val="004749A2"/>
    <w:rsid w:val="00474A7B"/>
    <w:rsid w:val="00474CB4"/>
    <w:rsid w:val="00481F62"/>
    <w:rsid w:val="00482500"/>
    <w:rsid w:val="00483967"/>
    <w:rsid w:val="00484F8F"/>
    <w:rsid w:val="00485714"/>
    <w:rsid w:val="00486BEB"/>
    <w:rsid w:val="0048767B"/>
    <w:rsid w:val="004879B7"/>
    <w:rsid w:val="00490333"/>
    <w:rsid w:val="004903FB"/>
    <w:rsid w:val="004904C0"/>
    <w:rsid w:val="00490E6C"/>
    <w:rsid w:val="00492524"/>
    <w:rsid w:val="00494008"/>
    <w:rsid w:val="00494621"/>
    <w:rsid w:val="00495846"/>
    <w:rsid w:val="00496AE4"/>
    <w:rsid w:val="004A114C"/>
    <w:rsid w:val="004A3335"/>
    <w:rsid w:val="004A3DBA"/>
    <w:rsid w:val="004A4146"/>
    <w:rsid w:val="004A5133"/>
    <w:rsid w:val="004A5912"/>
    <w:rsid w:val="004B0656"/>
    <w:rsid w:val="004B1134"/>
    <w:rsid w:val="004B2578"/>
    <w:rsid w:val="004B2B15"/>
    <w:rsid w:val="004B446B"/>
    <w:rsid w:val="004B556C"/>
    <w:rsid w:val="004B7168"/>
    <w:rsid w:val="004C0710"/>
    <w:rsid w:val="004C15F8"/>
    <w:rsid w:val="004C271B"/>
    <w:rsid w:val="004C6086"/>
    <w:rsid w:val="004C62F3"/>
    <w:rsid w:val="004C687A"/>
    <w:rsid w:val="004C6914"/>
    <w:rsid w:val="004D0502"/>
    <w:rsid w:val="004D13C6"/>
    <w:rsid w:val="004D2091"/>
    <w:rsid w:val="004D7878"/>
    <w:rsid w:val="004E3420"/>
    <w:rsid w:val="004E34FE"/>
    <w:rsid w:val="004E3523"/>
    <w:rsid w:val="004E4709"/>
    <w:rsid w:val="004E548B"/>
    <w:rsid w:val="004E5E57"/>
    <w:rsid w:val="004E6E99"/>
    <w:rsid w:val="004E779E"/>
    <w:rsid w:val="004F268B"/>
    <w:rsid w:val="004F655F"/>
    <w:rsid w:val="00505CB6"/>
    <w:rsid w:val="00507E9C"/>
    <w:rsid w:val="00511725"/>
    <w:rsid w:val="00514FF4"/>
    <w:rsid w:val="005173D0"/>
    <w:rsid w:val="00517840"/>
    <w:rsid w:val="00520A62"/>
    <w:rsid w:val="00522C73"/>
    <w:rsid w:val="00523850"/>
    <w:rsid w:val="0052591C"/>
    <w:rsid w:val="00525DCB"/>
    <w:rsid w:val="0053028C"/>
    <w:rsid w:val="00530564"/>
    <w:rsid w:val="0053528F"/>
    <w:rsid w:val="00536F76"/>
    <w:rsid w:val="005422E3"/>
    <w:rsid w:val="0054425C"/>
    <w:rsid w:val="005445A3"/>
    <w:rsid w:val="00547AF9"/>
    <w:rsid w:val="00552703"/>
    <w:rsid w:val="00553332"/>
    <w:rsid w:val="005533AC"/>
    <w:rsid w:val="00553DE7"/>
    <w:rsid w:val="00554CA5"/>
    <w:rsid w:val="00555C65"/>
    <w:rsid w:val="00556E4C"/>
    <w:rsid w:val="00561989"/>
    <w:rsid w:val="0056367E"/>
    <w:rsid w:val="0056759B"/>
    <w:rsid w:val="00573C1D"/>
    <w:rsid w:val="00576474"/>
    <w:rsid w:val="00583DA4"/>
    <w:rsid w:val="005845B4"/>
    <w:rsid w:val="00584ABD"/>
    <w:rsid w:val="00590E7F"/>
    <w:rsid w:val="005916B2"/>
    <w:rsid w:val="0059191F"/>
    <w:rsid w:val="00591ADF"/>
    <w:rsid w:val="00591CB6"/>
    <w:rsid w:val="005927B9"/>
    <w:rsid w:val="005972E8"/>
    <w:rsid w:val="0059750D"/>
    <w:rsid w:val="005A1B92"/>
    <w:rsid w:val="005A2CEA"/>
    <w:rsid w:val="005A39CB"/>
    <w:rsid w:val="005A410A"/>
    <w:rsid w:val="005A670D"/>
    <w:rsid w:val="005A6EC3"/>
    <w:rsid w:val="005B037D"/>
    <w:rsid w:val="005B0CD5"/>
    <w:rsid w:val="005B15A3"/>
    <w:rsid w:val="005B2A1D"/>
    <w:rsid w:val="005B5EE4"/>
    <w:rsid w:val="005C0BED"/>
    <w:rsid w:val="005C4A86"/>
    <w:rsid w:val="005C5096"/>
    <w:rsid w:val="005C68CB"/>
    <w:rsid w:val="005C730E"/>
    <w:rsid w:val="005C7D1F"/>
    <w:rsid w:val="005C7D48"/>
    <w:rsid w:val="005D4168"/>
    <w:rsid w:val="005D4BF5"/>
    <w:rsid w:val="005D5E9E"/>
    <w:rsid w:val="005E008D"/>
    <w:rsid w:val="005E1E9F"/>
    <w:rsid w:val="005E23C3"/>
    <w:rsid w:val="005E3121"/>
    <w:rsid w:val="005F0072"/>
    <w:rsid w:val="005F128F"/>
    <w:rsid w:val="005F1ACF"/>
    <w:rsid w:val="005F3B4E"/>
    <w:rsid w:val="005F514F"/>
    <w:rsid w:val="005F51A6"/>
    <w:rsid w:val="00600764"/>
    <w:rsid w:val="00600D7F"/>
    <w:rsid w:val="00604161"/>
    <w:rsid w:val="0060633F"/>
    <w:rsid w:val="00612987"/>
    <w:rsid w:val="006133F0"/>
    <w:rsid w:val="00613E83"/>
    <w:rsid w:val="00614EC3"/>
    <w:rsid w:val="006172D4"/>
    <w:rsid w:val="006173EA"/>
    <w:rsid w:val="00620F6B"/>
    <w:rsid w:val="00623A11"/>
    <w:rsid w:val="00626ED5"/>
    <w:rsid w:val="006307A3"/>
    <w:rsid w:val="0063396D"/>
    <w:rsid w:val="006348E1"/>
    <w:rsid w:val="0063505C"/>
    <w:rsid w:val="006450CD"/>
    <w:rsid w:val="00645474"/>
    <w:rsid w:val="0064773C"/>
    <w:rsid w:val="00647E0C"/>
    <w:rsid w:val="00651EB5"/>
    <w:rsid w:val="00652536"/>
    <w:rsid w:val="006555B8"/>
    <w:rsid w:val="00656060"/>
    <w:rsid w:val="00656B35"/>
    <w:rsid w:val="00657AEE"/>
    <w:rsid w:val="00660F74"/>
    <w:rsid w:val="006625FF"/>
    <w:rsid w:val="00662780"/>
    <w:rsid w:val="006628C5"/>
    <w:rsid w:val="00662EBC"/>
    <w:rsid w:val="00663C13"/>
    <w:rsid w:val="0066462E"/>
    <w:rsid w:val="006646AD"/>
    <w:rsid w:val="00665975"/>
    <w:rsid w:val="006730F0"/>
    <w:rsid w:val="00673764"/>
    <w:rsid w:val="006746B3"/>
    <w:rsid w:val="006753B5"/>
    <w:rsid w:val="006808E2"/>
    <w:rsid w:val="00681D97"/>
    <w:rsid w:val="00683E54"/>
    <w:rsid w:val="00686900"/>
    <w:rsid w:val="006873E9"/>
    <w:rsid w:val="006900E2"/>
    <w:rsid w:val="0069056A"/>
    <w:rsid w:val="006918B8"/>
    <w:rsid w:val="00693346"/>
    <w:rsid w:val="00694AAA"/>
    <w:rsid w:val="006A02A5"/>
    <w:rsid w:val="006A1D71"/>
    <w:rsid w:val="006A2054"/>
    <w:rsid w:val="006A2B14"/>
    <w:rsid w:val="006A345F"/>
    <w:rsid w:val="006A34CB"/>
    <w:rsid w:val="006A7A8D"/>
    <w:rsid w:val="006B21FF"/>
    <w:rsid w:val="006B2559"/>
    <w:rsid w:val="006B390D"/>
    <w:rsid w:val="006B4E6B"/>
    <w:rsid w:val="006B5DCA"/>
    <w:rsid w:val="006B779E"/>
    <w:rsid w:val="006C0841"/>
    <w:rsid w:val="006C0F77"/>
    <w:rsid w:val="006C152F"/>
    <w:rsid w:val="006C1FE9"/>
    <w:rsid w:val="006C50AD"/>
    <w:rsid w:val="006C6666"/>
    <w:rsid w:val="006D120A"/>
    <w:rsid w:val="006D433A"/>
    <w:rsid w:val="006D591A"/>
    <w:rsid w:val="006D6CD6"/>
    <w:rsid w:val="006E040A"/>
    <w:rsid w:val="006E2DB8"/>
    <w:rsid w:val="006E350E"/>
    <w:rsid w:val="006E4393"/>
    <w:rsid w:val="006E7225"/>
    <w:rsid w:val="006F59DC"/>
    <w:rsid w:val="006F5E5C"/>
    <w:rsid w:val="006F660C"/>
    <w:rsid w:val="006F7BD3"/>
    <w:rsid w:val="00702C53"/>
    <w:rsid w:val="0070302D"/>
    <w:rsid w:val="00705A90"/>
    <w:rsid w:val="00706551"/>
    <w:rsid w:val="00707F19"/>
    <w:rsid w:val="0071293D"/>
    <w:rsid w:val="00713131"/>
    <w:rsid w:val="00721E0B"/>
    <w:rsid w:val="00721FE3"/>
    <w:rsid w:val="007221D5"/>
    <w:rsid w:val="007229B5"/>
    <w:rsid w:val="00727E45"/>
    <w:rsid w:val="007324E8"/>
    <w:rsid w:val="00732CE3"/>
    <w:rsid w:val="00733BF8"/>
    <w:rsid w:val="0073433D"/>
    <w:rsid w:val="007416F2"/>
    <w:rsid w:val="00744A23"/>
    <w:rsid w:val="00745019"/>
    <w:rsid w:val="00746F56"/>
    <w:rsid w:val="007515AC"/>
    <w:rsid w:val="00751CE3"/>
    <w:rsid w:val="007536F9"/>
    <w:rsid w:val="00753D97"/>
    <w:rsid w:val="0076093D"/>
    <w:rsid w:val="00762D9C"/>
    <w:rsid w:val="00763522"/>
    <w:rsid w:val="00767CEB"/>
    <w:rsid w:val="00772949"/>
    <w:rsid w:val="007740CF"/>
    <w:rsid w:val="00780737"/>
    <w:rsid w:val="00781E48"/>
    <w:rsid w:val="00784AEE"/>
    <w:rsid w:val="00785991"/>
    <w:rsid w:val="0079638F"/>
    <w:rsid w:val="00796875"/>
    <w:rsid w:val="007A0B3A"/>
    <w:rsid w:val="007A1408"/>
    <w:rsid w:val="007A30FD"/>
    <w:rsid w:val="007A4337"/>
    <w:rsid w:val="007A5922"/>
    <w:rsid w:val="007A72AC"/>
    <w:rsid w:val="007B2322"/>
    <w:rsid w:val="007B2A49"/>
    <w:rsid w:val="007B2D10"/>
    <w:rsid w:val="007B53B2"/>
    <w:rsid w:val="007B6A03"/>
    <w:rsid w:val="007C07DC"/>
    <w:rsid w:val="007C1F53"/>
    <w:rsid w:val="007C20C8"/>
    <w:rsid w:val="007C2C1F"/>
    <w:rsid w:val="007C3D4D"/>
    <w:rsid w:val="007D0392"/>
    <w:rsid w:val="007D311E"/>
    <w:rsid w:val="007D4ABB"/>
    <w:rsid w:val="007D77D4"/>
    <w:rsid w:val="007E3FB5"/>
    <w:rsid w:val="007E445E"/>
    <w:rsid w:val="007E59BA"/>
    <w:rsid w:val="007F1E42"/>
    <w:rsid w:val="007F1F53"/>
    <w:rsid w:val="007F2BEA"/>
    <w:rsid w:val="007F3C0C"/>
    <w:rsid w:val="007F515F"/>
    <w:rsid w:val="00804240"/>
    <w:rsid w:val="008066DF"/>
    <w:rsid w:val="00807069"/>
    <w:rsid w:val="00807CC1"/>
    <w:rsid w:val="00807D97"/>
    <w:rsid w:val="0081751F"/>
    <w:rsid w:val="00820A50"/>
    <w:rsid w:val="0082187B"/>
    <w:rsid w:val="00821BDA"/>
    <w:rsid w:val="0082690A"/>
    <w:rsid w:val="008309C1"/>
    <w:rsid w:val="00830BCD"/>
    <w:rsid w:val="00830E55"/>
    <w:rsid w:val="00834328"/>
    <w:rsid w:val="00835682"/>
    <w:rsid w:val="00835F7E"/>
    <w:rsid w:val="0084044C"/>
    <w:rsid w:val="00840452"/>
    <w:rsid w:val="00840AE1"/>
    <w:rsid w:val="00841771"/>
    <w:rsid w:val="00841D8B"/>
    <w:rsid w:val="00844D38"/>
    <w:rsid w:val="00852447"/>
    <w:rsid w:val="0085471F"/>
    <w:rsid w:val="008573E3"/>
    <w:rsid w:val="00860031"/>
    <w:rsid w:val="0086077B"/>
    <w:rsid w:val="00864244"/>
    <w:rsid w:val="008657F3"/>
    <w:rsid w:val="00865ACE"/>
    <w:rsid w:val="00866FE1"/>
    <w:rsid w:val="0087143E"/>
    <w:rsid w:val="00874362"/>
    <w:rsid w:val="00876114"/>
    <w:rsid w:val="00877BC8"/>
    <w:rsid w:val="0088054A"/>
    <w:rsid w:val="00882058"/>
    <w:rsid w:val="00882CF5"/>
    <w:rsid w:val="008842A9"/>
    <w:rsid w:val="008844B4"/>
    <w:rsid w:val="0089092C"/>
    <w:rsid w:val="00891368"/>
    <w:rsid w:val="00893232"/>
    <w:rsid w:val="008945F6"/>
    <w:rsid w:val="00895DE4"/>
    <w:rsid w:val="008A1485"/>
    <w:rsid w:val="008A165E"/>
    <w:rsid w:val="008A18B8"/>
    <w:rsid w:val="008A277E"/>
    <w:rsid w:val="008A37B5"/>
    <w:rsid w:val="008A6796"/>
    <w:rsid w:val="008A731E"/>
    <w:rsid w:val="008A7405"/>
    <w:rsid w:val="008A79EC"/>
    <w:rsid w:val="008B0375"/>
    <w:rsid w:val="008B1B18"/>
    <w:rsid w:val="008B1E73"/>
    <w:rsid w:val="008B27C6"/>
    <w:rsid w:val="008B2BFC"/>
    <w:rsid w:val="008B5981"/>
    <w:rsid w:val="008B59F2"/>
    <w:rsid w:val="008B5A96"/>
    <w:rsid w:val="008B7BEA"/>
    <w:rsid w:val="008C0266"/>
    <w:rsid w:val="008C31C9"/>
    <w:rsid w:val="008C5654"/>
    <w:rsid w:val="008C655C"/>
    <w:rsid w:val="008C6699"/>
    <w:rsid w:val="008C6A31"/>
    <w:rsid w:val="008C750C"/>
    <w:rsid w:val="008D146A"/>
    <w:rsid w:val="008D1DB7"/>
    <w:rsid w:val="008D25CC"/>
    <w:rsid w:val="008E285B"/>
    <w:rsid w:val="008E29B7"/>
    <w:rsid w:val="008E3977"/>
    <w:rsid w:val="008E40CA"/>
    <w:rsid w:val="008F06ED"/>
    <w:rsid w:val="008F4005"/>
    <w:rsid w:val="008F503C"/>
    <w:rsid w:val="00901F94"/>
    <w:rsid w:val="00903FF4"/>
    <w:rsid w:val="00904FB8"/>
    <w:rsid w:val="009059AD"/>
    <w:rsid w:val="00905FC8"/>
    <w:rsid w:val="009078F6"/>
    <w:rsid w:val="00907F73"/>
    <w:rsid w:val="00911A8C"/>
    <w:rsid w:val="0091283F"/>
    <w:rsid w:val="009164F9"/>
    <w:rsid w:val="00917CF3"/>
    <w:rsid w:val="00922692"/>
    <w:rsid w:val="00922FDC"/>
    <w:rsid w:val="009304FF"/>
    <w:rsid w:val="00931733"/>
    <w:rsid w:val="00940659"/>
    <w:rsid w:val="00942288"/>
    <w:rsid w:val="0094561C"/>
    <w:rsid w:val="0094615D"/>
    <w:rsid w:val="009519A8"/>
    <w:rsid w:val="00953353"/>
    <w:rsid w:val="009547EC"/>
    <w:rsid w:val="00955DD6"/>
    <w:rsid w:val="00967530"/>
    <w:rsid w:val="00970E07"/>
    <w:rsid w:val="0098020C"/>
    <w:rsid w:val="00981647"/>
    <w:rsid w:val="0098197E"/>
    <w:rsid w:val="009824BF"/>
    <w:rsid w:val="0098390C"/>
    <w:rsid w:val="00983FFD"/>
    <w:rsid w:val="00987D95"/>
    <w:rsid w:val="0099517E"/>
    <w:rsid w:val="00996D90"/>
    <w:rsid w:val="009A3474"/>
    <w:rsid w:val="009A34FC"/>
    <w:rsid w:val="009A73AE"/>
    <w:rsid w:val="009B1104"/>
    <w:rsid w:val="009B114E"/>
    <w:rsid w:val="009B2727"/>
    <w:rsid w:val="009B45F9"/>
    <w:rsid w:val="009B4D55"/>
    <w:rsid w:val="009B4EBF"/>
    <w:rsid w:val="009B5F3C"/>
    <w:rsid w:val="009B7F10"/>
    <w:rsid w:val="009C1065"/>
    <w:rsid w:val="009C4DCC"/>
    <w:rsid w:val="009C55BF"/>
    <w:rsid w:val="009C650E"/>
    <w:rsid w:val="009C6C2C"/>
    <w:rsid w:val="009D0A89"/>
    <w:rsid w:val="009D3E8F"/>
    <w:rsid w:val="009D49F1"/>
    <w:rsid w:val="009D577E"/>
    <w:rsid w:val="009E0384"/>
    <w:rsid w:val="009E2ACD"/>
    <w:rsid w:val="009E36A0"/>
    <w:rsid w:val="009E3818"/>
    <w:rsid w:val="009E3BF2"/>
    <w:rsid w:val="009E43E4"/>
    <w:rsid w:val="009E4487"/>
    <w:rsid w:val="009E48AC"/>
    <w:rsid w:val="009F09A0"/>
    <w:rsid w:val="009F25D7"/>
    <w:rsid w:val="009F7E38"/>
    <w:rsid w:val="00A04873"/>
    <w:rsid w:val="00A053CB"/>
    <w:rsid w:val="00A05C7B"/>
    <w:rsid w:val="00A15033"/>
    <w:rsid w:val="00A15C2C"/>
    <w:rsid w:val="00A21B15"/>
    <w:rsid w:val="00A232F0"/>
    <w:rsid w:val="00A2352A"/>
    <w:rsid w:val="00A25B0A"/>
    <w:rsid w:val="00A27F02"/>
    <w:rsid w:val="00A30A62"/>
    <w:rsid w:val="00A33900"/>
    <w:rsid w:val="00A43725"/>
    <w:rsid w:val="00A44900"/>
    <w:rsid w:val="00A470F9"/>
    <w:rsid w:val="00A47B15"/>
    <w:rsid w:val="00A56E7A"/>
    <w:rsid w:val="00A61CD1"/>
    <w:rsid w:val="00A62058"/>
    <w:rsid w:val="00A627DC"/>
    <w:rsid w:val="00A631AA"/>
    <w:rsid w:val="00A64468"/>
    <w:rsid w:val="00A64917"/>
    <w:rsid w:val="00A649AF"/>
    <w:rsid w:val="00A649D3"/>
    <w:rsid w:val="00A67903"/>
    <w:rsid w:val="00A76729"/>
    <w:rsid w:val="00A80095"/>
    <w:rsid w:val="00A8259B"/>
    <w:rsid w:val="00A846B0"/>
    <w:rsid w:val="00A84928"/>
    <w:rsid w:val="00A86CA9"/>
    <w:rsid w:val="00AA089F"/>
    <w:rsid w:val="00AA10AE"/>
    <w:rsid w:val="00AA4C91"/>
    <w:rsid w:val="00AB3FDD"/>
    <w:rsid w:val="00AB537E"/>
    <w:rsid w:val="00AB5414"/>
    <w:rsid w:val="00AB7D21"/>
    <w:rsid w:val="00AC3C41"/>
    <w:rsid w:val="00AC5F85"/>
    <w:rsid w:val="00AC6D89"/>
    <w:rsid w:val="00AD51A9"/>
    <w:rsid w:val="00AD6765"/>
    <w:rsid w:val="00AE56BB"/>
    <w:rsid w:val="00AF1C3B"/>
    <w:rsid w:val="00AF24AD"/>
    <w:rsid w:val="00AF7079"/>
    <w:rsid w:val="00AF7C98"/>
    <w:rsid w:val="00B00127"/>
    <w:rsid w:val="00B005A8"/>
    <w:rsid w:val="00B01AA0"/>
    <w:rsid w:val="00B02737"/>
    <w:rsid w:val="00B029FE"/>
    <w:rsid w:val="00B0420C"/>
    <w:rsid w:val="00B04C5A"/>
    <w:rsid w:val="00B10957"/>
    <w:rsid w:val="00B11B42"/>
    <w:rsid w:val="00B165DD"/>
    <w:rsid w:val="00B16799"/>
    <w:rsid w:val="00B2763B"/>
    <w:rsid w:val="00B301D5"/>
    <w:rsid w:val="00B30A55"/>
    <w:rsid w:val="00B31957"/>
    <w:rsid w:val="00B32D03"/>
    <w:rsid w:val="00B35365"/>
    <w:rsid w:val="00B42B05"/>
    <w:rsid w:val="00B43BBC"/>
    <w:rsid w:val="00B4457B"/>
    <w:rsid w:val="00B47EB8"/>
    <w:rsid w:val="00B51FF5"/>
    <w:rsid w:val="00B546C6"/>
    <w:rsid w:val="00B54720"/>
    <w:rsid w:val="00B56BF8"/>
    <w:rsid w:val="00B56D0B"/>
    <w:rsid w:val="00B5727A"/>
    <w:rsid w:val="00B5785D"/>
    <w:rsid w:val="00B61136"/>
    <w:rsid w:val="00B61DE4"/>
    <w:rsid w:val="00B701F8"/>
    <w:rsid w:val="00B72E1F"/>
    <w:rsid w:val="00B7323F"/>
    <w:rsid w:val="00B73395"/>
    <w:rsid w:val="00B77796"/>
    <w:rsid w:val="00B8034D"/>
    <w:rsid w:val="00B812B4"/>
    <w:rsid w:val="00B81884"/>
    <w:rsid w:val="00B84A68"/>
    <w:rsid w:val="00B87B23"/>
    <w:rsid w:val="00B87EBF"/>
    <w:rsid w:val="00B93076"/>
    <w:rsid w:val="00B93D94"/>
    <w:rsid w:val="00B9417E"/>
    <w:rsid w:val="00BA135A"/>
    <w:rsid w:val="00BA13E8"/>
    <w:rsid w:val="00BA47D4"/>
    <w:rsid w:val="00BB0AD9"/>
    <w:rsid w:val="00BB29CC"/>
    <w:rsid w:val="00BB3E2A"/>
    <w:rsid w:val="00BB4AD7"/>
    <w:rsid w:val="00BB6F62"/>
    <w:rsid w:val="00BC2BD0"/>
    <w:rsid w:val="00BD205C"/>
    <w:rsid w:val="00BD2395"/>
    <w:rsid w:val="00BD3638"/>
    <w:rsid w:val="00BD564F"/>
    <w:rsid w:val="00BD6730"/>
    <w:rsid w:val="00BD759B"/>
    <w:rsid w:val="00BE05DB"/>
    <w:rsid w:val="00BE17C4"/>
    <w:rsid w:val="00BE1D2D"/>
    <w:rsid w:val="00BF1FCF"/>
    <w:rsid w:val="00BF374B"/>
    <w:rsid w:val="00BF5679"/>
    <w:rsid w:val="00BF7DAC"/>
    <w:rsid w:val="00C00CC9"/>
    <w:rsid w:val="00C02430"/>
    <w:rsid w:val="00C03DAF"/>
    <w:rsid w:val="00C04937"/>
    <w:rsid w:val="00C066B8"/>
    <w:rsid w:val="00C0766B"/>
    <w:rsid w:val="00C13298"/>
    <w:rsid w:val="00C14054"/>
    <w:rsid w:val="00C14766"/>
    <w:rsid w:val="00C1677B"/>
    <w:rsid w:val="00C16FB7"/>
    <w:rsid w:val="00C201C2"/>
    <w:rsid w:val="00C2057B"/>
    <w:rsid w:val="00C21096"/>
    <w:rsid w:val="00C23AF3"/>
    <w:rsid w:val="00C2411E"/>
    <w:rsid w:val="00C2442C"/>
    <w:rsid w:val="00C25A4E"/>
    <w:rsid w:val="00C30306"/>
    <w:rsid w:val="00C30E19"/>
    <w:rsid w:val="00C3126B"/>
    <w:rsid w:val="00C3208F"/>
    <w:rsid w:val="00C33E1C"/>
    <w:rsid w:val="00C356DB"/>
    <w:rsid w:val="00C37559"/>
    <w:rsid w:val="00C40148"/>
    <w:rsid w:val="00C41887"/>
    <w:rsid w:val="00C41BF3"/>
    <w:rsid w:val="00C42EC9"/>
    <w:rsid w:val="00C43F48"/>
    <w:rsid w:val="00C44169"/>
    <w:rsid w:val="00C4656F"/>
    <w:rsid w:val="00C54B4D"/>
    <w:rsid w:val="00C56230"/>
    <w:rsid w:val="00C5681B"/>
    <w:rsid w:val="00C56A09"/>
    <w:rsid w:val="00C60206"/>
    <w:rsid w:val="00C60788"/>
    <w:rsid w:val="00C625F4"/>
    <w:rsid w:val="00C62774"/>
    <w:rsid w:val="00C63E63"/>
    <w:rsid w:val="00C65DEB"/>
    <w:rsid w:val="00C67571"/>
    <w:rsid w:val="00C67CE6"/>
    <w:rsid w:val="00C70B6C"/>
    <w:rsid w:val="00C71242"/>
    <w:rsid w:val="00C82B21"/>
    <w:rsid w:val="00C86718"/>
    <w:rsid w:val="00C911A3"/>
    <w:rsid w:val="00C938ED"/>
    <w:rsid w:val="00C961B0"/>
    <w:rsid w:val="00CA1658"/>
    <w:rsid w:val="00CA28B5"/>
    <w:rsid w:val="00CA3D91"/>
    <w:rsid w:val="00CA41C9"/>
    <w:rsid w:val="00CA42CE"/>
    <w:rsid w:val="00CA4D39"/>
    <w:rsid w:val="00CA5AF2"/>
    <w:rsid w:val="00CA6897"/>
    <w:rsid w:val="00CB0CDB"/>
    <w:rsid w:val="00CB1BDF"/>
    <w:rsid w:val="00CB20DE"/>
    <w:rsid w:val="00CB2782"/>
    <w:rsid w:val="00CB37FC"/>
    <w:rsid w:val="00CB66A0"/>
    <w:rsid w:val="00CB6CA7"/>
    <w:rsid w:val="00CC1EEE"/>
    <w:rsid w:val="00CC2013"/>
    <w:rsid w:val="00CC40D3"/>
    <w:rsid w:val="00CC4A29"/>
    <w:rsid w:val="00CC4AFE"/>
    <w:rsid w:val="00CC521B"/>
    <w:rsid w:val="00CC58E3"/>
    <w:rsid w:val="00CD6504"/>
    <w:rsid w:val="00CD66A6"/>
    <w:rsid w:val="00CD769D"/>
    <w:rsid w:val="00CD7ABD"/>
    <w:rsid w:val="00CD7FAA"/>
    <w:rsid w:val="00CE0E93"/>
    <w:rsid w:val="00CE156B"/>
    <w:rsid w:val="00CE3848"/>
    <w:rsid w:val="00CE39B1"/>
    <w:rsid w:val="00CE4A56"/>
    <w:rsid w:val="00CE4B00"/>
    <w:rsid w:val="00CE638B"/>
    <w:rsid w:val="00CF11FE"/>
    <w:rsid w:val="00CF5ADD"/>
    <w:rsid w:val="00CF6717"/>
    <w:rsid w:val="00CF7263"/>
    <w:rsid w:val="00D00205"/>
    <w:rsid w:val="00D029ED"/>
    <w:rsid w:val="00D03B4E"/>
    <w:rsid w:val="00D05C54"/>
    <w:rsid w:val="00D066C5"/>
    <w:rsid w:val="00D067B1"/>
    <w:rsid w:val="00D10016"/>
    <w:rsid w:val="00D134EE"/>
    <w:rsid w:val="00D13771"/>
    <w:rsid w:val="00D154D8"/>
    <w:rsid w:val="00D24067"/>
    <w:rsid w:val="00D251F1"/>
    <w:rsid w:val="00D258E7"/>
    <w:rsid w:val="00D25E62"/>
    <w:rsid w:val="00D26DEC"/>
    <w:rsid w:val="00D27022"/>
    <w:rsid w:val="00D27D2D"/>
    <w:rsid w:val="00D3021F"/>
    <w:rsid w:val="00D36FE3"/>
    <w:rsid w:val="00D37223"/>
    <w:rsid w:val="00D40D24"/>
    <w:rsid w:val="00D40DF7"/>
    <w:rsid w:val="00D45495"/>
    <w:rsid w:val="00D4646E"/>
    <w:rsid w:val="00D46538"/>
    <w:rsid w:val="00D47BFB"/>
    <w:rsid w:val="00D47D6F"/>
    <w:rsid w:val="00D6357A"/>
    <w:rsid w:val="00D65A00"/>
    <w:rsid w:val="00D671F3"/>
    <w:rsid w:val="00D67A25"/>
    <w:rsid w:val="00D67DA4"/>
    <w:rsid w:val="00D67F2F"/>
    <w:rsid w:val="00D73713"/>
    <w:rsid w:val="00D74132"/>
    <w:rsid w:val="00D76EED"/>
    <w:rsid w:val="00D81335"/>
    <w:rsid w:val="00D84346"/>
    <w:rsid w:val="00D8547F"/>
    <w:rsid w:val="00D8570D"/>
    <w:rsid w:val="00D900FD"/>
    <w:rsid w:val="00D922CB"/>
    <w:rsid w:val="00D92E00"/>
    <w:rsid w:val="00D95E2B"/>
    <w:rsid w:val="00D9764B"/>
    <w:rsid w:val="00DA0144"/>
    <w:rsid w:val="00DA0330"/>
    <w:rsid w:val="00DA0E3A"/>
    <w:rsid w:val="00DA307A"/>
    <w:rsid w:val="00DA7DC9"/>
    <w:rsid w:val="00DB2C17"/>
    <w:rsid w:val="00DB30CF"/>
    <w:rsid w:val="00DB5DC6"/>
    <w:rsid w:val="00DB7939"/>
    <w:rsid w:val="00DC0213"/>
    <w:rsid w:val="00DC0734"/>
    <w:rsid w:val="00DC12CA"/>
    <w:rsid w:val="00DC485C"/>
    <w:rsid w:val="00DC6D79"/>
    <w:rsid w:val="00DC7CAD"/>
    <w:rsid w:val="00DD1884"/>
    <w:rsid w:val="00DD3733"/>
    <w:rsid w:val="00DD3779"/>
    <w:rsid w:val="00DD55A2"/>
    <w:rsid w:val="00DD6A60"/>
    <w:rsid w:val="00DE04D7"/>
    <w:rsid w:val="00DE0524"/>
    <w:rsid w:val="00DE0A90"/>
    <w:rsid w:val="00DE74B5"/>
    <w:rsid w:val="00DF0E57"/>
    <w:rsid w:val="00DF0F93"/>
    <w:rsid w:val="00DF5AA2"/>
    <w:rsid w:val="00E02AD8"/>
    <w:rsid w:val="00E05D98"/>
    <w:rsid w:val="00E06D7A"/>
    <w:rsid w:val="00E11A8C"/>
    <w:rsid w:val="00E124C4"/>
    <w:rsid w:val="00E12883"/>
    <w:rsid w:val="00E145D4"/>
    <w:rsid w:val="00E1519B"/>
    <w:rsid w:val="00E1521C"/>
    <w:rsid w:val="00E153D8"/>
    <w:rsid w:val="00E2357A"/>
    <w:rsid w:val="00E2360C"/>
    <w:rsid w:val="00E2461B"/>
    <w:rsid w:val="00E252F2"/>
    <w:rsid w:val="00E3228C"/>
    <w:rsid w:val="00E32F93"/>
    <w:rsid w:val="00E332E3"/>
    <w:rsid w:val="00E3611D"/>
    <w:rsid w:val="00E376BC"/>
    <w:rsid w:val="00E37D8F"/>
    <w:rsid w:val="00E43DD6"/>
    <w:rsid w:val="00E47510"/>
    <w:rsid w:val="00E503E7"/>
    <w:rsid w:val="00E511A5"/>
    <w:rsid w:val="00E60BB3"/>
    <w:rsid w:val="00E6157B"/>
    <w:rsid w:val="00E64FB3"/>
    <w:rsid w:val="00E64FD1"/>
    <w:rsid w:val="00E66613"/>
    <w:rsid w:val="00E671DA"/>
    <w:rsid w:val="00E675BD"/>
    <w:rsid w:val="00E73A99"/>
    <w:rsid w:val="00E73BE6"/>
    <w:rsid w:val="00E75CE1"/>
    <w:rsid w:val="00E800C9"/>
    <w:rsid w:val="00E805E0"/>
    <w:rsid w:val="00E843DE"/>
    <w:rsid w:val="00E84D82"/>
    <w:rsid w:val="00E855DC"/>
    <w:rsid w:val="00E87670"/>
    <w:rsid w:val="00E913F0"/>
    <w:rsid w:val="00E91576"/>
    <w:rsid w:val="00E91CDA"/>
    <w:rsid w:val="00E9434C"/>
    <w:rsid w:val="00E9648E"/>
    <w:rsid w:val="00EA03CC"/>
    <w:rsid w:val="00EA0669"/>
    <w:rsid w:val="00EA29D9"/>
    <w:rsid w:val="00EA361D"/>
    <w:rsid w:val="00EA6A0A"/>
    <w:rsid w:val="00EB0B69"/>
    <w:rsid w:val="00EB10D4"/>
    <w:rsid w:val="00EB5A70"/>
    <w:rsid w:val="00EB686F"/>
    <w:rsid w:val="00EB7E63"/>
    <w:rsid w:val="00EC25E3"/>
    <w:rsid w:val="00EC6A3E"/>
    <w:rsid w:val="00ED272A"/>
    <w:rsid w:val="00ED2BA8"/>
    <w:rsid w:val="00ED3A2F"/>
    <w:rsid w:val="00ED5F49"/>
    <w:rsid w:val="00EE0F68"/>
    <w:rsid w:val="00EE223C"/>
    <w:rsid w:val="00EE4532"/>
    <w:rsid w:val="00EE6834"/>
    <w:rsid w:val="00EF0888"/>
    <w:rsid w:val="00EF4718"/>
    <w:rsid w:val="00EF53D9"/>
    <w:rsid w:val="00EF5A05"/>
    <w:rsid w:val="00EF7CB4"/>
    <w:rsid w:val="00F00A68"/>
    <w:rsid w:val="00F03AE7"/>
    <w:rsid w:val="00F06689"/>
    <w:rsid w:val="00F06B8D"/>
    <w:rsid w:val="00F12BFB"/>
    <w:rsid w:val="00F12E30"/>
    <w:rsid w:val="00F13E35"/>
    <w:rsid w:val="00F2072C"/>
    <w:rsid w:val="00F224D7"/>
    <w:rsid w:val="00F22756"/>
    <w:rsid w:val="00F27085"/>
    <w:rsid w:val="00F3255E"/>
    <w:rsid w:val="00F344A4"/>
    <w:rsid w:val="00F3541E"/>
    <w:rsid w:val="00F35866"/>
    <w:rsid w:val="00F362BB"/>
    <w:rsid w:val="00F432DE"/>
    <w:rsid w:val="00F44C22"/>
    <w:rsid w:val="00F53575"/>
    <w:rsid w:val="00F54CB9"/>
    <w:rsid w:val="00F5775D"/>
    <w:rsid w:val="00F57D48"/>
    <w:rsid w:val="00F60225"/>
    <w:rsid w:val="00F63198"/>
    <w:rsid w:val="00F63801"/>
    <w:rsid w:val="00F63B32"/>
    <w:rsid w:val="00F6455C"/>
    <w:rsid w:val="00F64A53"/>
    <w:rsid w:val="00F65608"/>
    <w:rsid w:val="00F70717"/>
    <w:rsid w:val="00F731F2"/>
    <w:rsid w:val="00F84CF4"/>
    <w:rsid w:val="00F87EE5"/>
    <w:rsid w:val="00F90178"/>
    <w:rsid w:val="00F91B09"/>
    <w:rsid w:val="00F97BF6"/>
    <w:rsid w:val="00FA35EC"/>
    <w:rsid w:val="00FA428A"/>
    <w:rsid w:val="00FA4606"/>
    <w:rsid w:val="00FA5A0B"/>
    <w:rsid w:val="00FA615B"/>
    <w:rsid w:val="00FA7348"/>
    <w:rsid w:val="00FB00BA"/>
    <w:rsid w:val="00FB2F10"/>
    <w:rsid w:val="00FB7B9F"/>
    <w:rsid w:val="00FC1030"/>
    <w:rsid w:val="00FC3475"/>
    <w:rsid w:val="00FC6549"/>
    <w:rsid w:val="00FD3185"/>
    <w:rsid w:val="00FD46B8"/>
    <w:rsid w:val="00FD5DAA"/>
    <w:rsid w:val="00FD74AF"/>
    <w:rsid w:val="00FE1829"/>
    <w:rsid w:val="00FE77A4"/>
    <w:rsid w:val="00FE78FA"/>
    <w:rsid w:val="00FF3866"/>
    <w:rsid w:val="00FF3ACB"/>
    <w:rsid w:val="00FF457B"/>
    <w:rsid w:val="00FF5DB6"/>
    <w:rsid w:val="00FF5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6A5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C1EEE"/>
    <w:rPr>
      <w:color w:val="0000FF" w:themeColor="hyperlink"/>
      <w:u w:val="single"/>
    </w:rPr>
  </w:style>
  <w:style w:type="paragraph" w:styleId="ListParagraph">
    <w:name w:val="List Paragraph"/>
    <w:basedOn w:val="Normal"/>
    <w:link w:val="ListParagraphChar"/>
    <w:uiPriority w:val="34"/>
    <w:qFormat/>
    <w:rsid w:val="004A5912"/>
    <w:pPr>
      <w:spacing w:after="0" w:line="240" w:lineRule="auto"/>
      <w:ind w:left="720"/>
      <w:contextualSpacing/>
      <w:jc w:val="both"/>
    </w:pPr>
    <w:rPr>
      <w:rFonts w:ascii="Times New Roman" w:eastAsia="Times New Roman" w:hAnsi="Times New Roman" w:cs="Times New Roman"/>
      <w:color w:val="000000"/>
      <w:sz w:val="28"/>
      <w:szCs w:val="20"/>
    </w:rPr>
  </w:style>
  <w:style w:type="paragraph" w:styleId="NoSpacing">
    <w:name w:val="No Spacing"/>
    <w:uiPriority w:val="1"/>
    <w:qFormat/>
    <w:rsid w:val="004A5912"/>
    <w:pPr>
      <w:spacing w:after="0" w:line="240" w:lineRule="auto"/>
    </w:pPr>
    <w:rPr>
      <w:rFonts w:ascii="Calibri" w:eastAsia="Times New Roman" w:hAnsi="Calibri" w:cs="Times New Roman"/>
    </w:rPr>
  </w:style>
  <w:style w:type="character" w:customStyle="1" w:styleId="ListParagraphChar">
    <w:name w:val="List Paragraph Char"/>
    <w:link w:val="ListParagraph"/>
    <w:uiPriority w:val="34"/>
    <w:rsid w:val="004A5912"/>
    <w:rPr>
      <w:rFonts w:ascii="Times New Roman" w:eastAsia="Times New Roman" w:hAnsi="Times New Roman" w:cs="Times New Roman"/>
      <w:color w:val="000000"/>
      <w:sz w:val="28"/>
      <w:szCs w:val="20"/>
    </w:rPr>
  </w:style>
  <w:style w:type="paragraph" w:styleId="PlainText">
    <w:name w:val="Plain Text"/>
    <w:basedOn w:val="Normal"/>
    <w:link w:val="PlainTextChar"/>
    <w:rsid w:val="005F514F"/>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5F514F"/>
    <w:rPr>
      <w:rFonts w:ascii="Courier New" w:eastAsia="Times New Roman" w:hAnsi="Courier New" w:cs="Times New Roman"/>
      <w:sz w:val="20"/>
      <w:szCs w:val="20"/>
    </w:rPr>
  </w:style>
  <w:style w:type="paragraph" w:styleId="Header">
    <w:name w:val="header"/>
    <w:basedOn w:val="Normal"/>
    <w:link w:val="HeaderChar"/>
    <w:uiPriority w:val="99"/>
    <w:unhideWhenUsed/>
    <w:rsid w:val="005A6E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6EC3"/>
  </w:style>
  <w:style w:type="paragraph" w:styleId="Footer">
    <w:name w:val="footer"/>
    <w:basedOn w:val="Normal"/>
    <w:link w:val="FooterChar"/>
    <w:uiPriority w:val="99"/>
    <w:unhideWhenUsed/>
    <w:rsid w:val="005A6E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6EC3"/>
  </w:style>
  <w:style w:type="paragraph" w:styleId="NormalWeb">
    <w:name w:val="Normal (Web)"/>
    <w:basedOn w:val="Normal"/>
    <w:unhideWhenUsed/>
    <w:rsid w:val="00FA615B"/>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rsid w:val="002E5861"/>
    <w:pPr>
      <w:widowControl w:val="0"/>
      <w:suppressAutoHyphens/>
      <w:spacing w:after="0" w:line="240" w:lineRule="auto"/>
    </w:pPr>
    <w:rPr>
      <w:rFonts w:ascii="Verdana" w:eastAsia="Verdana" w:hAnsi="Verdana" w:cs="Times New Roman"/>
      <w:sz w:val="20"/>
      <w:szCs w:val="20"/>
    </w:rPr>
  </w:style>
  <w:style w:type="character" w:customStyle="1" w:styleId="BodyTextChar">
    <w:name w:val="Body Text Char"/>
    <w:basedOn w:val="DefaultParagraphFont"/>
    <w:link w:val="BodyText"/>
    <w:rsid w:val="002E5861"/>
    <w:rPr>
      <w:rFonts w:ascii="Verdana" w:eastAsia="Verdana" w:hAnsi="Verdana" w:cs="Times New Roman"/>
      <w:sz w:val="20"/>
      <w:szCs w:val="20"/>
    </w:rPr>
  </w:style>
  <w:style w:type="paragraph" w:styleId="BalloonText">
    <w:name w:val="Balloon Text"/>
    <w:basedOn w:val="Normal"/>
    <w:link w:val="BalloonTextChar"/>
    <w:uiPriority w:val="99"/>
    <w:semiHidden/>
    <w:unhideWhenUsed/>
    <w:rsid w:val="00DB30C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30CF"/>
    <w:rPr>
      <w:rFonts w:ascii="Segoe UI" w:hAnsi="Segoe UI" w:cs="Segoe UI"/>
      <w:sz w:val="18"/>
      <w:szCs w:val="18"/>
    </w:rPr>
  </w:style>
  <w:style w:type="paragraph" w:customStyle="1" w:styleId="Default">
    <w:name w:val="Default"/>
    <w:rsid w:val="008D146A"/>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westernChar">
    <w:name w:val="western Char"/>
    <w:basedOn w:val="Normal"/>
    <w:link w:val="westernCharChar"/>
    <w:rsid w:val="00020F1F"/>
    <w:pPr>
      <w:spacing w:after="0" w:line="240" w:lineRule="auto"/>
    </w:pPr>
    <w:rPr>
      <w:rFonts w:ascii="Times New Roman" w:eastAsia="Times New Roman" w:hAnsi="Times New Roman" w:cs="Times New Roman"/>
      <w:sz w:val="24"/>
      <w:szCs w:val="24"/>
    </w:rPr>
  </w:style>
  <w:style w:type="character" w:customStyle="1" w:styleId="westernCharChar">
    <w:name w:val="western Char Char"/>
    <w:basedOn w:val="DefaultParagraphFont"/>
    <w:link w:val="westernChar"/>
    <w:rsid w:val="00020F1F"/>
    <w:rPr>
      <w:rFonts w:ascii="Times New Roman" w:eastAsia="Times New Roman" w:hAnsi="Times New Roman" w:cs="Times New Roman"/>
      <w:sz w:val="24"/>
      <w:szCs w:val="24"/>
    </w:rPr>
  </w:style>
  <w:style w:type="character" w:customStyle="1" w:styleId="apple-style-span">
    <w:name w:val="apple-style-span"/>
    <w:basedOn w:val="DefaultParagraphFont"/>
    <w:rsid w:val="004E3523"/>
  </w:style>
  <w:style w:type="character" w:customStyle="1" w:styleId="apple-converted-space">
    <w:name w:val="apple-converted-space"/>
    <w:basedOn w:val="DefaultParagraphFont"/>
    <w:rsid w:val="00B77796"/>
  </w:style>
  <w:style w:type="character" w:customStyle="1" w:styleId="resume-font">
    <w:name w:val="resume-font"/>
    <w:basedOn w:val="DefaultParagraphFont"/>
    <w:rsid w:val="00B77796"/>
  </w:style>
  <w:style w:type="paragraph" w:styleId="BodyText2">
    <w:name w:val="Body Text 2"/>
    <w:basedOn w:val="Normal"/>
    <w:link w:val="BodyText2Char"/>
    <w:uiPriority w:val="99"/>
    <w:semiHidden/>
    <w:unhideWhenUsed/>
    <w:rsid w:val="00E9648E"/>
    <w:pPr>
      <w:spacing w:after="120" w:line="480" w:lineRule="auto"/>
    </w:pPr>
  </w:style>
  <w:style w:type="character" w:customStyle="1" w:styleId="BodyText2Char">
    <w:name w:val="Body Text 2 Char"/>
    <w:basedOn w:val="DefaultParagraphFont"/>
    <w:link w:val="BodyText2"/>
    <w:uiPriority w:val="99"/>
    <w:semiHidden/>
    <w:rsid w:val="00E9648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C1EEE"/>
    <w:rPr>
      <w:color w:val="0000FF" w:themeColor="hyperlink"/>
      <w:u w:val="single"/>
    </w:rPr>
  </w:style>
  <w:style w:type="paragraph" w:styleId="ListParagraph">
    <w:name w:val="List Paragraph"/>
    <w:basedOn w:val="Normal"/>
    <w:link w:val="ListParagraphChar"/>
    <w:uiPriority w:val="34"/>
    <w:qFormat/>
    <w:rsid w:val="004A5912"/>
    <w:pPr>
      <w:spacing w:after="0" w:line="240" w:lineRule="auto"/>
      <w:ind w:left="720"/>
      <w:contextualSpacing/>
      <w:jc w:val="both"/>
    </w:pPr>
    <w:rPr>
      <w:rFonts w:ascii="Times New Roman" w:eastAsia="Times New Roman" w:hAnsi="Times New Roman" w:cs="Times New Roman"/>
      <w:color w:val="000000"/>
      <w:sz w:val="28"/>
      <w:szCs w:val="20"/>
    </w:rPr>
  </w:style>
  <w:style w:type="paragraph" w:styleId="NoSpacing">
    <w:name w:val="No Spacing"/>
    <w:uiPriority w:val="1"/>
    <w:qFormat/>
    <w:rsid w:val="004A5912"/>
    <w:pPr>
      <w:spacing w:after="0" w:line="240" w:lineRule="auto"/>
    </w:pPr>
    <w:rPr>
      <w:rFonts w:ascii="Calibri" w:eastAsia="Times New Roman" w:hAnsi="Calibri" w:cs="Times New Roman"/>
    </w:rPr>
  </w:style>
  <w:style w:type="character" w:customStyle="1" w:styleId="ListParagraphChar">
    <w:name w:val="List Paragraph Char"/>
    <w:link w:val="ListParagraph"/>
    <w:uiPriority w:val="34"/>
    <w:rsid w:val="004A5912"/>
    <w:rPr>
      <w:rFonts w:ascii="Times New Roman" w:eastAsia="Times New Roman" w:hAnsi="Times New Roman" w:cs="Times New Roman"/>
      <w:color w:val="000000"/>
      <w:sz w:val="28"/>
      <w:szCs w:val="20"/>
    </w:rPr>
  </w:style>
  <w:style w:type="paragraph" w:styleId="PlainText">
    <w:name w:val="Plain Text"/>
    <w:basedOn w:val="Normal"/>
    <w:link w:val="PlainTextChar"/>
    <w:rsid w:val="005F514F"/>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5F514F"/>
    <w:rPr>
      <w:rFonts w:ascii="Courier New" w:eastAsia="Times New Roman" w:hAnsi="Courier New" w:cs="Times New Roman"/>
      <w:sz w:val="20"/>
      <w:szCs w:val="20"/>
    </w:rPr>
  </w:style>
  <w:style w:type="paragraph" w:styleId="Header">
    <w:name w:val="header"/>
    <w:basedOn w:val="Normal"/>
    <w:link w:val="HeaderChar"/>
    <w:uiPriority w:val="99"/>
    <w:unhideWhenUsed/>
    <w:rsid w:val="005A6E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6EC3"/>
  </w:style>
  <w:style w:type="paragraph" w:styleId="Footer">
    <w:name w:val="footer"/>
    <w:basedOn w:val="Normal"/>
    <w:link w:val="FooterChar"/>
    <w:uiPriority w:val="99"/>
    <w:unhideWhenUsed/>
    <w:rsid w:val="005A6E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6EC3"/>
  </w:style>
  <w:style w:type="paragraph" w:styleId="NormalWeb">
    <w:name w:val="Normal (Web)"/>
    <w:basedOn w:val="Normal"/>
    <w:unhideWhenUsed/>
    <w:rsid w:val="00FA615B"/>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rsid w:val="002E5861"/>
    <w:pPr>
      <w:widowControl w:val="0"/>
      <w:suppressAutoHyphens/>
      <w:spacing w:after="0" w:line="240" w:lineRule="auto"/>
    </w:pPr>
    <w:rPr>
      <w:rFonts w:ascii="Verdana" w:eastAsia="Verdana" w:hAnsi="Verdana" w:cs="Times New Roman"/>
      <w:sz w:val="20"/>
      <w:szCs w:val="20"/>
    </w:rPr>
  </w:style>
  <w:style w:type="character" w:customStyle="1" w:styleId="BodyTextChar">
    <w:name w:val="Body Text Char"/>
    <w:basedOn w:val="DefaultParagraphFont"/>
    <w:link w:val="BodyText"/>
    <w:rsid w:val="002E5861"/>
    <w:rPr>
      <w:rFonts w:ascii="Verdana" w:eastAsia="Verdana" w:hAnsi="Verdana" w:cs="Times New Roman"/>
      <w:sz w:val="20"/>
      <w:szCs w:val="20"/>
    </w:rPr>
  </w:style>
  <w:style w:type="paragraph" w:styleId="BalloonText">
    <w:name w:val="Balloon Text"/>
    <w:basedOn w:val="Normal"/>
    <w:link w:val="BalloonTextChar"/>
    <w:uiPriority w:val="99"/>
    <w:semiHidden/>
    <w:unhideWhenUsed/>
    <w:rsid w:val="00DB30C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30CF"/>
    <w:rPr>
      <w:rFonts w:ascii="Segoe UI" w:hAnsi="Segoe UI" w:cs="Segoe UI"/>
      <w:sz w:val="18"/>
      <w:szCs w:val="18"/>
    </w:rPr>
  </w:style>
  <w:style w:type="paragraph" w:customStyle="1" w:styleId="Default">
    <w:name w:val="Default"/>
    <w:rsid w:val="008D146A"/>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westernChar">
    <w:name w:val="western Char"/>
    <w:basedOn w:val="Normal"/>
    <w:link w:val="westernCharChar"/>
    <w:rsid w:val="00020F1F"/>
    <w:pPr>
      <w:spacing w:after="0" w:line="240" w:lineRule="auto"/>
    </w:pPr>
    <w:rPr>
      <w:rFonts w:ascii="Times New Roman" w:eastAsia="Times New Roman" w:hAnsi="Times New Roman" w:cs="Times New Roman"/>
      <w:sz w:val="24"/>
      <w:szCs w:val="24"/>
    </w:rPr>
  </w:style>
  <w:style w:type="character" w:customStyle="1" w:styleId="westernCharChar">
    <w:name w:val="western Char Char"/>
    <w:basedOn w:val="DefaultParagraphFont"/>
    <w:link w:val="westernChar"/>
    <w:rsid w:val="00020F1F"/>
    <w:rPr>
      <w:rFonts w:ascii="Times New Roman" w:eastAsia="Times New Roman" w:hAnsi="Times New Roman" w:cs="Times New Roman"/>
      <w:sz w:val="24"/>
      <w:szCs w:val="24"/>
    </w:rPr>
  </w:style>
  <w:style w:type="character" w:customStyle="1" w:styleId="apple-style-span">
    <w:name w:val="apple-style-span"/>
    <w:basedOn w:val="DefaultParagraphFont"/>
    <w:rsid w:val="004E3523"/>
  </w:style>
  <w:style w:type="character" w:customStyle="1" w:styleId="apple-converted-space">
    <w:name w:val="apple-converted-space"/>
    <w:basedOn w:val="DefaultParagraphFont"/>
    <w:rsid w:val="00B77796"/>
  </w:style>
  <w:style w:type="character" w:customStyle="1" w:styleId="resume-font">
    <w:name w:val="resume-font"/>
    <w:basedOn w:val="DefaultParagraphFont"/>
    <w:rsid w:val="00B77796"/>
  </w:style>
  <w:style w:type="paragraph" w:styleId="BodyText2">
    <w:name w:val="Body Text 2"/>
    <w:basedOn w:val="Normal"/>
    <w:link w:val="BodyText2Char"/>
    <w:uiPriority w:val="99"/>
    <w:semiHidden/>
    <w:unhideWhenUsed/>
    <w:rsid w:val="00E9648E"/>
    <w:pPr>
      <w:spacing w:after="120" w:line="480" w:lineRule="auto"/>
    </w:pPr>
  </w:style>
  <w:style w:type="character" w:customStyle="1" w:styleId="BodyText2Char">
    <w:name w:val="Body Text 2 Char"/>
    <w:basedOn w:val="DefaultParagraphFont"/>
    <w:link w:val="BodyText2"/>
    <w:uiPriority w:val="99"/>
    <w:semiHidden/>
    <w:rsid w:val="00E9648E"/>
  </w:style>
</w:styles>
</file>

<file path=word/webSettings.xml><?xml version="1.0" encoding="utf-8"?>
<w:webSettings xmlns:r="http://schemas.openxmlformats.org/officeDocument/2006/relationships" xmlns:w="http://schemas.openxmlformats.org/wordprocessingml/2006/main">
  <w:divs>
    <w:div w:id="472797858">
      <w:bodyDiv w:val="1"/>
      <w:marLeft w:val="0"/>
      <w:marRight w:val="0"/>
      <w:marTop w:val="0"/>
      <w:marBottom w:val="0"/>
      <w:divBdr>
        <w:top w:val="none" w:sz="0" w:space="0" w:color="auto"/>
        <w:left w:val="none" w:sz="0" w:space="0" w:color="auto"/>
        <w:bottom w:val="none" w:sz="0" w:space="0" w:color="auto"/>
        <w:right w:val="none" w:sz="0" w:space="0" w:color="auto"/>
      </w:divBdr>
    </w:div>
    <w:div w:id="581371691">
      <w:bodyDiv w:val="1"/>
      <w:marLeft w:val="0"/>
      <w:marRight w:val="0"/>
      <w:marTop w:val="0"/>
      <w:marBottom w:val="0"/>
      <w:divBdr>
        <w:top w:val="none" w:sz="0" w:space="0" w:color="auto"/>
        <w:left w:val="none" w:sz="0" w:space="0" w:color="auto"/>
        <w:bottom w:val="none" w:sz="0" w:space="0" w:color="auto"/>
        <w:right w:val="none" w:sz="0" w:space="0" w:color="auto"/>
      </w:divBdr>
    </w:div>
    <w:div w:id="627012491">
      <w:bodyDiv w:val="1"/>
      <w:marLeft w:val="0"/>
      <w:marRight w:val="0"/>
      <w:marTop w:val="0"/>
      <w:marBottom w:val="0"/>
      <w:divBdr>
        <w:top w:val="none" w:sz="0" w:space="0" w:color="auto"/>
        <w:left w:val="none" w:sz="0" w:space="0" w:color="auto"/>
        <w:bottom w:val="none" w:sz="0" w:space="0" w:color="auto"/>
        <w:right w:val="none" w:sz="0" w:space="0" w:color="auto"/>
      </w:divBdr>
      <w:divsChild>
        <w:div w:id="1839928694">
          <w:marLeft w:val="0"/>
          <w:marRight w:val="0"/>
          <w:marTop w:val="0"/>
          <w:marBottom w:val="0"/>
          <w:divBdr>
            <w:top w:val="none" w:sz="0" w:space="0" w:color="auto"/>
            <w:left w:val="none" w:sz="0" w:space="0" w:color="auto"/>
            <w:bottom w:val="none" w:sz="0" w:space="0" w:color="auto"/>
            <w:right w:val="none" w:sz="0" w:space="0" w:color="auto"/>
          </w:divBdr>
        </w:div>
        <w:div w:id="1594317324">
          <w:marLeft w:val="0"/>
          <w:marRight w:val="0"/>
          <w:marTop w:val="0"/>
          <w:marBottom w:val="0"/>
          <w:divBdr>
            <w:top w:val="none" w:sz="0" w:space="0" w:color="auto"/>
            <w:left w:val="none" w:sz="0" w:space="0" w:color="auto"/>
            <w:bottom w:val="none" w:sz="0" w:space="0" w:color="auto"/>
            <w:right w:val="none" w:sz="0" w:space="0" w:color="auto"/>
          </w:divBdr>
        </w:div>
        <w:div w:id="366875678">
          <w:marLeft w:val="0"/>
          <w:marRight w:val="0"/>
          <w:marTop w:val="0"/>
          <w:marBottom w:val="0"/>
          <w:divBdr>
            <w:top w:val="none" w:sz="0" w:space="0" w:color="auto"/>
            <w:left w:val="none" w:sz="0" w:space="0" w:color="auto"/>
            <w:bottom w:val="none" w:sz="0" w:space="0" w:color="auto"/>
            <w:right w:val="none" w:sz="0" w:space="0" w:color="auto"/>
          </w:divBdr>
        </w:div>
        <w:div w:id="1233127301">
          <w:marLeft w:val="0"/>
          <w:marRight w:val="0"/>
          <w:marTop w:val="0"/>
          <w:marBottom w:val="0"/>
          <w:divBdr>
            <w:top w:val="none" w:sz="0" w:space="0" w:color="auto"/>
            <w:left w:val="none" w:sz="0" w:space="0" w:color="auto"/>
            <w:bottom w:val="none" w:sz="0" w:space="0" w:color="auto"/>
            <w:right w:val="none" w:sz="0" w:space="0" w:color="auto"/>
          </w:divBdr>
        </w:div>
        <w:div w:id="106975342">
          <w:marLeft w:val="0"/>
          <w:marRight w:val="0"/>
          <w:marTop w:val="0"/>
          <w:marBottom w:val="0"/>
          <w:divBdr>
            <w:top w:val="none" w:sz="0" w:space="0" w:color="auto"/>
            <w:left w:val="none" w:sz="0" w:space="0" w:color="auto"/>
            <w:bottom w:val="none" w:sz="0" w:space="0" w:color="auto"/>
            <w:right w:val="none" w:sz="0" w:space="0" w:color="auto"/>
          </w:divBdr>
        </w:div>
        <w:div w:id="806169107">
          <w:marLeft w:val="0"/>
          <w:marRight w:val="0"/>
          <w:marTop w:val="0"/>
          <w:marBottom w:val="0"/>
          <w:divBdr>
            <w:top w:val="none" w:sz="0" w:space="0" w:color="auto"/>
            <w:left w:val="none" w:sz="0" w:space="0" w:color="auto"/>
            <w:bottom w:val="none" w:sz="0" w:space="0" w:color="auto"/>
            <w:right w:val="none" w:sz="0" w:space="0" w:color="auto"/>
          </w:divBdr>
        </w:div>
        <w:div w:id="1012339872">
          <w:marLeft w:val="0"/>
          <w:marRight w:val="0"/>
          <w:marTop w:val="0"/>
          <w:marBottom w:val="0"/>
          <w:divBdr>
            <w:top w:val="none" w:sz="0" w:space="0" w:color="auto"/>
            <w:left w:val="none" w:sz="0" w:space="0" w:color="auto"/>
            <w:bottom w:val="none" w:sz="0" w:space="0" w:color="auto"/>
            <w:right w:val="none" w:sz="0" w:space="0" w:color="auto"/>
          </w:divBdr>
        </w:div>
        <w:div w:id="1008482582">
          <w:marLeft w:val="0"/>
          <w:marRight w:val="0"/>
          <w:marTop w:val="0"/>
          <w:marBottom w:val="0"/>
          <w:divBdr>
            <w:top w:val="none" w:sz="0" w:space="0" w:color="auto"/>
            <w:left w:val="none" w:sz="0" w:space="0" w:color="auto"/>
            <w:bottom w:val="none" w:sz="0" w:space="0" w:color="auto"/>
            <w:right w:val="none" w:sz="0" w:space="0" w:color="auto"/>
          </w:divBdr>
        </w:div>
        <w:div w:id="670256491">
          <w:marLeft w:val="0"/>
          <w:marRight w:val="0"/>
          <w:marTop w:val="0"/>
          <w:marBottom w:val="0"/>
          <w:divBdr>
            <w:top w:val="none" w:sz="0" w:space="0" w:color="auto"/>
            <w:left w:val="none" w:sz="0" w:space="0" w:color="auto"/>
            <w:bottom w:val="none" w:sz="0" w:space="0" w:color="auto"/>
            <w:right w:val="none" w:sz="0" w:space="0" w:color="auto"/>
          </w:divBdr>
        </w:div>
      </w:divsChild>
    </w:div>
    <w:div w:id="1205602006">
      <w:bodyDiv w:val="1"/>
      <w:marLeft w:val="0"/>
      <w:marRight w:val="0"/>
      <w:marTop w:val="0"/>
      <w:marBottom w:val="0"/>
      <w:divBdr>
        <w:top w:val="none" w:sz="0" w:space="0" w:color="auto"/>
        <w:left w:val="none" w:sz="0" w:space="0" w:color="auto"/>
        <w:bottom w:val="none" w:sz="0" w:space="0" w:color="auto"/>
        <w:right w:val="none" w:sz="0" w:space="0" w:color="auto"/>
      </w:divBdr>
    </w:div>
    <w:div w:id="1229728489">
      <w:bodyDiv w:val="1"/>
      <w:marLeft w:val="0"/>
      <w:marRight w:val="0"/>
      <w:marTop w:val="0"/>
      <w:marBottom w:val="0"/>
      <w:divBdr>
        <w:top w:val="none" w:sz="0" w:space="0" w:color="auto"/>
        <w:left w:val="none" w:sz="0" w:space="0" w:color="auto"/>
        <w:bottom w:val="none" w:sz="0" w:space="0" w:color="auto"/>
        <w:right w:val="none" w:sz="0" w:space="0" w:color="auto"/>
      </w:divBdr>
      <w:divsChild>
        <w:div w:id="977370235">
          <w:marLeft w:val="0"/>
          <w:marRight w:val="0"/>
          <w:marTop w:val="0"/>
          <w:marBottom w:val="0"/>
          <w:divBdr>
            <w:top w:val="none" w:sz="0" w:space="0" w:color="auto"/>
            <w:left w:val="none" w:sz="0" w:space="0" w:color="auto"/>
            <w:bottom w:val="none" w:sz="0" w:space="0" w:color="auto"/>
            <w:right w:val="none" w:sz="0" w:space="0" w:color="auto"/>
          </w:divBdr>
        </w:div>
      </w:divsChild>
    </w:div>
    <w:div w:id="1496728546">
      <w:bodyDiv w:val="1"/>
      <w:marLeft w:val="0"/>
      <w:marRight w:val="0"/>
      <w:marTop w:val="0"/>
      <w:marBottom w:val="0"/>
      <w:divBdr>
        <w:top w:val="none" w:sz="0" w:space="0" w:color="auto"/>
        <w:left w:val="none" w:sz="0" w:space="0" w:color="auto"/>
        <w:bottom w:val="none" w:sz="0" w:space="0" w:color="auto"/>
        <w:right w:val="none" w:sz="0" w:space="0" w:color="auto"/>
      </w:divBdr>
    </w:div>
    <w:div w:id="1534152772">
      <w:bodyDiv w:val="1"/>
      <w:marLeft w:val="0"/>
      <w:marRight w:val="0"/>
      <w:marTop w:val="0"/>
      <w:marBottom w:val="0"/>
      <w:divBdr>
        <w:top w:val="none" w:sz="0" w:space="0" w:color="auto"/>
        <w:left w:val="none" w:sz="0" w:space="0" w:color="auto"/>
        <w:bottom w:val="none" w:sz="0" w:space="0" w:color="auto"/>
        <w:right w:val="none" w:sz="0" w:space="0" w:color="auto"/>
      </w:divBdr>
    </w:div>
    <w:div w:id="1590238708">
      <w:bodyDiv w:val="1"/>
      <w:marLeft w:val="0"/>
      <w:marRight w:val="0"/>
      <w:marTop w:val="0"/>
      <w:marBottom w:val="0"/>
      <w:divBdr>
        <w:top w:val="none" w:sz="0" w:space="0" w:color="auto"/>
        <w:left w:val="none" w:sz="0" w:space="0" w:color="auto"/>
        <w:bottom w:val="none" w:sz="0" w:space="0" w:color="auto"/>
        <w:right w:val="none" w:sz="0" w:space="0" w:color="auto"/>
      </w:divBdr>
    </w:div>
    <w:div w:id="1785807653">
      <w:bodyDiv w:val="1"/>
      <w:marLeft w:val="0"/>
      <w:marRight w:val="0"/>
      <w:marTop w:val="0"/>
      <w:marBottom w:val="0"/>
      <w:divBdr>
        <w:top w:val="none" w:sz="0" w:space="0" w:color="auto"/>
        <w:left w:val="none" w:sz="0" w:space="0" w:color="auto"/>
        <w:bottom w:val="none" w:sz="0" w:space="0" w:color="auto"/>
        <w:right w:val="none" w:sz="0" w:space="0" w:color="auto"/>
      </w:divBdr>
      <w:divsChild>
        <w:div w:id="1381899960">
          <w:marLeft w:val="0"/>
          <w:marRight w:val="0"/>
          <w:marTop w:val="0"/>
          <w:marBottom w:val="0"/>
          <w:divBdr>
            <w:top w:val="none" w:sz="0" w:space="0" w:color="auto"/>
            <w:left w:val="none" w:sz="0" w:space="0" w:color="auto"/>
            <w:bottom w:val="none" w:sz="0" w:space="0" w:color="auto"/>
            <w:right w:val="none" w:sz="0" w:space="0" w:color="auto"/>
          </w:divBdr>
        </w:div>
        <w:div w:id="339896636">
          <w:marLeft w:val="0"/>
          <w:marRight w:val="0"/>
          <w:marTop w:val="0"/>
          <w:marBottom w:val="0"/>
          <w:divBdr>
            <w:top w:val="none" w:sz="0" w:space="0" w:color="auto"/>
            <w:left w:val="none" w:sz="0" w:space="0" w:color="auto"/>
            <w:bottom w:val="none" w:sz="0" w:space="0" w:color="auto"/>
            <w:right w:val="none" w:sz="0" w:space="0" w:color="auto"/>
          </w:divBdr>
        </w:div>
        <w:div w:id="1279793487">
          <w:marLeft w:val="0"/>
          <w:marRight w:val="0"/>
          <w:marTop w:val="0"/>
          <w:marBottom w:val="0"/>
          <w:divBdr>
            <w:top w:val="none" w:sz="0" w:space="0" w:color="auto"/>
            <w:left w:val="none" w:sz="0" w:space="0" w:color="auto"/>
            <w:bottom w:val="none" w:sz="0" w:space="0" w:color="auto"/>
            <w:right w:val="none" w:sz="0" w:space="0" w:color="auto"/>
          </w:divBdr>
        </w:div>
        <w:div w:id="2084251528">
          <w:marLeft w:val="0"/>
          <w:marRight w:val="0"/>
          <w:marTop w:val="0"/>
          <w:marBottom w:val="0"/>
          <w:divBdr>
            <w:top w:val="none" w:sz="0" w:space="0" w:color="auto"/>
            <w:left w:val="none" w:sz="0" w:space="0" w:color="auto"/>
            <w:bottom w:val="none" w:sz="0" w:space="0" w:color="auto"/>
            <w:right w:val="none" w:sz="0" w:space="0" w:color="auto"/>
          </w:divBdr>
        </w:div>
        <w:div w:id="257494326">
          <w:marLeft w:val="0"/>
          <w:marRight w:val="0"/>
          <w:marTop w:val="0"/>
          <w:marBottom w:val="0"/>
          <w:divBdr>
            <w:top w:val="none" w:sz="0" w:space="0" w:color="auto"/>
            <w:left w:val="none" w:sz="0" w:space="0" w:color="auto"/>
            <w:bottom w:val="none" w:sz="0" w:space="0" w:color="auto"/>
            <w:right w:val="none" w:sz="0" w:space="0" w:color="auto"/>
          </w:divBdr>
        </w:div>
        <w:div w:id="1561205639">
          <w:marLeft w:val="0"/>
          <w:marRight w:val="0"/>
          <w:marTop w:val="0"/>
          <w:marBottom w:val="0"/>
          <w:divBdr>
            <w:top w:val="none" w:sz="0" w:space="0" w:color="auto"/>
            <w:left w:val="none" w:sz="0" w:space="0" w:color="auto"/>
            <w:bottom w:val="none" w:sz="0" w:space="0" w:color="auto"/>
            <w:right w:val="none" w:sz="0" w:space="0" w:color="auto"/>
          </w:divBdr>
        </w:div>
        <w:div w:id="586307897">
          <w:marLeft w:val="0"/>
          <w:marRight w:val="0"/>
          <w:marTop w:val="0"/>
          <w:marBottom w:val="0"/>
          <w:divBdr>
            <w:top w:val="none" w:sz="0" w:space="0" w:color="auto"/>
            <w:left w:val="none" w:sz="0" w:space="0" w:color="auto"/>
            <w:bottom w:val="none" w:sz="0" w:space="0" w:color="auto"/>
            <w:right w:val="none" w:sz="0" w:space="0" w:color="auto"/>
          </w:divBdr>
        </w:div>
        <w:div w:id="2033070033">
          <w:marLeft w:val="0"/>
          <w:marRight w:val="0"/>
          <w:marTop w:val="0"/>
          <w:marBottom w:val="0"/>
          <w:divBdr>
            <w:top w:val="none" w:sz="0" w:space="0" w:color="auto"/>
            <w:left w:val="none" w:sz="0" w:space="0" w:color="auto"/>
            <w:bottom w:val="none" w:sz="0" w:space="0" w:color="auto"/>
            <w:right w:val="none" w:sz="0" w:space="0" w:color="auto"/>
          </w:divBdr>
        </w:div>
        <w:div w:id="1830444091">
          <w:marLeft w:val="0"/>
          <w:marRight w:val="0"/>
          <w:marTop w:val="0"/>
          <w:marBottom w:val="0"/>
          <w:divBdr>
            <w:top w:val="none" w:sz="0" w:space="0" w:color="auto"/>
            <w:left w:val="none" w:sz="0" w:space="0" w:color="auto"/>
            <w:bottom w:val="none" w:sz="0" w:space="0" w:color="auto"/>
            <w:right w:val="none" w:sz="0" w:space="0" w:color="auto"/>
          </w:divBdr>
        </w:div>
        <w:div w:id="1983997744">
          <w:marLeft w:val="0"/>
          <w:marRight w:val="0"/>
          <w:marTop w:val="0"/>
          <w:marBottom w:val="0"/>
          <w:divBdr>
            <w:top w:val="none" w:sz="0" w:space="0" w:color="auto"/>
            <w:left w:val="none" w:sz="0" w:space="0" w:color="auto"/>
            <w:bottom w:val="none" w:sz="0" w:space="0" w:color="auto"/>
            <w:right w:val="none" w:sz="0" w:space="0" w:color="auto"/>
          </w:divBdr>
        </w:div>
        <w:div w:id="1090661119">
          <w:marLeft w:val="0"/>
          <w:marRight w:val="0"/>
          <w:marTop w:val="0"/>
          <w:marBottom w:val="0"/>
          <w:divBdr>
            <w:top w:val="none" w:sz="0" w:space="0" w:color="auto"/>
            <w:left w:val="none" w:sz="0" w:space="0" w:color="auto"/>
            <w:bottom w:val="none" w:sz="0" w:space="0" w:color="auto"/>
            <w:right w:val="none" w:sz="0" w:space="0" w:color="auto"/>
          </w:divBdr>
        </w:div>
        <w:div w:id="100420370">
          <w:marLeft w:val="0"/>
          <w:marRight w:val="0"/>
          <w:marTop w:val="0"/>
          <w:marBottom w:val="0"/>
          <w:divBdr>
            <w:top w:val="none" w:sz="0" w:space="0" w:color="auto"/>
            <w:left w:val="none" w:sz="0" w:space="0" w:color="auto"/>
            <w:bottom w:val="none" w:sz="0" w:space="0" w:color="auto"/>
            <w:right w:val="none" w:sz="0" w:space="0" w:color="auto"/>
          </w:divBdr>
        </w:div>
        <w:div w:id="158734011">
          <w:marLeft w:val="0"/>
          <w:marRight w:val="0"/>
          <w:marTop w:val="0"/>
          <w:marBottom w:val="0"/>
          <w:divBdr>
            <w:top w:val="none" w:sz="0" w:space="0" w:color="auto"/>
            <w:left w:val="none" w:sz="0" w:space="0" w:color="auto"/>
            <w:bottom w:val="none" w:sz="0" w:space="0" w:color="auto"/>
            <w:right w:val="none" w:sz="0" w:space="0" w:color="auto"/>
          </w:divBdr>
        </w:div>
        <w:div w:id="58797221">
          <w:marLeft w:val="0"/>
          <w:marRight w:val="0"/>
          <w:marTop w:val="0"/>
          <w:marBottom w:val="0"/>
          <w:divBdr>
            <w:top w:val="none" w:sz="0" w:space="0" w:color="auto"/>
            <w:left w:val="none" w:sz="0" w:space="0" w:color="auto"/>
            <w:bottom w:val="none" w:sz="0" w:space="0" w:color="auto"/>
            <w:right w:val="none" w:sz="0" w:space="0" w:color="auto"/>
          </w:divBdr>
        </w:div>
        <w:div w:id="1064331477">
          <w:marLeft w:val="0"/>
          <w:marRight w:val="0"/>
          <w:marTop w:val="0"/>
          <w:marBottom w:val="0"/>
          <w:divBdr>
            <w:top w:val="none" w:sz="0" w:space="0" w:color="auto"/>
            <w:left w:val="none" w:sz="0" w:space="0" w:color="auto"/>
            <w:bottom w:val="none" w:sz="0" w:space="0" w:color="auto"/>
            <w:right w:val="none" w:sz="0" w:space="0" w:color="auto"/>
          </w:divBdr>
        </w:div>
        <w:div w:id="1767461233">
          <w:marLeft w:val="0"/>
          <w:marRight w:val="0"/>
          <w:marTop w:val="0"/>
          <w:marBottom w:val="0"/>
          <w:divBdr>
            <w:top w:val="none" w:sz="0" w:space="0" w:color="auto"/>
            <w:left w:val="none" w:sz="0" w:space="0" w:color="auto"/>
            <w:bottom w:val="none" w:sz="0" w:space="0" w:color="auto"/>
            <w:right w:val="none" w:sz="0" w:space="0" w:color="auto"/>
          </w:divBdr>
        </w:div>
        <w:div w:id="1915780818">
          <w:marLeft w:val="0"/>
          <w:marRight w:val="0"/>
          <w:marTop w:val="0"/>
          <w:marBottom w:val="0"/>
          <w:divBdr>
            <w:top w:val="none" w:sz="0" w:space="0" w:color="auto"/>
            <w:left w:val="none" w:sz="0" w:space="0" w:color="auto"/>
            <w:bottom w:val="none" w:sz="0" w:space="0" w:color="auto"/>
            <w:right w:val="none" w:sz="0" w:space="0" w:color="auto"/>
          </w:divBdr>
        </w:div>
        <w:div w:id="1602255567">
          <w:marLeft w:val="0"/>
          <w:marRight w:val="0"/>
          <w:marTop w:val="0"/>
          <w:marBottom w:val="0"/>
          <w:divBdr>
            <w:top w:val="none" w:sz="0" w:space="0" w:color="auto"/>
            <w:left w:val="none" w:sz="0" w:space="0" w:color="auto"/>
            <w:bottom w:val="none" w:sz="0" w:space="0" w:color="auto"/>
            <w:right w:val="none" w:sz="0" w:space="0" w:color="auto"/>
          </w:divBdr>
        </w:div>
        <w:div w:id="179439489">
          <w:marLeft w:val="0"/>
          <w:marRight w:val="0"/>
          <w:marTop w:val="0"/>
          <w:marBottom w:val="0"/>
          <w:divBdr>
            <w:top w:val="none" w:sz="0" w:space="0" w:color="auto"/>
            <w:left w:val="none" w:sz="0" w:space="0" w:color="auto"/>
            <w:bottom w:val="none" w:sz="0" w:space="0" w:color="auto"/>
            <w:right w:val="none" w:sz="0" w:space="0" w:color="auto"/>
          </w:divBdr>
        </w:div>
        <w:div w:id="1495494573">
          <w:marLeft w:val="0"/>
          <w:marRight w:val="0"/>
          <w:marTop w:val="0"/>
          <w:marBottom w:val="0"/>
          <w:divBdr>
            <w:top w:val="none" w:sz="0" w:space="0" w:color="auto"/>
            <w:left w:val="none" w:sz="0" w:space="0" w:color="auto"/>
            <w:bottom w:val="none" w:sz="0" w:space="0" w:color="auto"/>
            <w:right w:val="none" w:sz="0" w:space="0" w:color="auto"/>
          </w:divBdr>
        </w:div>
        <w:div w:id="1524324395">
          <w:marLeft w:val="0"/>
          <w:marRight w:val="0"/>
          <w:marTop w:val="0"/>
          <w:marBottom w:val="0"/>
          <w:divBdr>
            <w:top w:val="none" w:sz="0" w:space="0" w:color="auto"/>
            <w:left w:val="none" w:sz="0" w:space="0" w:color="auto"/>
            <w:bottom w:val="none" w:sz="0" w:space="0" w:color="auto"/>
            <w:right w:val="none" w:sz="0" w:space="0" w:color="auto"/>
          </w:divBdr>
        </w:div>
        <w:div w:id="325597875">
          <w:marLeft w:val="0"/>
          <w:marRight w:val="0"/>
          <w:marTop w:val="0"/>
          <w:marBottom w:val="0"/>
          <w:divBdr>
            <w:top w:val="none" w:sz="0" w:space="0" w:color="auto"/>
            <w:left w:val="none" w:sz="0" w:space="0" w:color="auto"/>
            <w:bottom w:val="none" w:sz="0" w:space="0" w:color="auto"/>
            <w:right w:val="none" w:sz="0" w:space="0" w:color="auto"/>
          </w:divBdr>
        </w:div>
        <w:div w:id="1965229508">
          <w:marLeft w:val="0"/>
          <w:marRight w:val="0"/>
          <w:marTop w:val="0"/>
          <w:marBottom w:val="0"/>
          <w:divBdr>
            <w:top w:val="none" w:sz="0" w:space="0" w:color="auto"/>
            <w:left w:val="none" w:sz="0" w:space="0" w:color="auto"/>
            <w:bottom w:val="none" w:sz="0" w:space="0" w:color="auto"/>
            <w:right w:val="none" w:sz="0" w:space="0" w:color="auto"/>
          </w:divBdr>
        </w:div>
        <w:div w:id="661617238">
          <w:marLeft w:val="0"/>
          <w:marRight w:val="0"/>
          <w:marTop w:val="0"/>
          <w:marBottom w:val="0"/>
          <w:divBdr>
            <w:top w:val="none" w:sz="0" w:space="0" w:color="auto"/>
            <w:left w:val="none" w:sz="0" w:space="0" w:color="auto"/>
            <w:bottom w:val="none" w:sz="0" w:space="0" w:color="auto"/>
            <w:right w:val="none" w:sz="0" w:space="0" w:color="auto"/>
          </w:divBdr>
        </w:div>
      </w:divsChild>
    </w:div>
    <w:div w:id="2128347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7</Pages>
  <Words>1947</Words>
  <Characters>11102</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anuradha</dc:creator>
  <cp:lastModifiedBy>Intel</cp:lastModifiedBy>
  <cp:revision>474</cp:revision>
  <cp:lastPrinted>2016-01-27T23:15:00Z</cp:lastPrinted>
  <dcterms:created xsi:type="dcterms:W3CDTF">2016-03-29T17:50:00Z</dcterms:created>
  <dcterms:modified xsi:type="dcterms:W3CDTF">2016-05-20T18:25:00Z</dcterms:modified>
</cp:coreProperties>
</file>