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sume Name"/>
        <w:tag w:val="Resume Name"/>
        <w:id w:val="2142538285"/>
        <w:placeholder>
          <w:docPart w:val="53E2ED0D1FD6474B80E63810E4FF2817"/>
        </w:placeholder>
        <w:docPartList>
          <w:docPartGallery w:val="Quick Parts"/>
          <w:docPartCategory w:val=" Resume Name"/>
        </w:docPartList>
      </w:sdtPr>
      <w:sdtContent>
        <w:p w:rsidR="00416C44" w:rsidRDefault="00416C44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19"/>
            <w:gridCol w:w="10746"/>
          </w:tblGrid>
          <w:tr w:rsidR="00416C44" w:rsidTr="002148FC">
            <w:trPr>
              <w:trHeight w:val="1205"/>
              <w:jc w:val="center"/>
            </w:trPr>
            <w:tc>
              <w:tcPr>
                <w:tcW w:w="365" w:type="dxa"/>
                <w:tcBorders>
                  <w:top w:val="single" w:sz="4" w:space="0" w:color="DCE0A4"/>
                  <w:left w:val="single" w:sz="4" w:space="0" w:color="DCE0A4"/>
                  <w:bottom w:val="single" w:sz="4" w:space="0" w:color="DCE0A4"/>
                  <w:right w:val="single" w:sz="4" w:space="0" w:color="DCE0A4"/>
                </w:tcBorders>
                <w:shd w:val="clear" w:color="auto" w:fill="DCE0A4"/>
              </w:tcPr>
              <w:p w:rsidR="00416C44" w:rsidRDefault="00416C44">
                <w:pPr>
                  <w:spacing w:after="0" w:line="240" w:lineRule="auto"/>
                </w:pPr>
              </w:p>
            </w:tc>
            <w:tc>
              <w:tcPr>
                <w:tcW w:w="9363" w:type="dxa"/>
                <w:tcBorders>
                  <w:top w:val="single" w:sz="4" w:space="0" w:color="DCE0A4"/>
                  <w:left w:val="single" w:sz="4" w:space="0" w:color="DCE0A4"/>
                  <w:bottom w:val="single" w:sz="4" w:space="0" w:color="DCE0A4"/>
                  <w:right w:val="single" w:sz="4" w:space="0" w:color="DCE0A4"/>
                </w:tcBorders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416C44" w:rsidRPr="005920AF" w:rsidRDefault="008D3A63" w:rsidP="006A3B10">
                <w:pPr>
                  <w:pStyle w:val="PersonalName"/>
                  <w:rPr>
                    <w:rFonts w:ascii="Consolas" w:hAnsi="Consolas"/>
                    <w:b/>
                    <w:color w:val="auto"/>
                  </w:rPr>
                </w:pPr>
                <w:sdt>
                  <w:sdtPr>
                    <w:rPr>
                      <w:rFonts w:ascii="Consolas" w:hAnsi="Consolas"/>
                      <w:b/>
                      <w:color w:val="auto"/>
                    </w:rPr>
                    <w:id w:val="10979384"/>
                    <w:placeholder>
                      <w:docPart w:val="D90DD685D6CD476B8C820564B4384D2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9B254F" w:rsidRPr="005920AF">
                      <w:rPr>
                        <w:rFonts w:ascii="Consolas" w:hAnsi="Consolas"/>
                        <w:b/>
                        <w:color w:val="auto"/>
                      </w:rPr>
                      <w:t>Nabeel Ahmad</w:t>
                    </w:r>
                  </w:sdtContent>
                </w:sdt>
              </w:p>
              <w:p w:rsidR="00416C44" w:rsidRPr="00D8404F" w:rsidRDefault="000466EB">
                <w:pPr>
                  <w:pStyle w:val="AddressText"/>
                  <w:spacing w:line="240" w:lineRule="auto"/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</w:pPr>
                <w:r w:rsidRPr="00D8404F"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  <w:t xml:space="preserve">Phone: </w:t>
                </w:r>
                <w:r w:rsidR="00AB78E4"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  <w:t>251-2</w:t>
                </w:r>
                <w:r w:rsidR="009B254F" w:rsidRPr="00D8404F"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  <w:t>1</w:t>
                </w:r>
                <w:r w:rsidR="00AB78E4"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  <w:t>6</w:t>
                </w:r>
                <w:r w:rsidR="009B254F" w:rsidRPr="00D8404F"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  <w:t>-1921</w:t>
                </w:r>
              </w:p>
              <w:p w:rsidR="00416C44" w:rsidRPr="00E02749" w:rsidRDefault="000466EB" w:rsidP="009B254F">
                <w:pPr>
                  <w:pStyle w:val="AddressText"/>
                  <w:spacing w:line="240" w:lineRule="auto"/>
                </w:pPr>
                <w:r w:rsidRPr="00D8404F"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  <w:t xml:space="preserve">E-mail: </w:t>
                </w:r>
                <w:r w:rsidR="009B254F" w:rsidRPr="00D8404F">
                  <w:rPr>
                    <w:rFonts w:ascii="Consolas" w:hAnsi="Consolas"/>
                    <w:b/>
                    <w:color w:val="auto"/>
                    <w:sz w:val="22"/>
                    <w:szCs w:val="22"/>
                  </w:rPr>
                  <w:t>nabeel2632@gmail.com</w:t>
                </w:r>
              </w:p>
            </w:tc>
          </w:tr>
        </w:tbl>
        <w:p w:rsidR="00416C44" w:rsidRDefault="008D3A63">
          <w:pPr>
            <w:pStyle w:val="NoSpacing"/>
          </w:pPr>
        </w:p>
      </w:sdtContent>
    </w:sdt>
    <w:p w:rsidR="00416C44" w:rsidRDefault="00416C44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7"/>
        <w:gridCol w:w="10798"/>
      </w:tblGrid>
      <w:tr w:rsidR="00416C44" w:rsidTr="000D6269">
        <w:trPr>
          <w:trHeight w:val="10885"/>
          <w:jc w:val="center"/>
        </w:trPr>
        <w:tc>
          <w:tcPr>
            <w:tcW w:w="367" w:type="dxa"/>
            <w:tcBorders>
              <w:top w:val="single" w:sz="4" w:space="0" w:color="DCE0A4"/>
              <w:left w:val="single" w:sz="4" w:space="0" w:color="DCE0A4"/>
              <w:bottom w:val="single" w:sz="4" w:space="0" w:color="DCE0A4"/>
              <w:right w:val="single" w:sz="4" w:space="0" w:color="DCE0A4"/>
            </w:tcBorders>
            <w:shd w:val="clear" w:color="auto" w:fill="DCE0A4"/>
          </w:tcPr>
          <w:p w:rsidR="00416C44" w:rsidRPr="008A6A53" w:rsidRDefault="00416C44">
            <w:pPr>
              <w:spacing w:after="0" w:line="240" w:lineRule="auto"/>
              <w:rPr>
                <w:color w:val="B88472" w:themeColor="accent5"/>
              </w:rPr>
            </w:pPr>
          </w:p>
        </w:tc>
        <w:tc>
          <w:tcPr>
            <w:tcW w:w="0" w:type="auto"/>
            <w:tcBorders>
              <w:top w:val="single" w:sz="4" w:space="0" w:color="DCE0A4"/>
              <w:left w:val="single" w:sz="4" w:space="0" w:color="DCE0A4"/>
              <w:bottom w:val="single" w:sz="4" w:space="0" w:color="D2DA7A" w:themeColor="accent3"/>
              <w:right w:val="single" w:sz="4" w:space="0" w:color="DCE0A4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5538E" w:rsidRPr="005920AF" w:rsidRDefault="007A1800" w:rsidP="00494C44">
            <w:pPr>
              <w:pStyle w:val="Section"/>
              <w:rPr>
                <w:rFonts w:ascii="Consolas" w:hAnsi="Consolas"/>
                <w:color w:val="auto"/>
                <w:sz w:val="28"/>
                <w:u w:val="double"/>
              </w:rPr>
            </w:pPr>
            <w:r w:rsidRPr="005920AF">
              <w:rPr>
                <w:rFonts w:ascii="Consolas" w:hAnsi="Consolas"/>
                <w:color w:val="auto"/>
                <w:sz w:val="28"/>
                <w:u w:val="double"/>
              </w:rPr>
              <w:t>Professional</w:t>
            </w:r>
            <w:r w:rsidR="0055538E" w:rsidRPr="005920AF">
              <w:rPr>
                <w:rFonts w:ascii="Consolas" w:hAnsi="Consolas"/>
                <w:color w:val="auto"/>
                <w:sz w:val="28"/>
                <w:u w:val="double"/>
              </w:rPr>
              <w:t>Summary</w:t>
            </w:r>
            <w:r w:rsidR="009B254F" w:rsidRPr="005920AF">
              <w:rPr>
                <w:rFonts w:ascii="Consolas" w:hAnsi="Consolas"/>
                <w:color w:val="auto"/>
                <w:sz w:val="28"/>
                <w:u w:val="double"/>
              </w:rPr>
              <w:t>:</w:t>
            </w:r>
          </w:p>
          <w:p w:rsidR="002A1358" w:rsidRDefault="009C5903" w:rsidP="002148FC">
            <w:pPr>
              <w:pStyle w:val="ListBullet"/>
              <w:numPr>
                <w:ilvl w:val="0"/>
                <w:numId w:val="37"/>
              </w:numPr>
              <w:ind w:right="-432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 xml:space="preserve">IT Professional with </w:t>
            </w:r>
            <w:r w:rsidR="002A1358" w:rsidRPr="002A1358">
              <w:rPr>
                <w:color w:val="0D0D0D" w:themeColor="text1" w:themeTint="F2"/>
                <w:sz w:val="21"/>
                <w:szCs w:val="21"/>
              </w:rPr>
              <w:t>8 years of Professional Experience as Windows Systems Administrator, and</w:t>
            </w:r>
            <w:r w:rsidR="002A1358" w:rsidRPr="002A1358">
              <w:rPr>
                <w:color w:val="0D0D0D" w:themeColor="text1" w:themeTint="F2"/>
              </w:rPr>
              <w:t> VMware</w:t>
            </w:r>
            <w:r w:rsidR="00CD69B6">
              <w:rPr>
                <w:color w:val="0D0D0D" w:themeColor="text1" w:themeTint="F2"/>
              </w:rPr>
              <w:t xml:space="preserve"> Administrator</w:t>
            </w:r>
            <w:r w:rsidR="002A1358" w:rsidRPr="002A1358">
              <w:rPr>
                <w:color w:val="0D0D0D" w:themeColor="text1" w:themeTint="F2"/>
                <w:sz w:val="21"/>
                <w:szCs w:val="21"/>
              </w:rPr>
              <w:t xml:space="preserve"> for Implementation and Support</w:t>
            </w:r>
            <w:r w:rsidR="002A1358" w:rsidRPr="002A1358">
              <w:rPr>
                <w:color w:val="0D0D0D" w:themeColor="text1" w:themeTint="F2"/>
              </w:rPr>
              <w:t> Wintel</w:t>
            </w:r>
            <w:r w:rsidR="0063216B">
              <w:rPr>
                <w:color w:val="0D0D0D" w:themeColor="text1" w:themeTint="F2"/>
              </w:rPr>
              <w:t xml:space="preserve"> </w:t>
            </w:r>
            <w:r w:rsidR="002A1358" w:rsidRPr="002A1358">
              <w:rPr>
                <w:color w:val="0D0D0D" w:themeColor="text1" w:themeTint="F2"/>
                <w:sz w:val="21"/>
                <w:szCs w:val="21"/>
              </w:rPr>
              <w:t>Servers with Windows 2012, 2008 R2</w:t>
            </w:r>
            <w:r w:rsidR="002A1358">
              <w:rPr>
                <w:color w:val="0D0D0D" w:themeColor="text1" w:themeTint="F2"/>
                <w:sz w:val="21"/>
                <w:szCs w:val="21"/>
              </w:rPr>
              <w:t>, 2008, 2003, 2000 and NT on HP, Cisco UCS,</w:t>
            </w:r>
            <w:r w:rsidR="002A1358" w:rsidRPr="002A1358">
              <w:rPr>
                <w:color w:val="0D0D0D" w:themeColor="text1" w:themeTint="F2"/>
                <w:sz w:val="21"/>
                <w:szCs w:val="21"/>
              </w:rPr>
              <w:t xml:space="preserve"> Dell </w:t>
            </w:r>
            <w:r w:rsidR="002A1358">
              <w:rPr>
                <w:color w:val="0D0D0D" w:themeColor="text1" w:themeTint="F2"/>
                <w:sz w:val="21"/>
                <w:szCs w:val="21"/>
              </w:rPr>
              <w:t xml:space="preserve">Bare metal </w:t>
            </w:r>
            <w:r w:rsidR="002A1358" w:rsidRPr="002A1358">
              <w:rPr>
                <w:color w:val="0D0D0D" w:themeColor="text1" w:themeTint="F2"/>
                <w:sz w:val="21"/>
                <w:szCs w:val="21"/>
              </w:rPr>
              <w:t>Servers.</w:t>
            </w:r>
            <w:r w:rsidR="002A1358" w:rsidRPr="002A1358">
              <w:rPr>
                <w:color w:val="0D0D0D" w:themeColor="text1" w:themeTint="F2"/>
              </w:rPr>
              <w:t> </w:t>
            </w:r>
          </w:p>
          <w:p w:rsidR="0087220C" w:rsidRPr="0087220C" w:rsidRDefault="002A1358" w:rsidP="002148FC">
            <w:pPr>
              <w:pStyle w:val="ListBullet"/>
              <w:numPr>
                <w:ilvl w:val="0"/>
                <w:numId w:val="37"/>
              </w:numPr>
              <w:ind w:right="-432"/>
              <w:rPr>
                <w:color w:val="0D0D0D" w:themeColor="text1" w:themeTint="F2"/>
                <w:sz w:val="21"/>
                <w:szCs w:val="21"/>
              </w:rPr>
            </w:pPr>
            <w:r w:rsidRPr="002A1358">
              <w:rPr>
                <w:color w:val="0D0D0D" w:themeColor="text1" w:themeTint="F2"/>
                <w:sz w:val="21"/>
                <w:szCs w:val="21"/>
              </w:rPr>
              <w:t>Experience in Installing, Configuring &amp; Troubleshooting</w:t>
            </w:r>
            <w:r w:rsidRPr="002A1358">
              <w:rPr>
                <w:color w:val="0D0D0D" w:themeColor="text1" w:themeTint="F2"/>
              </w:rPr>
              <w:t> V</w:t>
            </w:r>
            <w:r w:rsidR="0063216B" w:rsidRPr="002A1358">
              <w:rPr>
                <w:color w:val="0D0D0D" w:themeColor="text1" w:themeTint="F2"/>
              </w:rPr>
              <w:t>m</w:t>
            </w:r>
            <w:r w:rsidRPr="002A1358">
              <w:rPr>
                <w:color w:val="0D0D0D" w:themeColor="text1" w:themeTint="F2"/>
              </w:rPr>
              <w:t>ware</w:t>
            </w:r>
            <w:r w:rsidR="0063216B">
              <w:rPr>
                <w:color w:val="0D0D0D" w:themeColor="text1" w:themeTint="F2"/>
              </w:rPr>
              <w:t xml:space="preserve"> </w:t>
            </w:r>
            <w:r w:rsidRPr="002A1358">
              <w:rPr>
                <w:color w:val="0D0D0D" w:themeColor="text1" w:themeTint="F2"/>
                <w:sz w:val="21"/>
                <w:szCs w:val="21"/>
              </w:rPr>
              <w:t>ESX/ESXi 5.1/5.0/4.1/4.0, vSphere 5.1/5.0/4.0, vCenter or Virtual Center 5.1/5.0/4.1/4.0 Servers. Configuring VM’s on ESX server and installing hosts and Migrating Virtual Machines across various</w:t>
            </w:r>
            <w:r w:rsidRPr="002A1358">
              <w:rPr>
                <w:color w:val="0D0D0D" w:themeColor="text1" w:themeTint="F2"/>
              </w:rPr>
              <w:t> VMware </w:t>
            </w:r>
            <w:r w:rsidRPr="002A1358">
              <w:rPr>
                <w:color w:val="0D0D0D" w:themeColor="text1" w:themeTint="F2"/>
                <w:sz w:val="21"/>
                <w:szCs w:val="21"/>
              </w:rPr>
              <w:t>ESX Server, Workstation and</w:t>
            </w:r>
            <w:r w:rsidRPr="002A1358">
              <w:rPr>
                <w:color w:val="0D0D0D" w:themeColor="text1" w:themeTint="F2"/>
              </w:rPr>
              <w:t> VMware </w:t>
            </w:r>
            <w:r w:rsidRPr="002A1358">
              <w:rPr>
                <w:color w:val="0D0D0D" w:themeColor="text1" w:themeTint="F2"/>
                <w:sz w:val="21"/>
                <w:szCs w:val="21"/>
              </w:rPr>
              <w:t>servers.</w:t>
            </w:r>
            <w:r>
              <w:rPr>
                <w:rStyle w:val="apple-converted-space"/>
                <w:rFonts w:ascii="Arial" w:hAnsi="Arial" w:cs="Arial"/>
                <w:color w:val="404E4E"/>
                <w:sz w:val="21"/>
                <w:szCs w:val="21"/>
                <w:shd w:val="clear" w:color="auto" w:fill="FFFFFF"/>
              </w:rPr>
              <w:t> </w:t>
            </w:r>
          </w:p>
          <w:p w:rsidR="0087220C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advanced features of ESX/ESXi 4/5, vMotion, Storage vMotion, HA, DRS, and Update Manager.</w:t>
            </w:r>
          </w:p>
          <w:p w:rsidR="0087220C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87220C">
              <w:rPr>
                <w:color w:val="0D0D0D" w:themeColor="text1" w:themeTint="F2"/>
                <w:sz w:val="21"/>
                <w:szCs w:val="21"/>
              </w:rPr>
              <w:t xml:space="preserve">Expertise with maintaining and </w:t>
            </w:r>
            <w:r w:rsidR="002A1358">
              <w:rPr>
                <w:color w:val="0D0D0D" w:themeColor="text1" w:themeTint="F2"/>
                <w:sz w:val="21"/>
                <w:szCs w:val="21"/>
              </w:rPr>
              <w:t xml:space="preserve">updating </w:t>
            </w:r>
            <w:r w:rsidRPr="0087220C">
              <w:rPr>
                <w:color w:val="0D0D0D" w:themeColor="text1" w:themeTint="F2"/>
                <w:sz w:val="21"/>
                <w:szCs w:val="21"/>
              </w:rPr>
              <w:t>g the Domain Controllers and RODC in Windows Server 2003/2008.</w:t>
            </w:r>
          </w:p>
          <w:p w:rsidR="0087220C" w:rsidRDefault="005A35AB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Excellence</w:t>
            </w:r>
            <w:r w:rsidR="0055538E" w:rsidRPr="0087220C">
              <w:rPr>
                <w:color w:val="0D0D0D" w:themeColor="text1" w:themeTint="F2"/>
                <w:sz w:val="21"/>
                <w:szCs w:val="21"/>
              </w:rPr>
              <w:t xml:space="preserve"> in upgrading of ESXi 4.1 to ESXi 5.0</w:t>
            </w:r>
            <w:r>
              <w:rPr>
                <w:color w:val="0D0D0D" w:themeColor="text1" w:themeTint="F2"/>
                <w:sz w:val="21"/>
                <w:szCs w:val="21"/>
              </w:rPr>
              <w:t>,5.5</w:t>
            </w:r>
            <w:r w:rsidR="0055538E" w:rsidRPr="0087220C">
              <w:rPr>
                <w:color w:val="0D0D0D" w:themeColor="text1" w:themeTint="F2"/>
                <w:sz w:val="21"/>
                <w:szCs w:val="21"/>
              </w:rPr>
              <w:t xml:space="preserve"> hosts, vCente</w:t>
            </w:r>
            <w:r w:rsidR="002148FC">
              <w:rPr>
                <w:color w:val="0D0D0D" w:themeColor="text1" w:themeTint="F2"/>
                <w:sz w:val="21"/>
                <w:szCs w:val="21"/>
              </w:rPr>
              <w:t>r 4 to 5, as well as upgrading 25</w:t>
            </w:r>
            <w:r w:rsidR="0055538E" w:rsidRPr="0087220C">
              <w:rPr>
                <w:color w:val="0D0D0D" w:themeColor="text1" w:themeTint="F2"/>
                <w:sz w:val="21"/>
                <w:szCs w:val="21"/>
              </w:rPr>
              <w:t>00+ VM’s from Virtual machine hardware 7 to 8</w:t>
            </w:r>
            <w:r w:rsidR="009C5903">
              <w:rPr>
                <w:color w:val="0D0D0D" w:themeColor="text1" w:themeTint="F2"/>
                <w:sz w:val="21"/>
                <w:szCs w:val="21"/>
              </w:rPr>
              <w:t xml:space="preserve"> and 9</w:t>
            </w:r>
            <w:r w:rsidR="0055538E" w:rsidRPr="0087220C">
              <w:rPr>
                <w:color w:val="0D0D0D" w:themeColor="text1" w:themeTint="F2"/>
                <w:sz w:val="21"/>
                <w:szCs w:val="21"/>
              </w:rPr>
              <w:t xml:space="preserve"> as part of a major enterprise upgrade.</w:t>
            </w:r>
          </w:p>
          <w:p w:rsidR="002148FC" w:rsidRDefault="002148FC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2148FC">
              <w:rPr>
                <w:color w:val="0D0D0D" w:themeColor="text1" w:themeTint="F2"/>
                <w:sz w:val="21"/>
                <w:szCs w:val="21"/>
              </w:rPr>
              <w:t>Administration of VMware Virtual Center and virtualization services VMware DRS, VMware HA, VMotion and SVMotion. </w:t>
            </w:r>
          </w:p>
          <w:p w:rsidR="002148FC" w:rsidRDefault="002148FC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2148FC">
              <w:rPr>
                <w:color w:val="0D0D0D" w:themeColor="text1" w:themeTint="F2"/>
                <w:sz w:val="21"/>
                <w:szCs w:val="21"/>
              </w:rPr>
              <w:t>Expert knowledge on configuring hardware iSCSI and NFS storage to VMware ESX (i) hosts from vSphere client. </w:t>
            </w:r>
          </w:p>
          <w:p w:rsidR="002148FC" w:rsidRDefault="002148FC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2148FC">
              <w:rPr>
                <w:color w:val="0D0D0D" w:themeColor="text1" w:themeTint="F2"/>
                <w:sz w:val="21"/>
                <w:szCs w:val="21"/>
              </w:rPr>
              <w:t>Experience in configuring VMware standard vSwitch&amp;</w:t>
            </w:r>
            <w:r w:rsidR="00D03416">
              <w:rPr>
                <w:color w:val="0D0D0D" w:themeColor="text1" w:themeTint="F2"/>
                <w:sz w:val="21"/>
                <w:szCs w:val="21"/>
              </w:rPr>
              <w:t xml:space="preserve"> dvSwitch(distributed swtich).</w:t>
            </w:r>
          </w:p>
          <w:p w:rsidR="002148FC" w:rsidRDefault="002148FC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2148FC">
              <w:rPr>
                <w:color w:val="0D0D0D" w:themeColor="text1" w:themeTint="F2"/>
                <w:sz w:val="21"/>
                <w:szCs w:val="21"/>
              </w:rPr>
              <w:t>Experience in Planning, Installing, Configuring, and Upgrading vCenter Server and VMware ESXi products </w:t>
            </w:r>
          </w:p>
          <w:p w:rsidR="0055538E" w:rsidRPr="0087220C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87220C">
              <w:rPr>
                <w:color w:val="0D0D0D" w:themeColor="text1" w:themeTint="F2"/>
                <w:sz w:val="21"/>
                <w:szCs w:val="21"/>
              </w:rPr>
              <w:t>Expertise in creating AD</w:t>
            </w:r>
            <w:r w:rsidR="00085218">
              <w:rPr>
                <w:color w:val="0D0D0D" w:themeColor="text1" w:themeTint="F2"/>
                <w:sz w:val="21"/>
                <w:szCs w:val="21"/>
              </w:rPr>
              <w:t>(Active Directory)</w:t>
            </w:r>
            <w:r w:rsidRPr="0087220C">
              <w:rPr>
                <w:color w:val="0D0D0D" w:themeColor="text1" w:themeTint="F2"/>
                <w:sz w:val="21"/>
                <w:szCs w:val="21"/>
              </w:rPr>
              <w:t xml:space="preserve"> 2003, 2008</w:t>
            </w:r>
            <w:r w:rsidR="005A35AB">
              <w:rPr>
                <w:color w:val="0D0D0D" w:themeColor="text1" w:themeTint="F2"/>
                <w:sz w:val="21"/>
                <w:szCs w:val="21"/>
              </w:rPr>
              <w:t xml:space="preserve"> R2</w:t>
            </w:r>
            <w:r w:rsidR="0087220C" w:rsidRPr="0087220C">
              <w:rPr>
                <w:color w:val="0D0D0D" w:themeColor="text1" w:themeTint="F2"/>
                <w:sz w:val="21"/>
                <w:szCs w:val="21"/>
              </w:rPr>
              <w:t>, 2012</w:t>
            </w:r>
            <w:r w:rsidRPr="0087220C">
              <w:rPr>
                <w:color w:val="0D0D0D" w:themeColor="text1" w:themeTint="F2"/>
                <w:sz w:val="21"/>
                <w:szCs w:val="21"/>
              </w:rPr>
              <w:t xml:space="preserve"> accounts, file permissions, DNS records administration.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assisting with the administration and upgr</w:t>
            </w:r>
            <w:r w:rsidR="005A35AB">
              <w:rPr>
                <w:color w:val="0D0D0D" w:themeColor="text1" w:themeTint="F2"/>
                <w:sz w:val="21"/>
                <w:szCs w:val="21"/>
              </w:rPr>
              <w:t>ading from Windows 2003 to 2008 R2/ 2012</w:t>
            </w:r>
            <w:r w:rsidRPr="00494C44">
              <w:rPr>
                <w:color w:val="0D0D0D" w:themeColor="text1" w:themeTint="F2"/>
                <w:sz w:val="21"/>
                <w:szCs w:val="21"/>
              </w:rPr>
              <w:t>active directory and domains.</w:t>
            </w:r>
          </w:p>
          <w:p w:rsidR="0055538E" w:rsidRPr="00494C44" w:rsidRDefault="0087220C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 xml:space="preserve">Flawless </w:t>
            </w:r>
            <w:r w:rsidR="0055538E" w:rsidRPr="00494C44">
              <w:rPr>
                <w:color w:val="0D0D0D" w:themeColor="text1" w:themeTint="F2"/>
                <w:sz w:val="21"/>
                <w:szCs w:val="21"/>
              </w:rPr>
              <w:t>Experience in RHEL/Windows Server provisioning, Upgrades, Patching, Configuration and Performance Tuning in Linux, andVMware environments.</w:t>
            </w:r>
          </w:p>
          <w:p w:rsidR="0055538E" w:rsidRPr="00494C44" w:rsidRDefault="0087220C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Proficient</w:t>
            </w:r>
            <w:r w:rsidR="0055538E" w:rsidRPr="00494C44">
              <w:rPr>
                <w:color w:val="0D0D0D" w:themeColor="text1" w:themeTint="F2"/>
                <w:sz w:val="21"/>
                <w:szCs w:val="21"/>
              </w:rPr>
              <w:t xml:space="preserve"> in Server Builds, Installs, Upgrades, Patches, Configuration and Performance Tuning in Red Hat Linux/Windows Server 2003/2008</w:t>
            </w:r>
            <w:r>
              <w:rPr>
                <w:color w:val="0D0D0D" w:themeColor="text1" w:themeTint="F2"/>
                <w:sz w:val="21"/>
                <w:szCs w:val="21"/>
              </w:rPr>
              <w:t xml:space="preserve"> R2/2012</w:t>
            </w:r>
            <w:r w:rsidR="0055538E" w:rsidRPr="00494C44">
              <w:rPr>
                <w:color w:val="0D0D0D" w:themeColor="text1" w:themeTint="F2"/>
                <w:sz w:val="21"/>
                <w:szCs w:val="21"/>
              </w:rPr>
              <w:t xml:space="preserve"> on VMware virtualized environments.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creation of RHEL and Windows 03/08 servers utilizing templates, custom ISO’s and PowerCLI scripts.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Experience in creating protection groups, recovery plans, test DR plans, and SRA’s in SRM.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 xml:space="preserve">Experience in developing documentation and runbooks for disaster recovery plans via SRM by coordinating with multiple datacenters across the US. 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Experienc</w:t>
            </w:r>
            <w:r w:rsidR="00707619">
              <w:rPr>
                <w:color w:val="0D0D0D" w:themeColor="text1" w:themeTint="F2"/>
                <w:sz w:val="21"/>
                <w:szCs w:val="21"/>
              </w:rPr>
              <w:t xml:space="preserve">e deploying ESXi based servers </w:t>
            </w:r>
            <w:r w:rsidRPr="00494C44">
              <w:rPr>
                <w:color w:val="0D0D0D" w:themeColor="text1" w:themeTint="F2"/>
                <w:sz w:val="21"/>
                <w:szCs w:val="21"/>
              </w:rPr>
              <w:t>using HP ILO and OA/VC for datacenter production and lab servers.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building, configuring and upgrading HP-7000 Enclosures with HP BL 460’s, BL 620’s, BL 680’s, HP Integrity BL 870c i2 utilizing OA, VCEM, HP Virtual Connect Support Utility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Experience configuring Shared Uplink Sets, SAN Fabrics, Server Profiles, Boot from SAN on both Flex-10 and Flex Fabric.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creating VM Templates, Cloning and managing Snapshots.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building out HP C-7000 Enclosures via configuring shared uplink set</w:t>
            </w:r>
            <w:r w:rsidR="009B364C">
              <w:rPr>
                <w:color w:val="0D0D0D" w:themeColor="text1" w:themeTint="F2"/>
                <w:sz w:val="21"/>
                <w:szCs w:val="21"/>
              </w:rPr>
              <w:t>s, SAN Fabrics, Server profiles.</w:t>
            </w:r>
          </w:p>
          <w:p w:rsidR="0055538E" w:rsidRPr="00494C44" w:rsidRDefault="005A35AB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Proactive</w:t>
            </w:r>
            <w:r w:rsidR="0055538E" w:rsidRPr="00494C44">
              <w:rPr>
                <w:color w:val="0D0D0D" w:themeColor="text1" w:themeTint="F2"/>
                <w:sz w:val="21"/>
                <w:szCs w:val="21"/>
              </w:rPr>
              <w:t xml:space="preserve"> working on VMware Converter 4.3/5.0 to do virtual to virtual migration as well as Physical to virtual server migration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 xml:space="preserve">Experience writing both Power Shell and PowerCLI scripts to automate Virtual Machine builds and DNS entry </w:t>
            </w:r>
            <w:r w:rsidRPr="00494C44">
              <w:rPr>
                <w:color w:val="0D0D0D" w:themeColor="text1" w:themeTint="F2"/>
                <w:sz w:val="21"/>
                <w:szCs w:val="21"/>
              </w:rPr>
              <w:lastRenderedPageBreak/>
              <w:t>configurations.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Experienced in installing, configuring Windows 2008 / 2003 and ESXi on HP rack Servers DL 580s, 380s, HP C-7000 enclosures running BL460c, BL620c blades, Dell R-710 rack servers and Cisco UCS B200’s B250’s.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 xml:space="preserve">Experience in developing documentation and runbooks for P2V migrations utilizing VMware converter by coordinating with multiple datacenters across the US. 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Experience with tier three supporting servers and directory service issues. Any unresolved issues were escalated directly to V</w:t>
            </w:r>
            <w:r w:rsidR="00494C44" w:rsidRPr="00494C44">
              <w:rPr>
                <w:color w:val="0D0D0D" w:themeColor="text1" w:themeTint="F2"/>
                <w:sz w:val="21"/>
                <w:szCs w:val="21"/>
              </w:rPr>
              <w:t>m</w:t>
            </w:r>
            <w:r w:rsidRPr="00494C44">
              <w:rPr>
                <w:color w:val="0D0D0D" w:themeColor="text1" w:themeTint="F2"/>
                <w:sz w:val="21"/>
                <w:szCs w:val="21"/>
              </w:rPr>
              <w:t>waresupport.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Experience in managing and configuring multipath based solution and well experienced in configuring NetApp SAN based LUNs.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VMware environment architecture, maintenance and performance tuning the Virtual environment.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Expertise in configuring HP DL 580’s, 380’s G5’s/6’s/7’s rack servers and upgrading servers using HP Smart update manager.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 xml:space="preserve">Expertise with patch Management of hosts and VM’s using VMware vCenter Update Manager to create baselines, baseline groups to stage and remediate. </w:t>
            </w:r>
          </w:p>
          <w:p w:rsidR="0055538E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Extensive experience in installing and configuring storage technology such as SAN, NAS, iSCSI, and RAID.</w:t>
            </w:r>
          </w:p>
          <w:p w:rsidR="00416C44" w:rsidRPr="00494C44" w:rsidRDefault="0055538E" w:rsidP="002148FC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494C44">
              <w:rPr>
                <w:color w:val="0D0D0D" w:themeColor="text1" w:themeTint="F2"/>
                <w:sz w:val="21"/>
                <w:szCs w:val="21"/>
              </w:rPr>
              <w:t>Ensured optimal network performance and documented admi</w:t>
            </w:r>
            <w:r w:rsidR="009E40AF" w:rsidRPr="00494C44">
              <w:rPr>
                <w:color w:val="0D0D0D" w:themeColor="text1" w:themeTint="F2"/>
                <w:sz w:val="21"/>
                <w:szCs w:val="21"/>
              </w:rPr>
              <w:t>nistration practices for peers.</w:t>
            </w:r>
          </w:p>
          <w:p w:rsidR="000D6269" w:rsidRPr="009E40AF" w:rsidRDefault="000D6269">
            <w:pPr>
              <w:spacing w:after="0" w:line="240" w:lineRule="auto"/>
              <w:rPr>
                <w:color w:val="B88472" w:themeColor="accent5"/>
              </w:rPr>
            </w:pPr>
          </w:p>
          <w:p w:rsidR="0055538E" w:rsidRPr="002148FC" w:rsidRDefault="0055538E" w:rsidP="0055538E">
            <w:pPr>
              <w:pStyle w:val="Section"/>
              <w:rPr>
                <w:rFonts w:ascii="Consolas" w:hAnsi="Consolas"/>
                <w:color w:val="auto"/>
                <w:sz w:val="32"/>
                <w:u w:val="double"/>
              </w:rPr>
            </w:pPr>
            <w:r w:rsidRPr="002148FC">
              <w:rPr>
                <w:rFonts w:ascii="Consolas" w:hAnsi="Consolas"/>
                <w:color w:val="auto"/>
                <w:sz w:val="32"/>
                <w:u w:val="double"/>
              </w:rPr>
              <w:t>Education</w:t>
            </w:r>
            <w:r w:rsidR="002148FC">
              <w:rPr>
                <w:rFonts w:ascii="Consolas" w:hAnsi="Consolas"/>
                <w:color w:val="auto"/>
                <w:sz w:val="32"/>
                <w:u w:val="double"/>
              </w:rPr>
              <w:t>:</w:t>
            </w:r>
          </w:p>
          <w:p w:rsidR="000D6269" w:rsidRDefault="008B2D3B" w:rsidP="0055538E">
            <w:pPr>
              <w:spacing w:after="0"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Bachelors in </w:t>
            </w:r>
            <w:r w:rsidR="005920AF">
              <w:rPr>
                <w:color w:val="0D0D0D" w:themeColor="text1" w:themeTint="F2"/>
              </w:rPr>
              <w:t>Accounting, Milwaukee College, WI 2009</w:t>
            </w:r>
          </w:p>
          <w:p w:rsidR="00341E40" w:rsidRDefault="00341E40" w:rsidP="0055538E">
            <w:pPr>
              <w:spacing w:after="0" w:line="240" w:lineRule="auto"/>
              <w:rPr>
                <w:color w:val="0D0D0D" w:themeColor="text1" w:themeTint="F2"/>
              </w:rPr>
            </w:pPr>
          </w:p>
          <w:p w:rsidR="00341E40" w:rsidRDefault="00341E40" w:rsidP="00341E40">
            <w:pPr>
              <w:pStyle w:val="Section"/>
              <w:rPr>
                <w:rFonts w:ascii="Consolas" w:hAnsi="Consolas"/>
                <w:color w:val="auto"/>
                <w:sz w:val="32"/>
                <w:u w:val="double"/>
              </w:rPr>
            </w:pPr>
            <w:r>
              <w:rPr>
                <w:rFonts w:ascii="Consolas" w:hAnsi="Consolas"/>
                <w:color w:val="auto"/>
                <w:sz w:val="32"/>
                <w:u w:val="double"/>
              </w:rPr>
              <w:t>Certification</w:t>
            </w:r>
            <w:r w:rsidR="006C44FD">
              <w:rPr>
                <w:rFonts w:ascii="Consolas" w:hAnsi="Consolas"/>
                <w:color w:val="auto"/>
                <w:sz w:val="32"/>
                <w:u w:val="double"/>
              </w:rPr>
              <w:t>s</w:t>
            </w:r>
            <w:r>
              <w:rPr>
                <w:rFonts w:ascii="Consolas" w:hAnsi="Consolas"/>
                <w:color w:val="auto"/>
                <w:sz w:val="32"/>
                <w:u w:val="double"/>
              </w:rPr>
              <w:t>:</w:t>
            </w:r>
          </w:p>
          <w:p w:rsidR="00341E40" w:rsidRPr="00341E40" w:rsidRDefault="00341E40" w:rsidP="00341E40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341E40">
              <w:rPr>
                <w:color w:val="0D0D0D" w:themeColor="text1" w:themeTint="F2"/>
                <w:sz w:val="21"/>
                <w:szCs w:val="21"/>
              </w:rPr>
              <w:t>VCP Certified</w:t>
            </w:r>
          </w:p>
          <w:p w:rsidR="00341E40" w:rsidRPr="00341E40" w:rsidRDefault="00341E40" w:rsidP="00341E40">
            <w:pPr>
              <w:pStyle w:val="ListBullet"/>
              <w:numPr>
                <w:ilvl w:val="0"/>
                <w:numId w:val="37"/>
              </w:numPr>
              <w:ind w:right="-288"/>
              <w:jc w:val="both"/>
              <w:rPr>
                <w:color w:val="0D0D0D" w:themeColor="text1" w:themeTint="F2"/>
                <w:sz w:val="21"/>
                <w:szCs w:val="21"/>
              </w:rPr>
            </w:pPr>
            <w:r w:rsidRPr="00341E40">
              <w:rPr>
                <w:color w:val="0D0D0D" w:themeColor="text1" w:themeTint="F2"/>
                <w:sz w:val="21"/>
                <w:szCs w:val="21"/>
              </w:rPr>
              <w:t>MCITP Certified</w:t>
            </w:r>
          </w:p>
          <w:p w:rsidR="00341E40" w:rsidRDefault="00341E40" w:rsidP="0055538E">
            <w:pPr>
              <w:spacing w:after="0" w:line="240" w:lineRule="auto"/>
              <w:rPr>
                <w:color w:val="B88472" w:themeColor="accent5"/>
              </w:rPr>
            </w:pPr>
          </w:p>
          <w:p w:rsidR="000D6269" w:rsidRDefault="000D6269">
            <w:pPr>
              <w:spacing w:after="0" w:line="240" w:lineRule="auto"/>
              <w:rPr>
                <w:color w:val="B88472" w:themeColor="accent5"/>
              </w:rPr>
            </w:pPr>
          </w:p>
          <w:p w:rsidR="000D6269" w:rsidRPr="002148FC" w:rsidRDefault="0055538E" w:rsidP="000D6269">
            <w:pPr>
              <w:pStyle w:val="Section"/>
              <w:rPr>
                <w:rFonts w:ascii="Consolas" w:hAnsi="Consolas"/>
                <w:color w:val="auto"/>
                <w:sz w:val="32"/>
                <w:u w:val="double"/>
              </w:rPr>
            </w:pPr>
            <w:r w:rsidRPr="002148FC">
              <w:rPr>
                <w:rFonts w:ascii="Consolas" w:hAnsi="Consolas"/>
                <w:color w:val="auto"/>
                <w:sz w:val="32"/>
                <w:u w:val="double"/>
              </w:rPr>
              <w:t>Technical</w:t>
            </w:r>
            <w:r w:rsidR="000D6269" w:rsidRPr="002148FC">
              <w:rPr>
                <w:rFonts w:ascii="Consolas" w:hAnsi="Consolas"/>
                <w:color w:val="auto"/>
                <w:sz w:val="32"/>
                <w:u w:val="double"/>
              </w:rPr>
              <w:t>Skills</w:t>
            </w:r>
            <w:r w:rsidR="002148FC">
              <w:rPr>
                <w:rFonts w:ascii="Consolas" w:hAnsi="Consolas"/>
                <w:color w:val="auto"/>
                <w:sz w:val="32"/>
                <w:u w:val="double"/>
              </w:rPr>
              <w:t>:</w:t>
            </w:r>
          </w:p>
          <w:p w:rsidR="009E40AF" w:rsidRPr="009E40AF" w:rsidRDefault="009E40AF" w:rsidP="00494C44">
            <w:pPr>
              <w:spacing w:after="0"/>
              <w:ind w:right="-288"/>
              <w:rPr>
                <w:rFonts w:ascii="Gill Sans MT" w:hAnsi="Gill Sans MT"/>
              </w:rPr>
            </w:pPr>
          </w:p>
          <w:p w:rsidR="009E40AF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auto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Virtualization:</w:t>
            </w:r>
            <w:r w:rsidR="0063216B">
              <w:rPr>
                <w:b/>
                <w:color w:val="0D0D0D" w:themeColor="text1" w:themeTint="F2"/>
                <w:szCs w:val="22"/>
              </w:rPr>
              <w:t xml:space="preserve"> </w:t>
            </w:r>
            <w:r w:rsidR="00E96E51" w:rsidRPr="00BB7B1C">
              <w:rPr>
                <w:color w:val="0D0D0D" w:themeColor="text1" w:themeTint="F2"/>
                <w:szCs w:val="22"/>
              </w:rPr>
              <w:t xml:space="preserve">ESX/ESXi server </w:t>
            </w:r>
            <w:r w:rsidR="00432F5D">
              <w:rPr>
                <w:color w:val="0D0D0D" w:themeColor="text1" w:themeTint="F2"/>
                <w:szCs w:val="22"/>
              </w:rPr>
              <w:t>5.5/</w:t>
            </w:r>
            <w:r w:rsidRPr="00BB7B1C">
              <w:rPr>
                <w:color w:val="0D0D0D" w:themeColor="text1" w:themeTint="F2"/>
                <w:szCs w:val="22"/>
              </w:rPr>
              <w:t>5.1/5.0/4.0 / 4.1, VSphere Client, VCenter, VMotion, Storage VMotion, V</w:t>
            </w:r>
            <w:r w:rsidR="00470335" w:rsidRPr="00BB7B1C">
              <w:rPr>
                <w:color w:val="0D0D0D" w:themeColor="text1" w:themeTint="F2"/>
                <w:szCs w:val="22"/>
              </w:rPr>
              <w:t>m</w:t>
            </w:r>
            <w:r w:rsidRPr="00BB7B1C">
              <w:rPr>
                <w:color w:val="0D0D0D" w:themeColor="text1" w:themeTint="F2"/>
                <w:szCs w:val="22"/>
              </w:rPr>
              <w:t>ware</w:t>
            </w:r>
            <w:r w:rsidR="00470335">
              <w:rPr>
                <w:color w:val="0D0D0D" w:themeColor="text1" w:themeTint="F2"/>
                <w:szCs w:val="22"/>
              </w:rPr>
              <w:t xml:space="preserve">. </w:t>
            </w:r>
            <w:r w:rsidRPr="00BB7B1C">
              <w:rPr>
                <w:color w:val="0D0D0D" w:themeColor="text1" w:themeTint="F2"/>
                <w:szCs w:val="22"/>
              </w:rPr>
              <w:t>Update Manager,</w:t>
            </w:r>
            <w:r w:rsidR="00470335">
              <w:rPr>
                <w:color w:val="0D0D0D" w:themeColor="text1" w:themeTint="F2"/>
                <w:szCs w:val="22"/>
              </w:rPr>
              <w:t xml:space="preserve"> VMware Tools, VMware Converter, VMware</w:t>
            </w:r>
            <w:r w:rsidR="009E40AF" w:rsidRPr="00BB7B1C">
              <w:rPr>
                <w:rFonts w:eastAsia="Times New Roman" w:cs="Arial"/>
                <w:color w:val="auto"/>
                <w:szCs w:val="22"/>
                <w:shd w:val="clear" w:color="auto" w:fill="FFFFFF"/>
                <w:lang w:eastAsia="en-US"/>
              </w:rPr>
              <w:t> Workstation, Microsoft Hyper-V,</w:t>
            </w:r>
            <w:r w:rsidRPr="00BB7B1C">
              <w:rPr>
                <w:color w:val="auto"/>
                <w:szCs w:val="22"/>
              </w:rPr>
              <w:t xml:space="preserve"> DRS, HA and FT.</w:t>
            </w:r>
          </w:p>
          <w:p w:rsidR="00BB7B1C" w:rsidRPr="00BB7B1C" w:rsidRDefault="00BB7B1C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auto"/>
                <w:szCs w:val="22"/>
              </w:rPr>
            </w:pPr>
            <w:r w:rsidRPr="00BB7B1C">
              <w:rPr>
                <w:rFonts w:eastAsia="Times New Roman" w:cs="Arial"/>
                <w:b/>
                <w:color w:val="auto"/>
                <w:szCs w:val="22"/>
                <w:shd w:val="clear" w:color="auto" w:fill="FFFFFF"/>
                <w:lang w:eastAsia="en-US"/>
              </w:rPr>
              <w:t>Hardware</w:t>
            </w:r>
            <w:r w:rsidRPr="00BB7B1C">
              <w:rPr>
                <w:rFonts w:eastAsia="Times New Roman" w:cs="Arial"/>
                <w:b/>
                <w:color w:val="auto"/>
                <w:szCs w:val="22"/>
                <w:lang w:eastAsia="en-US"/>
              </w:rPr>
              <w:t>:</w:t>
            </w:r>
            <w:r w:rsidR="0063216B">
              <w:rPr>
                <w:rFonts w:eastAsia="Times New Roman" w:cs="Arial"/>
                <w:b/>
                <w:color w:val="auto"/>
                <w:szCs w:val="22"/>
                <w:lang w:eastAsia="en-US"/>
              </w:rPr>
              <w:t xml:space="preserve"> </w:t>
            </w:r>
            <w:r w:rsidRPr="00BB7B1C">
              <w:rPr>
                <w:rFonts w:eastAsia="Times New Roman" w:cs="Arial"/>
                <w:color w:val="auto"/>
                <w:szCs w:val="22"/>
                <w:shd w:val="clear" w:color="auto" w:fill="FFFFFF"/>
                <w:lang w:eastAsia="en-US"/>
              </w:rPr>
              <w:t>Compaq Proliant 5000/ML370/DL580Server, Compaq Proliant DL 760/DL380/5000/6000/ML370/DL580/DL585G2,ML570/530 Server, IBM Blades 360 M3, LS 20, HP Blades BL685, 680, 460, Dell Power Edge Servers &amp; Desktops GX Series, HP DC 7900/8000 Desktops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Server Operating:</w:t>
            </w:r>
            <w:r w:rsidRPr="00BB7B1C">
              <w:rPr>
                <w:color w:val="0D0D0D" w:themeColor="text1" w:themeTint="F2"/>
                <w:szCs w:val="22"/>
              </w:rPr>
              <w:t xml:space="preserve"> MS Windows Server/Exchange Server (2000/2003/2008/2008 R2</w:t>
            </w:r>
            <w:r w:rsidR="002B2CE7">
              <w:rPr>
                <w:color w:val="0D0D0D" w:themeColor="text1" w:themeTint="F2"/>
                <w:szCs w:val="22"/>
              </w:rPr>
              <w:t>/2012</w:t>
            </w:r>
            <w:r w:rsidRPr="00BB7B1C">
              <w:rPr>
                <w:color w:val="0D0D0D" w:themeColor="text1" w:themeTint="F2"/>
                <w:szCs w:val="22"/>
              </w:rPr>
              <w:t>), Red Hat Linux (Enterprise Linux 4/5/6), UBUNTU, SUSE 8/9/10.</w:t>
            </w:r>
          </w:p>
          <w:p w:rsidR="0055538E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Scripting:</w:t>
            </w:r>
            <w:r w:rsidRPr="00BB7B1C">
              <w:rPr>
                <w:color w:val="0D0D0D" w:themeColor="text1" w:themeTint="F2"/>
                <w:szCs w:val="22"/>
              </w:rPr>
              <w:t xml:space="preserve"> VB Script, Perl and Power CLI.</w:t>
            </w:r>
          </w:p>
          <w:p w:rsidR="005F5B38" w:rsidRPr="00BB7B1C" w:rsidRDefault="005F5B38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5F5B38">
              <w:rPr>
                <w:b/>
                <w:bCs/>
                <w:color w:val="0D0D0D" w:themeColor="text1" w:themeTint="F2"/>
                <w:szCs w:val="22"/>
              </w:rPr>
              <w:t>Languages:</w:t>
            </w:r>
            <w:r w:rsidRPr="005F5B38">
              <w:rPr>
                <w:bCs/>
                <w:color w:val="0D0D0D" w:themeColor="text1" w:themeTint="F2"/>
                <w:szCs w:val="22"/>
              </w:rPr>
              <w:t xml:space="preserve"> C, C++, FORTRAN and Pascal 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Storage:</w:t>
            </w:r>
            <w:r w:rsidRPr="00BB7B1C">
              <w:rPr>
                <w:color w:val="0D0D0D" w:themeColor="text1" w:themeTint="F2"/>
                <w:szCs w:val="22"/>
              </w:rPr>
              <w:t xml:space="preserve"> DAS, NAS (NFS), SAN and ISCSI.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Database:</w:t>
            </w:r>
            <w:r w:rsidRPr="00BB7B1C">
              <w:rPr>
                <w:color w:val="0D0D0D" w:themeColor="text1" w:themeTint="F2"/>
                <w:szCs w:val="22"/>
              </w:rPr>
              <w:t xml:space="preserve"> MS-SQL Server 2000/2005/2008 and Oracle 8/9i/10g/11i, IBM DB2.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Backups:</w:t>
            </w:r>
            <w:r w:rsidRPr="00BB7B1C">
              <w:rPr>
                <w:color w:val="0D0D0D" w:themeColor="text1" w:themeTint="F2"/>
                <w:szCs w:val="22"/>
              </w:rPr>
              <w:t xml:space="preserve"> VERITAS Netback up, TSM, Avamar and Windows NT Backup.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Antivirus:</w:t>
            </w:r>
            <w:r w:rsidRPr="00BB7B1C">
              <w:rPr>
                <w:color w:val="0D0D0D" w:themeColor="text1" w:themeTint="F2"/>
                <w:szCs w:val="22"/>
              </w:rPr>
              <w:t xml:space="preserve"> Symantec Endpoint, Norton Antivirus and McAfee.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Networking:</w:t>
            </w:r>
            <w:r w:rsidRPr="00BB7B1C">
              <w:rPr>
                <w:color w:val="0D0D0D" w:themeColor="text1" w:themeTint="F2"/>
                <w:szCs w:val="22"/>
              </w:rPr>
              <w:t xml:space="preserve"> Cisco 25xx, 35xx Routers and 35xx Switches, Brocade and Cisco DS fabric switches.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Network Protocols:</w:t>
            </w:r>
            <w:r w:rsidRPr="00BB7B1C">
              <w:rPr>
                <w:color w:val="0D0D0D" w:themeColor="text1" w:themeTint="F2"/>
                <w:szCs w:val="22"/>
              </w:rPr>
              <w:t xml:space="preserve"> TCP/IP, UDP, DHCP, HTTP, HTTPS, VPN, DNS, NTP, WINS, FTP, SSH, WinSCP and Telnet.</w:t>
            </w:r>
          </w:p>
          <w:p w:rsidR="0055538E" w:rsidRPr="00BB7B1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Terminal Services:</w:t>
            </w:r>
            <w:r w:rsidRPr="00BB7B1C">
              <w:rPr>
                <w:color w:val="0D0D0D" w:themeColor="text1" w:themeTint="F2"/>
                <w:szCs w:val="22"/>
              </w:rPr>
              <w:t xml:space="preserve"> Remote Desktop Services, VNC, Putty, Tera Term, Team Viewer, cytrix, Logmein and Terminal Services.</w:t>
            </w:r>
          </w:p>
          <w:p w:rsidR="00BB7B1C" w:rsidRPr="00BB7B1C" w:rsidRDefault="00BB7B1C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auto"/>
                <w:szCs w:val="22"/>
              </w:rPr>
            </w:pPr>
            <w:r w:rsidRPr="00BB7B1C">
              <w:rPr>
                <w:rFonts w:eastAsia="Times New Roman" w:cs="Arial"/>
                <w:b/>
                <w:color w:val="auto"/>
                <w:szCs w:val="22"/>
                <w:shd w:val="clear" w:color="auto" w:fill="FFFFFF"/>
                <w:lang w:eastAsia="en-US"/>
              </w:rPr>
              <w:t>Internet/Intranet</w:t>
            </w:r>
            <w:r w:rsidRPr="00BB7B1C">
              <w:rPr>
                <w:rFonts w:eastAsia="Times New Roman" w:cs="Arial"/>
                <w:b/>
                <w:color w:val="auto"/>
                <w:szCs w:val="22"/>
                <w:lang w:eastAsia="en-US"/>
              </w:rPr>
              <w:t>:</w:t>
            </w:r>
            <w:r w:rsidRPr="00BB7B1C">
              <w:rPr>
                <w:rFonts w:eastAsia="Times New Roman" w:cs="Arial"/>
                <w:color w:val="auto"/>
                <w:szCs w:val="22"/>
                <w:shd w:val="clear" w:color="auto" w:fill="FFFFFF"/>
                <w:lang w:eastAsia="en-US"/>
              </w:rPr>
              <w:t>IIS 7.0/6.0/5.0, Internet Explorer 8.0/7.0/6.0, LDAP</w:t>
            </w:r>
          </w:p>
          <w:p w:rsidR="002148FC" w:rsidRPr="002148FC" w:rsidRDefault="0055538E" w:rsidP="002148FC">
            <w:pPr>
              <w:pStyle w:val="ListBullet"/>
              <w:numPr>
                <w:ilvl w:val="0"/>
                <w:numId w:val="37"/>
              </w:numPr>
              <w:spacing w:after="0"/>
              <w:ind w:right="-288"/>
              <w:rPr>
                <w:color w:val="0D0D0D" w:themeColor="text1" w:themeTint="F2"/>
                <w:sz w:val="22"/>
                <w:szCs w:val="22"/>
              </w:rPr>
            </w:pPr>
            <w:r w:rsidRPr="00BB7B1C">
              <w:rPr>
                <w:b/>
                <w:color w:val="0D0D0D" w:themeColor="text1" w:themeTint="F2"/>
                <w:szCs w:val="22"/>
              </w:rPr>
              <w:t>Other:</w:t>
            </w:r>
            <w:r w:rsidRPr="00BB7B1C">
              <w:rPr>
                <w:color w:val="0D0D0D" w:themeColor="text1" w:themeTint="F2"/>
                <w:szCs w:val="22"/>
              </w:rPr>
              <w:t xml:space="preserve"> Norton Ghosting, Microsoft Office 2000/2003/2007/2010</w:t>
            </w:r>
            <w:r w:rsidR="005F5B38">
              <w:rPr>
                <w:color w:val="0D0D0D" w:themeColor="text1" w:themeTint="F2"/>
                <w:szCs w:val="22"/>
              </w:rPr>
              <w:t>/2012</w:t>
            </w:r>
            <w:r w:rsidRPr="00BB7B1C">
              <w:rPr>
                <w:color w:val="0D0D0D" w:themeColor="text1" w:themeTint="F2"/>
                <w:szCs w:val="22"/>
              </w:rPr>
              <w:t xml:space="preserve">, Microsoft </w:t>
            </w:r>
            <w:r w:rsidR="002148FC">
              <w:rPr>
                <w:color w:val="0D0D0D" w:themeColor="text1" w:themeTint="F2"/>
                <w:szCs w:val="22"/>
              </w:rPr>
              <w:t>Visio, Rational Rose.</w:t>
            </w:r>
          </w:p>
          <w:p w:rsidR="002148FC" w:rsidRPr="002148FC" w:rsidRDefault="002148FC" w:rsidP="002148FC">
            <w:pPr>
              <w:pStyle w:val="ListBullet"/>
              <w:numPr>
                <w:ilvl w:val="0"/>
                <w:numId w:val="0"/>
              </w:numPr>
              <w:spacing w:after="0"/>
              <w:ind w:right="-288"/>
              <w:rPr>
                <w:color w:val="0D0D0D" w:themeColor="text1" w:themeTint="F2"/>
                <w:sz w:val="22"/>
                <w:szCs w:val="22"/>
              </w:rPr>
            </w:pPr>
          </w:p>
          <w:p w:rsidR="0061759C" w:rsidRPr="002148FC" w:rsidRDefault="007A1800" w:rsidP="00470335">
            <w:pPr>
              <w:pStyle w:val="Section"/>
              <w:spacing w:after="0"/>
              <w:rPr>
                <w:rFonts w:ascii="Consolas" w:hAnsi="Consolas"/>
                <w:color w:val="auto"/>
                <w:sz w:val="32"/>
                <w:u w:val="double"/>
              </w:rPr>
            </w:pPr>
            <w:r w:rsidRPr="002148FC">
              <w:rPr>
                <w:rFonts w:ascii="Consolas" w:hAnsi="Consolas"/>
                <w:color w:val="auto"/>
                <w:sz w:val="32"/>
                <w:u w:val="double"/>
              </w:rPr>
              <w:t>Professional</w:t>
            </w:r>
            <w:r w:rsidR="000466EB" w:rsidRPr="002148FC">
              <w:rPr>
                <w:rFonts w:ascii="Consolas" w:hAnsi="Consolas"/>
                <w:color w:val="auto"/>
                <w:sz w:val="32"/>
                <w:u w:val="double"/>
              </w:rPr>
              <w:t>Experience</w:t>
            </w:r>
            <w:r w:rsidR="002148FC">
              <w:rPr>
                <w:rFonts w:ascii="Consolas" w:hAnsi="Consolas"/>
                <w:color w:val="auto"/>
                <w:sz w:val="32"/>
                <w:u w:val="double"/>
              </w:rPr>
              <w:t>:</w:t>
            </w:r>
          </w:p>
          <w:p w:rsidR="00470335" w:rsidRPr="00470335" w:rsidRDefault="00470335" w:rsidP="00470335">
            <w:pPr>
              <w:rPr>
                <w:sz w:val="2"/>
              </w:rPr>
            </w:pPr>
          </w:p>
          <w:tbl>
            <w:tblPr>
              <w:tblStyle w:val="TableGrid"/>
              <w:tblW w:w="0" w:type="auto"/>
              <w:tblBorders>
                <w:top w:val="single" w:sz="8" w:space="0" w:color="D2DA7A" w:themeColor="accent3"/>
                <w:left w:val="none" w:sz="0" w:space="0" w:color="auto"/>
                <w:bottom w:val="single" w:sz="8" w:space="0" w:color="D2DA7A" w:themeColor="accent3"/>
                <w:right w:val="single" w:sz="8" w:space="0" w:color="D2DA7A" w:themeColor="accent3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93"/>
            </w:tblGrid>
            <w:tr w:rsidR="0061759C" w:rsidTr="002B2CE7">
              <w:tc>
                <w:tcPr>
                  <w:tcW w:w="9693" w:type="dxa"/>
                </w:tcPr>
                <w:p w:rsidR="007A7022" w:rsidRPr="007A7022" w:rsidRDefault="007A7022" w:rsidP="007A7022">
                  <w:pPr>
                    <w:pStyle w:val="Subsection"/>
                    <w:spacing w:after="0"/>
                    <w:rPr>
                      <w:rStyle w:val="SubsectionDateChar"/>
                      <w:b/>
                      <w:bCs/>
                      <w:color w:val="0D0D0D" w:themeColor="text1" w:themeTint="F2"/>
                    </w:rPr>
                  </w:pPr>
                  <w:r w:rsidRPr="007A7022">
                    <w:rPr>
                      <w:rStyle w:val="SubsectionDateChar"/>
                      <w:b/>
                      <w:bCs/>
                      <w:color w:val="0D0D0D" w:themeColor="text1" w:themeTint="F2"/>
                    </w:rPr>
                    <w:lastRenderedPageBreak/>
                    <w:t>Ally Financial, Detroit, MI</w:t>
                  </w:r>
                  <w:bookmarkStart w:id="0" w:name="_GoBack"/>
                  <w:bookmarkEnd w:id="0"/>
                </w:p>
                <w:p w:rsidR="0061759C" w:rsidRDefault="007A7022">
                  <w:pPr>
                    <w:pStyle w:val="Subsection"/>
                    <w:spacing w:after="0"/>
                    <w:rPr>
                      <w:rStyle w:val="SubsectionDateChar"/>
                      <w:b/>
                      <w:bCs/>
                      <w:color w:val="0D0D0D" w:themeColor="text1" w:themeTint="F2"/>
                    </w:rPr>
                  </w:pPr>
                  <w:r>
                    <w:rPr>
                      <w:rStyle w:val="SubsectionDateChar"/>
                      <w:b/>
                      <w:bCs/>
                      <w:color w:val="0D0D0D" w:themeColor="text1" w:themeTint="F2"/>
                    </w:rPr>
                    <w:t>July 2015 – Current</w:t>
                  </w:r>
                </w:p>
                <w:p w:rsidR="007A7022" w:rsidRDefault="007A7022">
                  <w:pPr>
                    <w:pStyle w:val="Subsection"/>
                    <w:spacing w:after="0"/>
                    <w:rPr>
                      <w:rStyle w:val="SubsectionDateChar"/>
                      <w:b/>
                      <w:bCs/>
                      <w:color w:val="0D0D0D" w:themeColor="text1" w:themeTint="F2"/>
                    </w:rPr>
                  </w:pPr>
                  <w:r>
                    <w:rPr>
                      <w:rStyle w:val="SubsectionDateChar"/>
                      <w:b/>
                      <w:bCs/>
                      <w:color w:val="0D0D0D" w:themeColor="text1" w:themeTint="F2"/>
                    </w:rPr>
                    <w:t>VMware and Windows Systems Admin</w:t>
                  </w:r>
                </w:p>
              </w:tc>
            </w:tr>
          </w:tbl>
          <w:p w:rsidR="00C92211" w:rsidRPr="007A7022" w:rsidRDefault="00C92211">
            <w:pPr>
              <w:pStyle w:val="Subsection"/>
              <w:spacing w:after="0"/>
              <w:rPr>
                <w:rStyle w:val="SubsectionDateChar"/>
                <w:rFonts w:ascii="Consolas" w:hAnsi="Consolas"/>
                <w:b/>
                <w:color w:val="auto"/>
                <w:sz w:val="20"/>
                <w:u w:val="single"/>
              </w:rPr>
            </w:pPr>
            <w:r w:rsidRPr="007A7022">
              <w:rPr>
                <w:rStyle w:val="SubsectionDateChar"/>
                <w:rFonts w:ascii="Consolas" w:hAnsi="Consolas"/>
                <w:b/>
                <w:color w:val="auto"/>
                <w:sz w:val="20"/>
                <w:u w:val="single"/>
              </w:rPr>
              <w:t>Job Duties:</w:t>
            </w:r>
          </w:p>
          <w:p w:rsidR="00707619" w:rsidRPr="008A6A53" w:rsidRDefault="00707619" w:rsidP="00C31934">
            <w:pPr>
              <w:pStyle w:val="Subsection"/>
              <w:spacing w:after="0"/>
              <w:jc w:val="both"/>
              <w:rPr>
                <w:color w:val="0D0D0D" w:themeColor="text1" w:themeTint="F2"/>
              </w:rPr>
            </w:pPr>
          </w:p>
          <w:p w:rsidR="007668CB" w:rsidRPr="007668CB" w:rsidRDefault="007668CB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Responsible for building out the new non-production Environments using Wintel and</w:t>
            </w:r>
            <w:r w:rsidR="007A1800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VMware</w:t>
            </w:r>
            <w:r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.</w:t>
            </w:r>
          </w:p>
          <w:p w:rsidR="007668CB" w:rsidRPr="00707619" w:rsidRDefault="00707619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Built</w:t>
            </w:r>
            <w:r w:rsidR="007668CB"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ESXi servers using</w:t>
            </w:r>
            <w:r w:rsidR="007A1800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VMware</w:t>
            </w:r>
            <w:r w:rsidR="007668CB"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 </w:t>
            </w:r>
            <w:r w:rsidR="00494C44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VSphere 4.1/5.0/5.1/5.5</w:t>
            </w:r>
            <w:r w:rsidR="007668CB"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servers, 40 ESX s</w:t>
            </w:r>
            <w:r w:rsidR="00494C44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ervers and two virtual centers with zero downtime.</w:t>
            </w:r>
          </w:p>
          <w:p w:rsidR="00707619" w:rsidRPr="007668CB" w:rsidRDefault="00707619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707619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Involved in Production support and Maintenance of Microsoft Windows 2012/2008 R2/2003 Servers on Dell a</w:t>
            </w:r>
            <w:r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nd HP Servers (physical/virtual</w:t>
            </w:r>
            <w:r w:rsidR="0063216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</w:t>
            </w:r>
            <w:r w:rsidRPr="00707619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environment</w:t>
            </w:r>
            <w:r>
              <w:rPr>
                <w:rStyle w:val="apple-converted-space"/>
                <w:rFonts w:ascii="Arial" w:hAnsi="Arial" w:cs="Arial"/>
                <w:color w:val="404E4E"/>
                <w:sz w:val="21"/>
                <w:szCs w:val="21"/>
                <w:shd w:val="clear" w:color="auto" w:fill="FFFFFF"/>
              </w:rPr>
              <w:t>)</w:t>
            </w:r>
          </w:p>
          <w:p w:rsidR="005F5B38" w:rsidRPr="005F5B38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Installing, Configuring &amp; Trouble shooting of the new ESXi 5.5</w:t>
            </w:r>
            <w:r w:rsidR="00217669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, Cisco UCS, HP Hardware.</w:t>
            </w:r>
          </w:p>
          <w:p w:rsidR="00FE0FC9" w:rsidRPr="00FE0FC9" w:rsidRDefault="005F5B38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bCs/>
                <w:color w:val="auto"/>
              </w:rPr>
            </w:pPr>
            <w:r w:rsidRPr="005F5B38">
              <w:rPr>
                <w:color w:val="auto"/>
              </w:rPr>
              <w:t xml:space="preserve">Installed, upgraded, patched and configured Linux servers using Jumpstart and Redhat Enterprise Linux 5/6 using Kickstart. </w:t>
            </w:r>
            <w:r w:rsidR="00FE0FC9" w:rsidRPr="00FE0FC9">
              <w:rPr>
                <w:bCs/>
                <w:color w:val="auto"/>
              </w:rPr>
              <w:t>I/O, kernel internals, TCP/IP communications. 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 w:rsidRPr="005920AF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Added Clusters and Esxi hosts according to Business requirement. 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 w:rsidRPr="005920AF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Creating a Organational units in active directory</w:t>
            </w:r>
            <w:r w:rsidR="0010253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.</w:t>
            </w:r>
            <w:r w:rsidRPr="005920AF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 </w:t>
            </w:r>
          </w:p>
          <w:p w:rsidR="0010253C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 w:rsidRPr="005920AF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Deploying and configuration of Windows servers 2008, 2008 R2,2012R2 Virtual Machine Templates in the ESXi host clusters. </w:t>
            </w:r>
          </w:p>
          <w:p w:rsidR="005920AF" w:rsidRP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 w:rsidRPr="005920AF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Virtual Machine (VM) Build Base OS Setup/Patching/Security Scans </w:t>
            </w:r>
          </w:p>
          <w:p w:rsidR="00707619" w:rsidRPr="00C56174" w:rsidRDefault="00707619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bCs/>
                <w:color w:val="auto"/>
              </w:rPr>
            </w:pPr>
            <w:r w:rsidRPr="00707619">
              <w:rPr>
                <w:color w:val="auto"/>
              </w:rPr>
              <w:t>Extensively worked with Active Directory Services, ADFS, SSO, IIS Servers, IP Control, DNS, and DHCP.</w:t>
            </w:r>
            <w:r>
              <w:rPr>
                <w:rStyle w:val="apple-converted-space"/>
                <w:rFonts w:ascii="Arial" w:hAnsi="Arial" w:cs="Arial"/>
                <w:color w:val="404E4E"/>
                <w:sz w:val="21"/>
                <w:szCs w:val="21"/>
                <w:shd w:val="clear" w:color="auto" w:fill="FFFFFF"/>
              </w:rPr>
              <w:t> </w:t>
            </w:r>
          </w:p>
          <w:p w:rsidR="00C31934" w:rsidRPr="00764B25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 w:rsidRPr="005F5B38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Co-ordinated with the network team to plan the structure of network to be used for the new ESXi hosts like number of NICs, vLANs, subnets etc.</w:t>
            </w:r>
          </w:p>
          <w:p w:rsidR="00764B25" w:rsidRDefault="00764B25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Implemented </w:t>
            </w:r>
            <w:r w:rsidRPr="00764B25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Microsoft DHCP, DNS, and Domain trust relationship, file and print services, user and group management. </w:t>
            </w:r>
          </w:p>
          <w:p w:rsidR="00764B25" w:rsidRDefault="00764B25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 w:rsidRPr="00764B25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Implemented RAID5 for Fault Tolerance on Domain Controllers. </w:t>
            </w:r>
          </w:p>
          <w:p w:rsidR="00764B25" w:rsidRPr="00764B25" w:rsidRDefault="00764B25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  <w:r w:rsidRPr="00764B25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Patching the Production Servers during the green zone window with security patches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bCs/>
                <w:color w:val="auto"/>
              </w:rPr>
            </w:pPr>
            <w:r w:rsidRPr="005920AF">
              <w:rPr>
                <w:bCs/>
                <w:color w:val="auto"/>
              </w:rPr>
              <w:t>Package application for deployment through SCCM</w:t>
            </w:r>
            <w:r>
              <w:rPr>
                <w:bCs/>
                <w:color w:val="auto"/>
              </w:rPr>
              <w:t>.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5920AF">
              <w:rPr>
                <w:color w:val="auto"/>
              </w:rPr>
              <w:t>Experience in building VMware virtual machines from templates and CD/ISO image. 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5920AF">
              <w:rPr>
                <w:color w:val="auto"/>
              </w:rPr>
              <w:t>Administration of VMware Virtual Center and virtualization services VMware DRS, VMware HA, VMotion and SVMotion. 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5920AF">
              <w:rPr>
                <w:color w:val="auto"/>
              </w:rPr>
              <w:t>Expert knowledge on configuring hardware iSCSI and NFS storage to VMware ESX (i) hosts from vSphere client. 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5920AF">
              <w:rPr>
                <w:color w:val="auto"/>
              </w:rPr>
              <w:t>Experience in configuring VMware standard vSwitch</w:t>
            </w:r>
            <w:r w:rsidR="0063216B">
              <w:rPr>
                <w:color w:val="auto"/>
              </w:rPr>
              <w:t xml:space="preserve"> </w:t>
            </w:r>
            <w:r w:rsidRPr="005920AF">
              <w:rPr>
                <w:color w:val="auto"/>
              </w:rPr>
              <w:t>&amp;</w:t>
            </w:r>
            <w:r w:rsidR="0063216B">
              <w:rPr>
                <w:color w:val="auto"/>
              </w:rPr>
              <w:t xml:space="preserve"> </w:t>
            </w:r>
            <w:r w:rsidRPr="005920AF">
              <w:rPr>
                <w:color w:val="auto"/>
              </w:rPr>
              <w:t>dvSwitch. </w:t>
            </w:r>
          </w:p>
          <w:p w:rsidR="005920AF" w:rsidRP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5920AF">
              <w:rPr>
                <w:color w:val="auto"/>
              </w:rPr>
              <w:t>Experience in Planning, Installing, Configuring, and Upgrading vCenter Server and VMware ESXi products </w:t>
            </w:r>
          </w:p>
          <w:p w:rsid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5920AF">
              <w:rPr>
                <w:color w:val="auto"/>
              </w:rPr>
              <w:t>Experience in migrating the virtual machines between the ESX (i) Hosts using cold migration and VMotion. </w:t>
            </w:r>
          </w:p>
          <w:p w:rsidR="005920AF" w:rsidRPr="005920AF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5920AF">
              <w:rPr>
                <w:color w:val="auto"/>
              </w:rPr>
              <w:t>Worked on CISCO UCS Hardware,</w:t>
            </w:r>
            <w:r w:rsidR="0063216B">
              <w:rPr>
                <w:color w:val="auto"/>
              </w:rPr>
              <w:t xml:space="preserve"> </w:t>
            </w:r>
            <w:r w:rsidRPr="005920AF">
              <w:rPr>
                <w:color w:val="auto"/>
              </w:rPr>
              <w:t xml:space="preserve">Including </w:t>
            </w:r>
            <w:r>
              <w:rPr>
                <w:color w:val="auto"/>
              </w:rPr>
              <w:t xml:space="preserve">Service profile </w:t>
            </w:r>
            <w:r w:rsidRPr="005920AF">
              <w:rPr>
                <w:color w:val="auto"/>
              </w:rPr>
              <w:t>setups,</w:t>
            </w:r>
            <w:r w:rsidR="0063216B">
              <w:rPr>
                <w:color w:val="auto"/>
              </w:rPr>
              <w:t xml:space="preserve"> </w:t>
            </w:r>
            <w:r w:rsidRPr="005920AF">
              <w:rPr>
                <w:color w:val="auto"/>
              </w:rPr>
              <w:t>Configuration. </w:t>
            </w:r>
          </w:p>
          <w:p w:rsidR="007668CB" w:rsidRPr="007668CB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Installation and configurati</w:t>
            </w:r>
            <w:r w:rsidR="002B2CE7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on of Windows servers 2003,</w:t>
            </w: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2008 R2</w:t>
            </w:r>
            <w:r w:rsidR="002B2CE7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, 2012</w:t>
            </w: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Virtual Machines in the ESXi host clusters.</w:t>
            </w:r>
          </w:p>
          <w:p w:rsidR="007668CB" w:rsidRPr="007668CB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Installation of VCenter server and Configuring ESXi – host’s within the cluster using VMotion and HA.</w:t>
            </w:r>
          </w:p>
          <w:p w:rsidR="00C31934" w:rsidRPr="003F790B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Running patches and updates through update manager for the Esxi hosts.</w:t>
            </w:r>
          </w:p>
          <w:p w:rsidR="003F790B" w:rsidRPr="00BB7B1C" w:rsidRDefault="005920AF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Worked on both standard Switch</w:t>
            </w:r>
            <w:r w:rsidR="003F790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and Distributed Switches.</w:t>
            </w:r>
          </w:p>
          <w:p w:rsidR="007668CB" w:rsidRPr="007668CB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Build the entire VDI Environment in Vmware horizon view 5.2 by deploying Connection server; </w:t>
            </w:r>
            <w:r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Security servers; Dedicated VCenter server and Transfer server and authenticating them in Horizon View Administration console.</w:t>
            </w:r>
          </w:p>
          <w:p w:rsidR="007668CB" w:rsidRPr="007668CB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Created various types of desktop pools like Manual pools; Automated pools;Linked clones pools; full clone pools and RDP pools in Horizon View 5.2 as per users requirements.</w:t>
            </w:r>
          </w:p>
          <w:p w:rsidR="007668CB" w:rsidRPr="007668CB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Thinapped Microsoft office 2010; Adobe reader 9.0 and ArcGis for VDI desktops.</w:t>
            </w:r>
          </w:p>
          <w:p w:rsidR="00C31934" w:rsidRPr="007668CB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7668CB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Co-ordinated with storage team for the datastore consolidation and resize project after the VSphere migration from 4.1 to 5.5.</w:t>
            </w:r>
          </w:p>
          <w:p w:rsidR="00C31934" w:rsidRPr="00BB7B1C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Deployed Vmware Vcenter operations manager and Infrastructure navigator in the production environment to monitor performance of Virtual servers and datastores.</w:t>
            </w:r>
          </w:p>
          <w:p w:rsidR="009E40AF" w:rsidRPr="00494C44" w:rsidRDefault="00C31934" w:rsidP="002148FC">
            <w:pPr>
              <w:pStyle w:val="SubsectionText"/>
              <w:numPr>
                <w:ilvl w:val="0"/>
                <w:numId w:val="37"/>
              </w:numPr>
              <w:ind w:right="-288"/>
              <w:jc w:val="both"/>
              <w:rPr>
                <w:color w:val="auto"/>
              </w:rPr>
            </w:pPr>
            <w:r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Worked on physical to virtual migration(P2V) and virtual to virtual(V2V) using Vmware converter 5.0</w:t>
            </w:r>
          </w:p>
          <w:p w:rsidR="00C31934" w:rsidRPr="00BB7B1C" w:rsidRDefault="00C31934" w:rsidP="00494C44">
            <w:pPr>
              <w:pStyle w:val="SubsectionText"/>
              <w:ind w:right="-288"/>
              <w:jc w:val="both"/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</w:pPr>
          </w:p>
          <w:p w:rsidR="0061759C" w:rsidRPr="00470335" w:rsidRDefault="002148FC" w:rsidP="00470335">
            <w:pPr>
              <w:pStyle w:val="SubsectionText"/>
              <w:ind w:right="-288"/>
              <w:jc w:val="both"/>
              <w:rPr>
                <w:rStyle w:val="SubsectionDateChar"/>
                <w:rFonts w:asciiTheme="minorHAnsi" w:hAnsiTheme="minorHAnsi"/>
                <w:b w:val="0"/>
                <w:color w:val="auto"/>
                <w:sz w:val="20"/>
              </w:rPr>
            </w:pPr>
            <w:r>
              <w:rPr>
                <w:rFonts w:eastAsia="Times New Roman" w:cs="Arial"/>
                <w:b/>
                <w:color w:val="auto"/>
                <w:u w:val="single"/>
                <w:shd w:val="clear" w:color="auto" w:fill="FFFFFF"/>
                <w:lang w:eastAsia="en-US"/>
              </w:rPr>
              <w:t>Environment:</w:t>
            </w:r>
            <w:r w:rsidR="00C31934"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ESXi 4.1/5.5, VCent</w:t>
            </w:r>
            <w:r w:rsidR="00764B25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er server 4.1/5.5, Windows </w:t>
            </w:r>
            <w:r w:rsidR="00C31934"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2008/2008 R2</w:t>
            </w:r>
            <w:r w:rsidR="00432F5D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/2012</w:t>
            </w:r>
            <w:r w:rsidR="00C31934"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server, RHEL </w:t>
            </w:r>
            <w:r w:rsidR="00517576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5.x, VMware Update Manager, vswitch, </w:t>
            </w:r>
            <w:r w:rsidR="00C31934" w:rsidRPr="00BB7B1C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Team Track, Horizon View 5.2, IBM N Series, IBM x3850 X5/IBM 3850 M2/x3950 M2.</w:t>
            </w:r>
          </w:p>
          <w:tbl>
            <w:tblPr>
              <w:tblStyle w:val="TableGrid"/>
              <w:tblW w:w="9723" w:type="dxa"/>
              <w:tblBorders>
                <w:top w:val="single" w:sz="8" w:space="0" w:color="D2DA7A" w:themeColor="accent3"/>
                <w:left w:val="none" w:sz="0" w:space="0" w:color="auto"/>
                <w:bottom w:val="single" w:sz="8" w:space="0" w:color="D2DA7A" w:themeColor="accent3"/>
                <w:right w:val="single" w:sz="8" w:space="0" w:color="D2DA7A" w:themeColor="accent3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723"/>
            </w:tblGrid>
            <w:tr w:rsidR="0061759C" w:rsidTr="002B2CE7">
              <w:trPr>
                <w:trHeight w:val="758"/>
              </w:trPr>
              <w:tc>
                <w:tcPr>
                  <w:tcW w:w="9723" w:type="dxa"/>
                </w:tcPr>
                <w:p w:rsidR="0061759C" w:rsidRPr="007A7022" w:rsidRDefault="007A7022" w:rsidP="007A7022">
                  <w:pPr>
                    <w:pStyle w:val="Subsection"/>
                    <w:spacing w:after="0"/>
                    <w:rPr>
                      <w:rStyle w:val="SubsectionDateChar"/>
                      <w:b/>
                      <w:bCs/>
                      <w:color w:val="0D0D0D" w:themeColor="text1" w:themeTint="F2"/>
                    </w:rPr>
                  </w:pPr>
                  <w:r w:rsidRPr="007A7022">
                    <w:rPr>
                      <w:rStyle w:val="SubsectionDateChar"/>
                      <w:b/>
                      <w:color w:val="0D0D0D" w:themeColor="text1" w:themeTint="F2"/>
                    </w:rPr>
                    <w:lastRenderedPageBreak/>
                    <w:t>Dupont, Wilmington, DE</w:t>
                  </w:r>
                </w:p>
                <w:p w:rsidR="007A7022" w:rsidRPr="007A7022" w:rsidRDefault="007A7022" w:rsidP="007A7022">
                  <w:pPr>
                    <w:pStyle w:val="Subsection"/>
                    <w:spacing w:after="0"/>
                    <w:rPr>
                      <w:rStyle w:val="SubsectionDateChar"/>
                      <w:b/>
                      <w:color w:val="0D0D0D" w:themeColor="text1" w:themeTint="F2"/>
                    </w:rPr>
                  </w:pPr>
                  <w:r w:rsidRPr="007A7022">
                    <w:rPr>
                      <w:rStyle w:val="SubsectionDateChar"/>
                      <w:b/>
                      <w:color w:val="0D0D0D" w:themeColor="text1" w:themeTint="F2"/>
                    </w:rPr>
                    <w:t>Nov 2013 – June 2015</w:t>
                  </w:r>
                </w:p>
                <w:p w:rsidR="007A7022" w:rsidRDefault="007A7022" w:rsidP="007A7022">
                  <w:pPr>
                    <w:pStyle w:val="Subsection"/>
                    <w:spacing w:after="0"/>
                    <w:rPr>
                      <w:rStyle w:val="SubsectionDateChar"/>
                      <w:color w:val="0D0D0D" w:themeColor="text1" w:themeTint="F2"/>
                    </w:rPr>
                  </w:pPr>
                  <w:r w:rsidRPr="007A7022">
                    <w:rPr>
                      <w:rStyle w:val="SubsectionDateChar"/>
                      <w:b/>
                      <w:color w:val="0D0D0D" w:themeColor="text1" w:themeTint="F2"/>
                    </w:rPr>
                    <w:t>Windows &amp; VMware System Administrator</w:t>
                  </w:r>
                </w:p>
              </w:tc>
            </w:tr>
          </w:tbl>
          <w:p w:rsidR="00C92211" w:rsidRPr="007A7022" w:rsidRDefault="007A1800" w:rsidP="000D6269">
            <w:pPr>
              <w:pStyle w:val="Subsection"/>
              <w:spacing w:after="0"/>
              <w:rPr>
                <w:rStyle w:val="SubsectionDateChar"/>
                <w:rFonts w:ascii="Consolas" w:hAnsi="Consolas"/>
                <w:b/>
                <w:color w:val="0D0D0D" w:themeColor="text1" w:themeTint="F2"/>
                <w:sz w:val="20"/>
                <w:u w:val="single"/>
              </w:rPr>
            </w:pPr>
            <w:r w:rsidRPr="007A7022">
              <w:rPr>
                <w:rStyle w:val="SubsectionDateChar"/>
                <w:rFonts w:ascii="Consolas" w:hAnsi="Consolas"/>
                <w:b/>
                <w:color w:val="0D0D0D" w:themeColor="text1" w:themeTint="F2"/>
                <w:sz w:val="20"/>
                <w:u w:val="single"/>
              </w:rPr>
              <w:t>Job Duties</w:t>
            </w:r>
            <w:r w:rsidR="007A7022" w:rsidRPr="007A7022">
              <w:rPr>
                <w:rStyle w:val="SubsectionDateChar"/>
                <w:rFonts w:ascii="Consolas" w:hAnsi="Consolas"/>
                <w:b/>
                <w:color w:val="0D0D0D" w:themeColor="text1" w:themeTint="F2"/>
                <w:sz w:val="20"/>
                <w:u w:val="single"/>
              </w:rPr>
              <w:t>:</w:t>
            </w:r>
          </w:p>
          <w:p w:rsidR="007668CB" w:rsidRPr="007668CB" w:rsidRDefault="007668CB" w:rsidP="00432F5D">
            <w:pPr>
              <w:pStyle w:val="ListBullet"/>
              <w:numPr>
                <w:ilvl w:val="0"/>
                <w:numId w:val="0"/>
              </w:numPr>
              <w:ind w:right="-144"/>
              <w:jc w:val="both"/>
              <w:rPr>
                <w:color w:val="B88472" w:themeColor="accent5"/>
              </w:rPr>
            </w:pPr>
          </w:p>
          <w:p w:rsidR="00C673D8" w:rsidRPr="00C673D8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>Creating Virtual switch and configuring Virtual switch settings and policies</w:t>
            </w:r>
            <w:r w:rsidR="007668CB">
              <w:rPr>
                <w:color w:val="0D0D0D" w:themeColor="text1" w:themeTint="F2"/>
              </w:rPr>
              <w:t>.</w:t>
            </w:r>
          </w:p>
          <w:p w:rsidR="00C673D8" w:rsidRPr="00C673D8" w:rsidRDefault="00C673D8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C673D8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Deployed Windows 2003, 2008</w:t>
            </w:r>
            <w:r w:rsidR="00432F5D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R2,</w:t>
            </w:r>
            <w:r w:rsidRPr="00C673D8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servers for UAT, DEV and Production environments.</w:t>
            </w:r>
          </w:p>
          <w:p w:rsidR="007668CB" w:rsidRPr="00C673D8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C673D8">
              <w:rPr>
                <w:color w:val="0D0D0D" w:themeColor="text1" w:themeTint="F2"/>
              </w:rPr>
              <w:t>Involved in P2V, V2P Migration using Stand Alone VMware Converter Server and Plate Spin.</w:t>
            </w:r>
          </w:p>
          <w:p w:rsidR="007668CB" w:rsidRPr="007668CB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 xml:space="preserve">Managing and implementing various projects with all phases of life cycle for virtualization. </w:t>
            </w:r>
          </w:p>
          <w:p w:rsidR="007668CB" w:rsidRPr="007668CB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>Configured ESX</w:t>
            </w:r>
            <w:r w:rsidR="005920AF">
              <w:rPr>
                <w:color w:val="0D0D0D" w:themeColor="text1" w:themeTint="F2"/>
              </w:rPr>
              <w:t>i</w:t>
            </w:r>
            <w:r w:rsidRPr="007668CB">
              <w:rPr>
                <w:color w:val="0D0D0D" w:themeColor="text1" w:themeTint="F2"/>
              </w:rPr>
              <w:t xml:space="preserve"> 4.0</w:t>
            </w:r>
            <w:r w:rsidR="005920AF">
              <w:rPr>
                <w:color w:val="0D0D0D" w:themeColor="text1" w:themeTint="F2"/>
              </w:rPr>
              <w:t>/5.1</w:t>
            </w:r>
            <w:r w:rsidRPr="007668CB">
              <w:rPr>
                <w:color w:val="0D0D0D" w:themeColor="text1" w:themeTint="F2"/>
              </w:rPr>
              <w:t xml:space="preserve"> with SAN Attached storage (LUN Assignments, Data stores)Utilized VMware Converter for Physical to Virtual/Virtual to Virtual conversion/Physical to Physical conversion.</w:t>
            </w:r>
          </w:p>
          <w:p w:rsidR="007668CB" w:rsidRPr="007668CB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 xml:space="preserve">Maintaining backups and restores of the </w:t>
            </w:r>
            <w:r w:rsidR="007668CB">
              <w:rPr>
                <w:color w:val="0D0D0D" w:themeColor="text1" w:themeTint="F2"/>
              </w:rPr>
              <w:t>Production and Development data &amp;</w:t>
            </w:r>
            <w:r w:rsidRPr="007668CB">
              <w:rPr>
                <w:color w:val="0D0D0D" w:themeColor="text1" w:themeTint="F2"/>
              </w:rPr>
              <w:t>Network Attached Storage Implementations.</w:t>
            </w:r>
          </w:p>
          <w:p w:rsidR="00217669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>Windows Server and Desktop administration.</w:t>
            </w:r>
            <w:r w:rsidR="0063216B">
              <w:rPr>
                <w:color w:val="0D0D0D" w:themeColor="text1" w:themeTint="F2"/>
              </w:rPr>
              <w:t xml:space="preserve"> </w:t>
            </w:r>
            <w:r w:rsidR="00217669">
              <w:rPr>
                <w:color w:val="0D0D0D" w:themeColor="text1" w:themeTint="F2"/>
              </w:rPr>
              <w:t>Upgraded RHEL 5.x to 6.x</w:t>
            </w:r>
            <w:r w:rsidRPr="007668CB">
              <w:rPr>
                <w:color w:val="0D0D0D" w:themeColor="text1" w:themeTint="F2"/>
              </w:rPr>
              <w:t xml:space="preserve"> along with the middleware applications and Apache Webservers</w:t>
            </w:r>
            <w:r w:rsidR="00217669">
              <w:rPr>
                <w:color w:val="0D0D0D" w:themeColor="text1" w:themeTint="F2"/>
              </w:rPr>
              <w:t>.</w:t>
            </w:r>
          </w:p>
          <w:p w:rsidR="00217669" w:rsidRPr="00217669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217669">
              <w:rPr>
                <w:color w:val="0D0D0D" w:themeColor="text1" w:themeTint="F2"/>
              </w:rPr>
              <w:t>Installation and configuration of vCenter Server, and vSphere licensing. </w:t>
            </w:r>
          </w:p>
          <w:p w:rsidR="00217669" w:rsidRPr="00217669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217669">
              <w:rPr>
                <w:color w:val="0D0D0D" w:themeColor="text1" w:themeTint="F2"/>
              </w:rPr>
              <w:t>Administered user accounts, domain accounts, administrative rights, security, and distribution groups with Active Directory. </w:t>
            </w:r>
          </w:p>
          <w:p w:rsidR="00217669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0D0D0D" w:themeColor="text1" w:themeTint="F2"/>
              </w:rPr>
            </w:pPr>
            <w:r w:rsidRPr="00217669">
              <w:rPr>
                <w:color w:val="0D0D0D" w:themeColor="text1" w:themeTint="F2"/>
              </w:rPr>
              <w:t>Experience in the Installation of desktops using VDI environment. </w:t>
            </w:r>
          </w:p>
          <w:p w:rsidR="00217669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0D0D0D" w:themeColor="text1" w:themeTint="F2"/>
              </w:rPr>
            </w:pPr>
            <w:r w:rsidRPr="00217669">
              <w:rPr>
                <w:color w:val="0D0D0D" w:themeColor="text1" w:themeTint="F2"/>
              </w:rPr>
              <w:t>Migrated P2P, P2V and V2V Servers using VMware Converter and Platespin. </w:t>
            </w:r>
          </w:p>
          <w:p w:rsidR="00217669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0D0D0D" w:themeColor="text1" w:themeTint="F2"/>
              </w:rPr>
            </w:pPr>
            <w:r w:rsidRPr="00217669">
              <w:rPr>
                <w:color w:val="0D0D0D" w:themeColor="text1" w:themeTint="F2"/>
              </w:rPr>
              <w:t>Involved in the maintenance and up gradation of DNS and DHCP Servers. </w:t>
            </w:r>
          </w:p>
          <w:p w:rsidR="00764B25" w:rsidRPr="00217669" w:rsidRDefault="00764B25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0D0D0D" w:themeColor="text1" w:themeTint="F2"/>
              </w:rPr>
            </w:pPr>
            <w:r w:rsidRPr="00764B25">
              <w:rPr>
                <w:color w:val="0D0D0D" w:themeColor="text1" w:themeTint="F2"/>
              </w:rPr>
              <w:t>Install and con</w:t>
            </w:r>
            <w:r>
              <w:rPr>
                <w:color w:val="0D0D0D" w:themeColor="text1" w:themeTint="F2"/>
              </w:rPr>
              <w:t xml:space="preserve">figure </w:t>
            </w:r>
            <w:r w:rsidR="0063216B">
              <w:rPr>
                <w:color w:val="0D0D0D" w:themeColor="text1" w:themeTint="F2"/>
              </w:rPr>
              <w:t>TSM</w:t>
            </w:r>
            <w:r>
              <w:rPr>
                <w:color w:val="0D0D0D" w:themeColor="text1" w:themeTint="F2"/>
              </w:rPr>
              <w:t xml:space="preserve"> and </w:t>
            </w:r>
            <w:r w:rsidR="0063216B">
              <w:rPr>
                <w:color w:val="0D0D0D" w:themeColor="text1" w:themeTint="F2"/>
              </w:rPr>
              <w:t>SCCM</w:t>
            </w:r>
            <w:r>
              <w:rPr>
                <w:color w:val="0D0D0D" w:themeColor="text1" w:themeTint="F2"/>
              </w:rPr>
              <w:t>.</w:t>
            </w:r>
          </w:p>
          <w:p w:rsidR="00217669" w:rsidRPr="00217669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217669">
              <w:rPr>
                <w:color w:val="0D0D0D" w:themeColor="text1" w:themeTint="F2"/>
              </w:rPr>
              <w:t>Installed and Configured WIN, TCP/IP, DNS, DHCP, IIS and Terminal Services. </w:t>
            </w:r>
          </w:p>
          <w:p w:rsidR="00217669" w:rsidRPr="00217669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217669">
              <w:rPr>
                <w:color w:val="0D0D0D" w:themeColor="text1" w:themeTint="F2"/>
              </w:rPr>
              <w:t>Involved in the Backup and Recovery of the Database using Symantec Backup exec. </w:t>
            </w:r>
          </w:p>
          <w:p w:rsidR="00217669" w:rsidRPr="007668CB" w:rsidRDefault="00217669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217669">
              <w:rPr>
                <w:color w:val="0D0D0D" w:themeColor="text1" w:themeTint="F2"/>
              </w:rPr>
              <w:t>Configured and maintained new VM’s and Installed Microsoft Windows 2008/2003 Servers, managing VM’s and ESX servers by using VIC, Putty and Web Access and installing the VMware Tools on the VM.</w:t>
            </w:r>
            <w:r>
              <w:rPr>
                <w:rStyle w:val="apple-converted-space"/>
                <w:rFonts w:ascii="Arial" w:hAnsi="Arial" w:cs="Arial"/>
                <w:color w:val="404E4E"/>
                <w:sz w:val="21"/>
                <w:szCs w:val="21"/>
                <w:shd w:val="clear" w:color="auto" w:fill="FFFFFF"/>
              </w:rPr>
              <w:t> </w:t>
            </w:r>
          </w:p>
          <w:p w:rsidR="00C56174" w:rsidRPr="00C56174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>Performing RHEL LVM changes, adding Users in Active Directory and Exchange Server.</w:t>
            </w:r>
          </w:p>
          <w:p w:rsidR="00C56174" w:rsidRPr="00C56174" w:rsidRDefault="00C56174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auto"/>
              </w:rPr>
            </w:pPr>
            <w:r w:rsidRPr="00C56174">
              <w:rPr>
                <w:bCs/>
                <w:color w:val="auto"/>
              </w:rPr>
              <w:t>Building, Installing, Configuring servers from scratch with OS of RedHat Linux</w:t>
            </w:r>
            <w:r>
              <w:rPr>
                <w:bCs/>
                <w:color w:val="auto"/>
              </w:rPr>
              <w:t>.</w:t>
            </w:r>
          </w:p>
          <w:p w:rsidR="00C56174" w:rsidRPr="00C56174" w:rsidRDefault="00C56174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auto"/>
              </w:rPr>
            </w:pPr>
            <w:r w:rsidRPr="00C56174">
              <w:rPr>
                <w:color w:val="auto"/>
              </w:rPr>
              <w:t xml:space="preserve">Working with Logical Volume Manager and creating of volume groups/logical performed Red Hat Linux Kernel Tuning. </w:t>
            </w:r>
          </w:p>
          <w:p w:rsidR="00C56174" w:rsidRPr="00C56174" w:rsidRDefault="00C56174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auto"/>
              </w:rPr>
            </w:pPr>
            <w:r w:rsidRPr="00C56174">
              <w:rPr>
                <w:color w:val="auto"/>
              </w:rPr>
              <w:t>Setting up JBoss cluster and configuring apache with Jboss on Ret Hat Linux. Proxy serving with Apache</w:t>
            </w:r>
          </w:p>
          <w:p w:rsidR="007668CB" w:rsidRPr="00C56174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>Experience in both hardware and software level RAID Configurations &amp; troubleshooting</w:t>
            </w:r>
            <w:r w:rsidR="00C673D8">
              <w:rPr>
                <w:color w:val="0D0D0D" w:themeColor="text1" w:themeTint="F2"/>
              </w:rPr>
              <w:t>.</w:t>
            </w:r>
            <w:r w:rsidRPr="007668CB">
              <w:rPr>
                <w:color w:val="0D0D0D" w:themeColor="text1" w:themeTint="F2"/>
              </w:rPr>
              <w:t>Sizing hardware according to needs and requesting quotes from different vendors.</w:t>
            </w:r>
          </w:p>
          <w:p w:rsidR="007668CB" w:rsidRPr="007668CB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>Maintain DNS, DHCP and Trust Relationship between domains.Added SAN Storage on a regular basis to clusters based on capacity requirements.</w:t>
            </w:r>
          </w:p>
          <w:p w:rsidR="001B107E" w:rsidRPr="001B107E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7668CB">
              <w:rPr>
                <w:color w:val="0D0D0D" w:themeColor="text1" w:themeTint="F2"/>
              </w:rPr>
              <w:t>Installing and Troubleshooting Servers through ILO.Maintaining Software Assets including licenses and third Party Vendor Interactio</w:t>
            </w:r>
            <w:r w:rsidR="001B107E">
              <w:rPr>
                <w:color w:val="0D0D0D" w:themeColor="text1" w:themeTint="F2"/>
              </w:rPr>
              <w:t>n.</w:t>
            </w:r>
          </w:p>
          <w:p w:rsidR="001B107E" w:rsidRPr="001B107E" w:rsidRDefault="00C673D8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1B107E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Installed and configured IIS 7 and SQL server 2008 on the newly built servers.</w:t>
            </w:r>
          </w:p>
          <w:p w:rsidR="00C673D8" w:rsidRPr="001B107E" w:rsidRDefault="00C673D8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1B107E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Implementation of Microsoft Active directory, TCP/IP DHCP, DNS, WINS, Domain trust relationship, fault tolerance, file and print services, user and group management.</w:t>
            </w:r>
          </w:p>
          <w:p w:rsidR="00494C44" w:rsidRPr="00494C44" w:rsidRDefault="00494C44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494C44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Migrated physical server to virtual servers using</w:t>
            </w:r>
            <w:r w:rsidR="007A1800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 xml:space="preserve"> VMware</w:t>
            </w:r>
            <w:r w:rsidRPr="00494C44">
              <w:rPr>
                <w:rFonts w:eastAsia="Times New Roman" w:cs="Arial"/>
                <w:color w:val="auto"/>
                <w:shd w:val="clear" w:color="auto" w:fill="FFFFFF"/>
                <w:lang w:eastAsia="en-US"/>
              </w:rPr>
              <w:t> convertor and was part was data center move which was consolidated to one location.</w:t>
            </w:r>
          </w:p>
          <w:p w:rsidR="007668CB" w:rsidRPr="00494C44" w:rsidRDefault="00C92211" w:rsidP="002148FC">
            <w:pPr>
              <w:pStyle w:val="ListBullet"/>
              <w:numPr>
                <w:ilvl w:val="0"/>
                <w:numId w:val="37"/>
              </w:numPr>
              <w:ind w:right="-144"/>
              <w:jc w:val="both"/>
              <w:rPr>
                <w:color w:val="B88472" w:themeColor="accent5"/>
              </w:rPr>
            </w:pPr>
            <w:r w:rsidRPr="00494C44">
              <w:rPr>
                <w:color w:val="0D0D0D" w:themeColor="text1" w:themeTint="F2"/>
              </w:rPr>
              <w:t>Providing management reports on resource utilization e.g. utilization of servers, storage.DELL Drac Configurations, Licensing, NIC Teaming, etc</w:t>
            </w:r>
          </w:p>
          <w:p w:rsidR="00494C44" w:rsidRDefault="00494C44" w:rsidP="001B107E">
            <w:pPr>
              <w:pStyle w:val="ListBullet"/>
              <w:numPr>
                <w:ilvl w:val="0"/>
                <w:numId w:val="0"/>
              </w:numPr>
              <w:ind w:right="-144"/>
              <w:jc w:val="both"/>
              <w:rPr>
                <w:b/>
                <w:color w:val="0D0D0D" w:themeColor="text1" w:themeTint="F2"/>
              </w:rPr>
            </w:pPr>
          </w:p>
          <w:p w:rsidR="0012465F" w:rsidRDefault="00C92211" w:rsidP="0012465F">
            <w:pPr>
              <w:pStyle w:val="ListBullet"/>
              <w:numPr>
                <w:ilvl w:val="0"/>
                <w:numId w:val="0"/>
              </w:numPr>
              <w:ind w:right="-144"/>
              <w:jc w:val="both"/>
              <w:rPr>
                <w:color w:val="0D0D0D" w:themeColor="text1" w:themeTint="F2"/>
              </w:rPr>
            </w:pPr>
            <w:r w:rsidRPr="00EA0A3E">
              <w:rPr>
                <w:b/>
                <w:color w:val="0D0D0D" w:themeColor="text1" w:themeTint="F2"/>
                <w:u w:val="single"/>
              </w:rPr>
              <w:t>Environment:</w:t>
            </w:r>
            <w:r w:rsidR="00432F5D">
              <w:rPr>
                <w:color w:val="0D0D0D" w:themeColor="text1" w:themeTint="F2"/>
              </w:rPr>
              <w:t xml:space="preserve"> Windows 2000/2003/2008 R2,</w:t>
            </w:r>
            <w:r w:rsidR="00EA0A3E">
              <w:rPr>
                <w:color w:val="0D0D0D" w:themeColor="text1" w:themeTint="F2"/>
              </w:rPr>
              <w:t xml:space="preserve"> VMware 5.x, Red hat 5/6</w:t>
            </w:r>
            <w:r w:rsidRPr="007668CB">
              <w:rPr>
                <w:color w:val="0D0D0D" w:themeColor="text1" w:themeTint="F2"/>
              </w:rPr>
              <w:t>, NAS, SAN, ISCSI, web sphere 6.0/6.1, oracle 8/9i, NAS, SAN, ISCSI,VMware HA, VMware DRS Clusters, SCOM 2007.</w:t>
            </w:r>
          </w:p>
          <w:p w:rsidR="00470335" w:rsidRPr="0012465F" w:rsidRDefault="00470335" w:rsidP="0012465F">
            <w:pPr>
              <w:pStyle w:val="ListBullet"/>
              <w:numPr>
                <w:ilvl w:val="0"/>
                <w:numId w:val="0"/>
              </w:numPr>
              <w:ind w:right="-144"/>
              <w:jc w:val="both"/>
              <w:rPr>
                <w:rStyle w:val="SubsectionDateChar"/>
                <w:rFonts w:asciiTheme="minorHAnsi" w:hAnsiTheme="minorHAnsi"/>
                <w:b w:val="0"/>
                <w:color w:val="0D0D0D" w:themeColor="text1" w:themeTint="F2"/>
                <w:sz w:val="20"/>
              </w:rPr>
            </w:pPr>
          </w:p>
          <w:tbl>
            <w:tblPr>
              <w:tblStyle w:val="TableGrid"/>
              <w:tblW w:w="9753" w:type="dxa"/>
              <w:tblBorders>
                <w:top w:val="single" w:sz="8" w:space="0" w:color="D2DA7A" w:themeColor="accent3"/>
                <w:left w:val="single" w:sz="8" w:space="0" w:color="D2DA7A" w:themeColor="accent3"/>
                <w:bottom w:val="single" w:sz="8" w:space="0" w:color="D2DA7A" w:themeColor="accent3"/>
                <w:right w:val="single" w:sz="8" w:space="0" w:color="D2DA7A" w:themeColor="accent3"/>
                <w:insideH w:val="single" w:sz="8" w:space="0" w:color="D2DA7A" w:themeColor="accent3"/>
                <w:insideV w:val="single" w:sz="8" w:space="0" w:color="D2DA7A" w:themeColor="accent3"/>
              </w:tblBorders>
              <w:tblLook w:val="04A0"/>
            </w:tblPr>
            <w:tblGrid>
              <w:gridCol w:w="9753"/>
            </w:tblGrid>
            <w:tr w:rsidR="0061759C" w:rsidTr="002B2CE7">
              <w:trPr>
                <w:trHeight w:val="788"/>
              </w:trPr>
              <w:tc>
                <w:tcPr>
                  <w:tcW w:w="9753" w:type="dxa"/>
                  <w:tcBorders>
                    <w:left w:val="nil"/>
                  </w:tcBorders>
                </w:tcPr>
                <w:p w:rsidR="00EA0A3E" w:rsidRPr="00EA0A3E" w:rsidRDefault="00EA0A3E" w:rsidP="00EA0A3E">
                  <w:pPr>
                    <w:pStyle w:val="Subsection"/>
                    <w:spacing w:after="0"/>
                    <w:rPr>
                      <w:rStyle w:val="SubsectionDateChar"/>
                      <w:b/>
                      <w:color w:val="0D0D0D" w:themeColor="text1" w:themeTint="F2"/>
                    </w:rPr>
                  </w:pPr>
                  <w:r w:rsidRPr="00EA0A3E">
                    <w:rPr>
                      <w:rStyle w:val="SubsectionDateChar"/>
                      <w:b/>
                      <w:color w:val="0D0D0D" w:themeColor="text1" w:themeTint="F2"/>
                    </w:rPr>
                    <w:t>Western Digital, Irvine, CA</w:t>
                  </w:r>
                </w:p>
                <w:p w:rsidR="00EA0A3E" w:rsidRPr="00EA0A3E" w:rsidRDefault="00EA0A3E" w:rsidP="00EA0A3E">
                  <w:pPr>
                    <w:pStyle w:val="Subsection"/>
                    <w:spacing w:after="0"/>
                    <w:rPr>
                      <w:rStyle w:val="SubsectionDateChar"/>
                      <w:b/>
                      <w:color w:val="0D0D0D" w:themeColor="text1" w:themeTint="F2"/>
                    </w:rPr>
                  </w:pPr>
                  <w:r w:rsidRPr="00EA0A3E">
                    <w:rPr>
                      <w:rStyle w:val="SubsectionDateChar"/>
                      <w:b/>
                      <w:color w:val="0D0D0D" w:themeColor="text1" w:themeTint="F2"/>
                    </w:rPr>
                    <w:t>Sept 2011 – Oct 2013</w:t>
                  </w:r>
                </w:p>
                <w:p w:rsidR="0061759C" w:rsidRPr="00EA0A3E" w:rsidRDefault="00EA0A3E" w:rsidP="0061759C">
                  <w:pPr>
                    <w:pStyle w:val="Subsection"/>
                    <w:spacing w:after="0"/>
                    <w:rPr>
                      <w:rStyle w:val="SubsectionDateChar"/>
                      <w:b/>
                      <w:color w:val="0D0D0D" w:themeColor="text1" w:themeTint="F2"/>
                    </w:rPr>
                  </w:pPr>
                  <w:r w:rsidRPr="00EA0A3E">
                    <w:rPr>
                      <w:rStyle w:val="SubsectionDateChar"/>
                      <w:b/>
                      <w:color w:val="0D0D0D" w:themeColor="text1" w:themeTint="F2"/>
                    </w:rPr>
                    <w:t xml:space="preserve">Wintel and VMware </w:t>
                  </w:r>
                  <w:r w:rsidR="00601910">
                    <w:rPr>
                      <w:rStyle w:val="SubsectionDateChar"/>
                      <w:b/>
                      <w:color w:val="0D0D0D" w:themeColor="text1" w:themeTint="F2"/>
                    </w:rPr>
                    <w:t xml:space="preserve">Sys </w:t>
                  </w:r>
                  <w:r w:rsidRPr="00EA0A3E">
                    <w:rPr>
                      <w:rStyle w:val="SubsectionDateChar"/>
                      <w:b/>
                      <w:color w:val="0D0D0D" w:themeColor="text1" w:themeTint="F2"/>
                    </w:rPr>
                    <w:t>Admin</w:t>
                  </w:r>
                </w:p>
              </w:tc>
            </w:tr>
          </w:tbl>
          <w:p w:rsidR="00C56174" w:rsidRPr="007A7022" w:rsidRDefault="00C56174" w:rsidP="00C56174">
            <w:pPr>
              <w:pStyle w:val="Subsection"/>
              <w:spacing w:after="0"/>
              <w:rPr>
                <w:rStyle w:val="SubsectionDateChar"/>
                <w:rFonts w:ascii="Consolas" w:hAnsi="Consolas"/>
                <w:b/>
                <w:color w:val="0D0D0D" w:themeColor="text1" w:themeTint="F2"/>
                <w:sz w:val="20"/>
                <w:u w:val="single"/>
              </w:rPr>
            </w:pPr>
            <w:r w:rsidRPr="007A7022">
              <w:rPr>
                <w:rStyle w:val="SubsectionDateChar"/>
                <w:rFonts w:ascii="Consolas" w:hAnsi="Consolas"/>
                <w:b/>
                <w:color w:val="0D0D0D" w:themeColor="text1" w:themeTint="F2"/>
                <w:sz w:val="20"/>
                <w:u w:val="single"/>
              </w:rPr>
              <w:t>Job Duties</w:t>
            </w:r>
            <w:r w:rsidR="00764B25">
              <w:rPr>
                <w:rStyle w:val="SubsectionDateChar"/>
                <w:rFonts w:ascii="Consolas" w:hAnsi="Consolas"/>
                <w:b/>
                <w:color w:val="0D0D0D" w:themeColor="text1" w:themeTint="F2"/>
                <w:sz w:val="20"/>
                <w:u w:val="single"/>
              </w:rPr>
              <w:t>:</w:t>
            </w:r>
          </w:p>
          <w:p w:rsidR="00C56174" w:rsidRPr="00C56174" w:rsidRDefault="00C56174" w:rsidP="00C56174">
            <w:pPr>
              <w:pStyle w:val="Subsection"/>
              <w:spacing w:after="0"/>
              <w:rPr>
                <w:rFonts w:ascii="Consolas" w:hAnsi="Consolas"/>
                <w:color w:val="0D0D0D" w:themeColor="text1" w:themeTint="F2"/>
                <w:sz w:val="22"/>
                <w:u w:val="single"/>
              </w:rPr>
            </w:pPr>
          </w:p>
          <w:p w:rsidR="00C56174" w:rsidRPr="00C56174" w:rsidRDefault="00C56174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56174">
              <w:t xml:space="preserve">Installation, Configuration and upgrade of Redhat Linux (3,4,5), </w:t>
            </w:r>
            <w:r w:rsidR="0095343F">
              <w:t>VMware 4.x</w:t>
            </w:r>
            <w:r w:rsidR="00E96E51">
              <w:t xml:space="preserve">, HP-UX &amp; Windows </w:t>
            </w:r>
            <w:r w:rsidRPr="00C56174">
              <w:t>2003/2008 R2 Operating System</w:t>
            </w:r>
            <w:r>
              <w:t>.</w:t>
            </w:r>
          </w:p>
          <w:p w:rsidR="00C673D8" w:rsidRPr="00C673D8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 xml:space="preserve">Responsible for monitoring and maintaining systems which includes </w:t>
            </w:r>
            <w:r w:rsidR="007A7022">
              <w:rPr>
                <w:color w:val="0D0D0D" w:themeColor="text1" w:themeTint="F2"/>
              </w:rPr>
              <w:t xml:space="preserve">several servers, </w:t>
            </w:r>
            <w:r w:rsidRPr="00C673D8">
              <w:rPr>
                <w:color w:val="0D0D0D" w:themeColor="text1" w:themeTint="F2"/>
              </w:rPr>
              <w:t>user base and more than 100 various app</w:t>
            </w:r>
            <w:r w:rsidR="00C673D8">
              <w:rPr>
                <w:color w:val="0D0D0D" w:themeColor="text1" w:themeTint="F2"/>
              </w:rPr>
              <w:t xml:space="preserve">lications, </w:t>
            </w:r>
            <w:r w:rsidRPr="00C673D8">
              <w:rPr>
                <w:color w:val="0D0D0D" w:themeColor="text1" w:themeTint="F2"/>
              </w:rPr>
              <w:t>built severa</w:t>
            </w:r>
            <w:r w:rsidR="002F36D5">
              <w:rPr>
                <w:color w:val="0D0D0D" w:themeColor="text1" w:themeTint="F2"/>
              </w:rPr>
              <w:t>l VMware servers running several applications.</w:t>
            </w:r>
          </w:p>
          <w:p w:rsidR="00C673D8" w:rsidRPr="00C673D8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>Working on deadline, multitasking, simultaneously working on multiple projects and coordinating with various vendors.</w:t>
            </w:r>
          </w:p>
          <w:p w:rsidR="001B107E" w:rsidRPr="001B107E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 xml:space="preserve"> Applying Securities Policies. Creating a test Environment in VMware for Production Team to test their applications</w:t>
            </w:r>
            <w:r w:rsidRPr="001B107E">
              <w:rPr>
                <w:color w:val="0D0D0D" w:themeColor="text1" w:themeTint="F2"/>
              </w:rPr>
              <w:t>.</w:t>
            </w:r>
          </w:p>
          <w:p w:rsidR="00C673D8" w:rsidRPr="00C673D8" w:rsidRDefault="001B107E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1B107E">
              <w:rPr>
                <w:color w:val="0D0D0D" w:themeColor="text1" w:themeTint="F2"/>
              </w:rPr>
              <w:t>Administration of Active Directory, TCP/IP, DNS, DHCP and network administration skills in Windows 2003/2000 server and designed and successfully implemented VMware ESX servers for server consolidation.</w:t>
            </w:r>
          </w:p>
          <w:p w:rsidR="00C673D8" w:rsidRPr="001B107E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 xml:space="preserve">Working on Remedy tickets and prioritizing the work as per the SLAs. </w:t>
            </w:r>
          </w:p>
          <w:p w:rsidR="001B107E" w:rsidRDefault="001B107E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1B107E">
              <w:t>Configured VMware on clustered environment, Implemented VMotion, DRS, HA. Virtualized Windows servers using V</w:t>
            </w:r>
            <w:r w:rsidR="007A7022">
              <w:t>M</w:t>
            </w:r>
            <w:r w:rsidRPr="001B107E">
              <w:t>wareConverter P2V and V2V.</w:t>
            </w:r>
          </w:p>
          <w:p w:rsidR="00EA0A3E" w:rsidRDefault="00EA0A3E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7A7022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 xml:space="preserve">Installation, Configuration and Maintenance of Redhat Operating System with Veritas Volume Manager and Veritas Cluster Server. </w:t>
            </w:r>
          </w:p>
          <w:p w:rsidR="00013FA0" w:rsidRPr="00013FA0" w:rsidRDefault="00013FA0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013FA0">
              <w:rPr>
                <w:color w:val="0D0D0D" w:themeColor="text1" w:themeTint="F2"/>
              </w:rPr>
              <w:t>Migrated Virtual Machine configuration files and virtual disks from one Data store to another Data store. </w:t>
            </w:r>
          </w:p>
          <w:p w:rsidR="00013FA0" w:rsidRPr="00013FA0" w:rsidRDefault="00013FA0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013FA0">
              <w:rPr>
                <w:color w:val="0D0D0D" w:themeColor="text1" w:themeTint="F2"/>
              </w:rPr>
              <w:t>Performed Migration of servers P2V and V2V by using VMware Converter and PlateSpin. </w:t>
            </w:r>
          </w:p>
          <w:p w:rsidR="00013FA0" w:rsidRPr="00013FA0" w:rsidRDefault="00013FA0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013FA0">
              <w:rPr>
                <w:color w:val="0D0D0D" w:themeColor="text1" w:themeTint="F2"/>
              </w:rPr>
              <w:t>Involved in Customizing VM’s (Memory, hard disk, NIC) and Analyzing log files, Resources utilizing monitoring. </w:t>
            </w:r>
          </w:p>
          <w:p w:rsidR="00013FA0" w:rsidRPr="007A7022" w:rsidRDefault="00013FA0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013FA0">
              <w:rPr>
                <w:color w:val="0D0D0D" w:themeColor="text1" w:themeTint="F2"/>
              </w:rPr>
              <w:t>Problem analysis and Troubleshooting of ESX Server with service console.</w:t>
            </w:r>
            <w:r>
              <w:rPr>
                <w:rStyle w:val="apple-converted-space"/>
                <w:rFonts w:ascii="Arial" w:hAnsi="Arial" w:cs="Arial"/>
                <w:color w:val="404E4E"/>
                <w:sz w:val="21"/>
                <w:szCs w:val="21"/>
                <w:shd w:val="clear" w:color="auto" w:fill="FFFFFF"/>
              </w:rPr>
              <w:t> </w:t>
            </w:r>
          </w:p>
          <w:p w:rsidR="00EA0A3E" w:rsidRPr="007A7022" w:rsidRDefault="00EA0A3E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7A7022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>Installation and configuration of ESX/ESXi hosts for the existing farm expansion and administration of VMware Vsphere 4 environment.</w:t>
            </w:r>
          </w:p>
          <w:p w:rsidR="00EA0A3E" w:rsidRPr="007A7022" w:rsidRDefault="00EA0A3E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7A7022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 xml:space="preserve">Successfully configured ESX servers for HA and DR capabilities. Performing physical to virtual servers (p2v) migration without downtime. </w:t>
            </w:r>
          </w:p>
          <w:p w:rsidR="00EA0A3E" w:rsidRPr="00AD3239" w:rsidRDefault="00EA0A3E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</w:pPr>
            <w:r w:rsidRPr="007A7022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>Used third party Tools</w:t>
            </w:r>
            <w:r w:rsidRPr="00C355E1">
              <w:rPr>
                <w:color w:val="0D0D0D" w:themeColor="text1" w:themeTint="F2"/>
              </w:rPr>
              <w:t>/Applications for performing hot migration and making them deployed from a central remote server.</w:t>
            </w:r>
          </w:p>
          <w:p w:rsidR="00EA0A3E" w:rsidRPr="00AD3239" w:rsidRDefault="00EA0A3E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355E1">
              <w:rPr>
                <w:color w:val="0D0D0D" w:themeColor="text1" w:themeTint="F2"/>
              </w:rPr>
              <w:t>Involved in performing Vmotion and Vstorage administration for the successful data migration.</w:t>
            </w:r>
          </w:p>
          <w:p w:rsidR="00EA0A3E" w:rsidRPr="006562B7" w:rsidRDefault="00EA0A3E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355E1">
              <w:rPr>
                <w:color w:val="0D0D0D" w:themeColor="text1" w:themeTint="F2"/>
              </w:rPr>
              <w:t>Installing and configure Management Packs for Active Directory Monitoring; Windows Server Operating System; SQL Server; Windows Server Cluster; SharePoint Server; Virtual Machine Manager.Use of HP ILO for the debugging and troubleshooting of servers in a datacenter remotely.</w:t>
            </w:r>
          </w:p>
          <w:p w:rsidR="00C56174" w:rsidRPr="00C673D8" w:rsidRDefault="00EA0A3E" w:rsidP="002148FC">
            <w:pPr>
              <w:pStyle w:val="ListParagraph"/>
              <w:numPr>
                <w:ilvl w:val="0"/>
                <w:numId w:val="37"/>
              </w:numPr>
            </w:pPr>
            <w:r w:rsidRPr="006562B7">
              <w:t>Troubleshooting Backup and Restore Problems Creation of LVMs using Linux utilities.</w:t>
            </w:r>
          </w:p>
          <w:p w:rsidR="00C673D8" w:rsidRPr="00C673D8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>Working with various production system and Network administration on Windows2003 advance server with Active Directory Domain including 14 Domain controllers, + 5000 users.</w:t>
            </w:r>
          </w:p>
          <w:p w:rsidR="00C56174" w:rsidRPr="00C56174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>Installing and updating the windows patches.</w:t>
            </w:r>
          </w:p>
          <w:p w:rsidR="00C56174" w:rsidRPr="00C673D8" w:rsidRDefault="00C56174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56174">
              <w:t>Expertise in creating and managing Logical Volume Manager in AIX, HP-UX and Redhat Linux</w:t>
            </w:r>
          </w:p>
          <w:p w:rsidR="00C673D8" w:rsidRPr="00C673D8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>Coordination/implementation of hardware and software installations and upgrades.</w:t>
            </w:r>
          </w:p>
          <w:p w:rsidR="00C673D8" w:rsidRPr="001B107E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673D8">
              <w:rPr>
                <w:color w:val="0D0D0D" w:themeColor="text1" w:themeTint="F2"/>
              </w:rPr>
              <w:t>Performance and cap</w:t>
            </w:r>
            <w:r w:rsidR="00C673D8">
              <w:rPr>
                <w:color w:val="0D0D0D" w:themeColor="text1" w:themeTint="F2"/>
              </w:rPr>
              <w:t>acity monitoring &amp; management</w:t>
            </w:r>
            <w:r w:rsidRPr="00C673D8">
              <w:rPr>
                <w:color w:val="0D0D0D" w:themeColor="text1" w:themeTint="F2"/>
              </w:rPr>
              <w:t xml:space="preserve"> and act on problem tickets.</w:t>
            </w:r>
          </w:p>
          <w:p w:rsidR="001B107E" w:rsidRPr="00C673D8" w:rsidRDefault="009E40AF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1B107E">
              <w:rPr>
                <w:color w:val="0D0D0D" w:themeColor="text1" w:themeTint="F2"/>
              </w:rPr>
              <w:t>Engage hardware and software vendors to assist in improvement of current VMware environment and research and evaluation of the latest technologies.</w:t>
            </w:r>
          </w:p>
          <w:p w:rsidR="001B107E" w:rsidRPr="001B107E" w:rsidRDefault="001B107E" w:rsidP="001B107E">
            <w:pPr>
              <w:pStyle w:val="ListParagraph"/>
              <w:ind w:left="0" w:right="-288"/>
            </w:pPr>
          </w:p>
          <w:p w:rsidR="0061759C" w:rsidRPr="00470335" w:rsidRDefault="00C92211" w:rsidP="00470335">
            <w:pPr>
              <w:pStyle w:val="ListParagraph"/>
              <w:ind w:left="0" w:right="-288"/>
              <w:rPr>
                <w:rStyle w:val="SubsectionDateChar"/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7A7022">
              <w:rPr>
                <w:b/>
                <w:color w:val="0D0D0D" w:themeColor="text1" w:themeTint="F2"/>
                <w:u w:val="single"/>
              </w:rPr>
              <w:t>Environment:-</w:t>
            </w:r>
            <w:r w:rsidRPr="001B107E">
              <w:rPr>
                <w:color w:val="0D0D0D" w:themeColor="text1" w:themeTint="F2"/>
              </w:rPr>
              <w:t xml:space="preserve"> ESX 5.0/4.1, VCenter server 5.0/4.1,</w:t>
            </w:r>
            <w:r w:rsidR="00C56174" w:rsidRPr="00C56174">
              <w:t xml:space="preserve"> Redhat Linux (3,4,5), Cent OS, SUSE, AIX, HP-UX</w:t>
            </w:r>
            <w:r w:rsidR="00C56174">
              <w:t>,</w:t>
            </w:r>
            <w:r w:rsidRPr="001B107E">
              <w:rPr>
                <w:color w:val="0D0D0D" w:themeColor="text1" w:themeTint="F2"/>
              </w:rPr>
              <w:t xml:space="preserve"> Windows 2003/2008/2008 R2 server, RHEL 4.8,5.5,5.6, Team Track, Tivoli Storage Manager 6.X, Net IQ 7.X , , EMC Clariion, VNX, Symantec Endpoint , HP Proliant DL580G7, HP Proliant DL360G7.</w:t>
            </w:r>
          </w:p>
          <w:tbl>
            <w:tblPr>
              <w:tblStyle w:val="TableGrid"/>
              <w:tblW w:w="9828" w:type="dxa"/>
              <w:tblBorders>
                <w:top w:val="single" w:sz="8" w:space="0" w:color="D2DA7A" w:themeColor="accent3"/>
                <w:left w:val="none" w:sz="0" w:space="0" w:color="auto"/>
                <w:bottom w:val="single" w:sz="8" w:space="0" w:color="D2DA7A" w:themeColor="accent3"/>
                <w:right w:val="single" w:sz="8" w:space="0" w:color="D2DA7A" w:themeColor="accent3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828"/>
            </w:tblGrid>
            <w:tr w:rsidR="0061759C" w:rsidTr="002B2CE7">
              <w:trPr>
                <w:trHeight w:val="743"/>
              </w:trPr>
              <w:tc>
                <w:tcPr>
                  <w:tcW w:w="9828" w:type="dxa"/>
                </w:tcPr>
                <w:p w:rsidR="00EA0A3E" w:rsidRPr="00EA0A3E" w:rsidRDefault="00764B25" w:rsidP="00EA0A3E">
                  <w:pPr>
                    <w:pStyle w:val="Subsection"/>
                    <w:spacing w:after="0"/>
                    <w:rPr>
                      <w:rStyle w:val="SubsectionDateChar"/>
                      <w:b/>
                      <w:color w:val="0D0D0D" w:themeColor="text1" w:themeTint="F2"/>
                    </w:rPr>
                  </w:pPr>
                  <w:r>
                    <w:rPr>
                      <w:rStyle w:val="SubsectionDateChar"/>
                      <w:b/>
                      <w:color w:val="0D0D0D" w:themeColor="text1" w:themeTint="F2"/>
                    </w:rPr>
                    <w:t>Kohl’s, Milwaukee, WI</w:t>
                  </w:r>
                </w:p>
                <w:p w:rsidR="00EA0A3E" w:rsidRPr="00EA0A3E" w:rsidRDefault="00EA0A3E" w:rsidP="00EA0A3E">
                  <w:pPr>
                    <w:pStyle w:val="Subsection"/>
                    <w:spacing w:after="0"/>
                    <w:rPr>
                      <w:rStyle w:val="SubsectionDateChar"/>
                      <w:b/>
                      <w:color w:val="0D0D0D" w:themeColor="text1" w:themeTint="F2"/>
                    </w:rPr>
                  </w:pPr>
                  <w:r w:rsidRPr="00EA0A3E">
                    <w:rPr>
                      <w:rStyle w:val="SubsectionDateChar"/>
                      <w:b/>
                      <w:color w:val="0D0D0D" w:themeColor="text1" w:themeTint="F2"/>
                    </w:rPr>
                    <w:t>June 2008 – Aug 2011</w:t>
                  </w:r>
                </w:p>
                <w:p w:rsidR="0061759C" w:rsidRDefault="004513BE" w:rsidP="00EA0A3E">
                  <w:pPr>
                    <w:pStyle w:val="Subsection"/>
                    <w:spacing w:after="0"/>
                    <w:rPr>
                      <w:rStyle w:val="SubsectionDateChar"/>
                      <w:color w:val="0D0D0D" w:themeColor="text1" w:themeTint="F2"/>
                    </w:rPr>
                  </w:pPr>
                  <w:r>
                    <w:rPr>
                      <w:rStyle w:val="SubsectionDateChar"/>
                      <w:b/>
                      <w:color w:val="0D0D0D" w:themeColor="text1" w:themeTint="F2"/>
                    </w:rPr>
                    <w:t xml:space="preserve">Jr. </w:t>
                  </w:r>
                  <w:r w:rsidR="00EA0A3E" w:rsidRPr="00EA0A3E">
                    <w:rPr>
                      <w:rStyle w:val="SubsectionDateChar"/>
                      <w:b/>
                      <w:color w:val="0D0D0D" w:themeColor="text1" w:themeTint="F2"/>
                    </w:rPr>
                    <w:t>System Admin: Linux/Wintel/VMware</w:t>
                  </w:r>
                </w:p>
              </w:tc>
            </w:tr>
          </w:tbl>
          <w:p w:rsidR="00C355E1" w:rsidRPr="007A7022" w:rsidRDefault="0061759C" w:rsidP="000D6269">
            <w:pPr>
              <w:pStyle w:val="Subsection"/>
              <w:spacing w:after="0"/>
              <w:rPr>
                <w:rFonts w:ascii="Consolas" w:hAnsi="Consolas"/>
                <w:color w:val="0D0D0D" w:themeColor="text1" w:themeTint="F2"/>
                <w:sz w:val="20"/>
                <w:u w:val="single"/>
              </w:rPr>
            </w:pPr>
            <w:r w:rsidRPr="007A7022">
              <w:rPr>
                <w:rFonts w:ascii="Consolas" w:hAnsi="Consolas"/>
                <w:color w:val="0D0D0D" w:themeColor="text1" w:themeTint="F2"/>
                <w:sz w:val="20"/>
                <w:u w:val="single"/>
              </w:rPr>
              <w:t>Job Duties</w:t>
            </w:r>
            <w:r w:rsidR="007A7022">
              <w:rPr>
                <w:rFonts w:ascii="Consolas" w:hAnsi="Consolas"/>
                <w:color w:val="0D0D0D" w:themeColor="text1" w:themeTint="F2"/>
                <w:sz w:val="20"/>
                <w:u w:val="single"/>
              </w:rPr>
              <w:t>:</w:t>
            </w:r>
          </w:p>
          <w:p w:rsidR="0061759C" w:rsidRDefault="0061759C" w:rsidP="000D6269">
            <w:pPr>
              <w:pStyle w:val="Subsection"/>
              <w:spacing w:after="0"/>
              <w:rPr>
                <w:color w:val="0D0D0D" w:themeColor="text1" w:themeTint="F2"/>
              </w:rPr>
            </w:pPr>
          </w:p>
          <w:p w:rsidR="007A7022" w:rsidRDefault="007A7022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color w:val="auto"/>
              </w:rPr>
            </w:pPr>
            <w:r w:rsidRPr="00386011">
              <w:rPr>
                <w:color w:val="auto"/>
              </w:rPr>
              <w:t>Installation and configuration of Linux, Sun</w:t>
            </w:r>
            <w:r>
              <w:rPr>
                <w:color w:val="auto"/>
              </w:rPr>
              <w:t xml:space="preserve"> Solaris</w:t>
            </w:r>
            <w:r w:rsidRPr="00386011">
              <w:rPr>
                <w:color w:val="auto"/>
              </w:rPr>
              <w:t>, Windows in all the servers Installed and configured windows server 2000.</w:t>
            </w:r>
          </w:p>
          <w:p w:rsidR="007A7022" w:rsidRDefault="007A7022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color w:val="auto"/>
              </w:rPr>
            </w:pPr>
            <w:r>
              <w:rPr>
                <w:color w:val="auto"/>
              </w:rPr>
              <w:t xml:space="preserve">Creating </w:t>
            </w:r>
            <w:r w:rsidRPr="00386011">
              <w:rPr>
                <w:color w:val="auto"/>
              </w:rPr>
              <w:t>users and groups and allocated different security policies</w:t>
            </w:r>
            <w:r>
              <w:rPr>
                <w:color w:val="auto"/>
              </w:rPr>
              <w:t>. I</w:t>
            </w:r>
            <w:r w:rsidR="00FC7A97">
              <w:rPr>
                <w:color w:val="auto"/>
              </w:rPr>
              <w:t>nvolved in network mapping.</w:t>
            </w:r>
          </w:p>
          <w:p w:rsidR="007A7022" w:rsidRDefault="007A7022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color w:val="auto"/>
              </w:rPr>
            </w:pPr>
            <w:r w:rsidRPr="00386011">
              <w:rPr>
                <w:color w:val="auto"/>
              </w:rPr>
              <w:t>Configured and maintained several DNS/DHCP/WINS services.</w:t>
            </w:r>
          </w:p>
          <w:p w:rsidR="002148FC" w:rsidRPr="002148FC" w:rsidRDefault="002148FC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color w:val="auto"/>
              </w:rPr>
            </w:pPr>
            <w:r w:rsidRPr="002148FC">
              <w:rPr>
                <w:color w:val="auto"/>
              </w:rPr>
              <w:t xml:space="preserve">Configured volume groups and logical volumes, extended logical volumes for file system growth needs using Logical </w:t>
            </w:r>
            <w:r w:rsidRPr="002148FC">
              <w:rPr>
                <w:color w:val="auto"/>
              </w:rPr>
              <w:lastRenderedPageBreak/>
              <w:t>Volume Manager (LVM) commands.</w:t>
            </w:r>
          </w:p>
          <w:p w:rsidR="007A7022" w:rsidRDefault="007A7022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color w:val="auto"/>
              </w:rPr>
            </w:pPr>
            <w:r w:rsidRPr="00386011">
              <w:rPr>
                <w:color w:val="auto"/>
              </w:rPr>
              <w:t>Participated in 24/7 support roles for windows Servers, to help maintain and troubleshoot both software and hardware.</w:t>
            </w:r>
          </w:p>
          <w:p w:rsidR="007A7022" w:rsidRPr="00386011" w:rsidRDefault="007A7022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color w:val="auto"/>
              </w:rPr>
            </w:pPr>
            <w:r w:rsidRPr="00386011">
              <w:rPr>
                <w:color w:val="auto"/>
              </w:rPr>
              <w:t>Experience with VMware, creating VM Sessions for installing multiple OS and applications.</w:t>
            </w:r>
          </w:p>
          <w:p w:rsidR="007A7022" w:rsidRPr="00386011" w:rsidRDefault="007A7022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 w:val="22"/>
                <w:szCs w:val="22"/>
                <w:lang w:eastAsia="en-US"/>
              </w:rPr>
            </w:pPr>
            <w:r w:rsidRPr="00386011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 xml:space="preserve">Installed Windows 2003/2000 Server operating systems. </w:t>
            </w:r>
          </w:p>
          <w:p w:rsidR="007A7022" w:rsidRDefault="007A7022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386011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>Troubleshoot Active Directory, DNS, DHCP and LAN Network Issues. Administered Active Directory environment including DNS, DHCP and Group policies</w:t>
            </w:r>
            <w:r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>.</w:t>
            </w:r>
          </w:p>
          <w:p w:rsidR="00707619" w:rsidRPr="00707619" w:rsidRDefault="00707619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707619">
              <w:rPr>
                <w:color w:val="auto"/>
              </w:rPr>
              <w:t>Installed and Configured Windows 2003/2000 Servers. </w:t>
            </w:r>
          </w:p>
          <w:p w:rsidR="00707619" w:rsidRPr="00707619" w:rsidRDefault="00707619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707619">
              <w:rPr>
                <w:color w:val="auto"/>
              </w:rPr>
              <w:t>Created User Accounts and Groups in Active Directory. </w:t>
            </w:r>
          </w:p>
          <w:p w:rsidR="00707619" w:rsidRPr="007A7022" w:rsidRDefault="00707619" w:rsidP="002148FC">
            <w:pPr>
              <w:pStyle w:val="ListParagraph"/>
              <w:numPr>
                <w:ilvl w:val="0"/>
                <w:numId w:val="37"/>
              </w:numPr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707619">
              <w:rPr>
                <w:color w:val="auto"/>
              </w:rPr>
              <w:t>Remote Desktop Monitoring using Microsoft Terminal Services/Client.</w:t>
            </w:r>
            <w:r>
              <w:rPr>
                <w:rStyle w:val="apple-converted-space"/>
                <w:rFonts w:ascii="Arial" w:hAnsi="Arial" w:cs="Arial"/>
                <w:color w:val="404E4E"/>
                <w:sz w:val="21"/>
                <w:szCs w:val="21"/>
                <w:shd w:val="clear" w:color="auto" w:fill="FFFFFF"/>
              </w:rPr>
              <w:t> </w:t>
            </w:r>
          </w:p>
          <w:p w:rsidR="007A7022" w:rsidRPr="007A7022" w:rsidRDefault="007A7022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386011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>Analyzed logs and tracked complex software and hardware matters of significance pertaining to networking connectivity issues, printer, server, and application to meet business needs. </w:t>
            </w:r>
          </w:p>
          <w:p w:rsidR="007A7022" w:rsidRPr="007A7022" w:rsidRDefault="007A7022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386011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>Configure and maintain/patch/backup Windows 2K/2003 File servers, Application/Web application Servers-Exchange, SQL server in Microsoft Cluster environment, IIS, Maintain/configure Active Directory with DNS integrated with DHCP installation.</w:t>
            </w:r>
          </w:p>
          <w:p w:rsidR="00AD3239" w:rsidRPr="007A7022" w:rsidRDefault="00C92211" w:rsidP="002148F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ind w:right="-288"/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</w:pPr>
            <w:r w:rsidRPr="007A7022">
              <w:rPr>
                <w:rFonts w:eastAsia="Times New Roman" w:cs="Arial"/>
                <w:color w:val="auto"/>
                <w:szCs w:val="21"/>
                <w:shd w:val="clear" w:color="auto" w:fill="FFFFFF"/>
                <w:lang w:eastAsia="en-US"/>
              </w:rPr>
              <w:t>Hands-on experience in Deployment, requirement gathering, Installation, administration, Maintenance and troubleshooting of various Servers, Storage and Backup systems.</w:t>
            </w:r>
          </w:p>
          <w:p w:rsidR="00386011" w:rsidRPr="00386011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12465F">
              <w:rPr>
                <w:color w:val="0D0D0D" w:themeColor="text1" w:themeTint="F2"/>
              </w:rPr>
              <w:t>Involved in creation of virtual switches and configuration of Nic for a clustered environment</w:t>
            </w:r>
            <w:r w:rsidR="007A1800" w:rsidRPr="0012465F">
              <w:rPr>
                <w:color w:val="0D0D0D" w:themeColor="text1" w:themeTint="F2"/>
              </w:rPr>
              <w:t xml:space="preserve">. </w:t>
            </w:r>
            <w:r w:rsidRPr="0012465F">
              <w:rPr>
                <w:color w:val="0D0D0D" w:themeColor="text1" w:themeTint="F2"/>
              </w:rPr>
              <w:t>Creation of Virtual Switches, Ports and Port groups and setting up Layer 2 Security Policies for Virtual Networks.</w:t>
            </w:r>
          </w:p>
          <w:p w:rsidR="00386011" w:rsidRPr="00386011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355E1">
              <w:rPr>
                <w:color w:val="0D0D0D" w:themeColor="text1" w:themeTint="F2"/>
              </w:rPr>
              <w:t>Installation, configuration and driver upgrades of HBA's (Emulex &amp; Qlogic) on UNIX and Windows servers</w:t>
            </w:r>
          </w:p>
          <w:p w:rsidR="00386011" w:rsidRPr="00386011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355E1">
              <w:rPr>
                <w:color w:val="0D0D0D" w:themeColor="text1" w:themeTint="F2"/>
              </w:rPr>
              <w:t>Successfully deployed and tested Disaster recovery solutions for selected business applications using EMC SRDF/A for high performance.</w:t>
            </w:r>
          </w:p>
          <w:p w:rsidR="00386011" w:rsidRPr="00386011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355E1">
              <w:rPr>
                <w:color w:val="0D0D0D" w:themeColor="text1" w:themeTint="F2"/>
              </w:rPr>
              <w:t>Used VMware Update Manager to install critical and locally tested updates to the ESX Host.</w:t>
            </w:r>
          </w:p>
          <w:p w:rsidR="00386011" w:rsidRPr="00386011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C355E1">
              <w:rPr>
                <w:color w:val="0D0D0D" w:themeColor="text1" w:themeTint="F2"/>
              </w:rPr>
              <w:t>Installed EMC Snap View enabler successfully and created Snapshots &amp; Snap View sessions for backups.Provided full design, planning, configuration, documentation, deployment and top-level support ownership of storage and V</w:t>
            </w:r>
            <w:r w:rsidR="00386011" w:rsidRPr="00C355E1">
              <w:rPr>
                <w:color w:val="0D0D0D" w:themeColor="text1" w:themeTint="F2"/>
              </w:rPr>
              <w:t>m</w:t>
            </w:r>
            <w:r w:rsidRPr="00C355E1">
              <w:rPr>
                <w:color w:val="0D0D0D" w:themeColor="text1" w:themeTint="F2"/>
              </w:rPr>
              <w:t>wareinfrastructure technologies</w:t>
            </w:r>
            <w:r w:rsidRPr="00386011">
              <w:rPr>
                <w:color w:val="0D0D0D" w:themeColor="text1" w:themeTint="F2"/>
              </w:rPr>
              <w:t>.</w:t>
            </w:r>
          </w:p>
          <w:p w:rsidR="00386011" w:rsidRPr="00386011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386011">
              <w:rPr>
                <w:color w:val="0D0D0D" w:themeColor="text1" w:themeTint="F2"/>
              </w:rPr>
              <w:t>Grouped physical disks into logical volumes dynamically sized and resized volumes to fit in the application.</w:t>
            </w:r>
          </w:p>
          <w:p w:rsidR="00386011" w:rsidRPr="00386011" w:rsidRDefault="00C92211" w:rsidP="002148FC">
            <w:pPr>
              <w:pStyle w:val="ListParagraph"/>
              <w:numPr>
                <w:ilvl w:val="0"/>
                <w:numId w:val="37"/>
              </w:numPr>
              <w:ind w:right="-288"/>
            </w:pPr>
            <w:r w:rsidRPr="00386011">
              <w:rPr>
                <w:color w:val="0D0D0D" w:themeColor="text1" w:themeTint="F2"/>
              </w:rPr>
              <w:t>Troubleshoot and resolve the Storage related issues (like incidents, Service calls, and Work orders) generated in the production, Development and testing environments Using Service-now portal.</w:t>
            </w:r>
          </w:p>
          <w:p w:rsidR="00386011" w:rsidRDefault="00386011" w:rsidP="00386011">
            <w:pPr>
              <w:pStyle w:val="ListParagraph"/>
              <w:ind w:left="0" w:right="-288"/>
              <w:rPr>
                <w:color w:val="0D0D0D" w:themeColor="text1" w:themeTint="F2"/>
              </w:rPr>
            </w:pPr>
          </w:p>
          <w:p w:rsidR="0061759C" w:rsidRPr="00470335" w:rsidRDefault="00C92211" w:rsidP="00470335">
            <w:pPr>
              <w:pStyle w:val="ListParagraph"/>
              <w:ind w:left="0" w:right="-288"/>
              <w:rPr>
                <w:rStyle w:val="SubsectionDateChar"/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7A7022">
              <w:rPr>
                <w:b/>
                <w:color w:val="0D0D0D" w:themeColor="text1" w:themeTint="F2"/>
                <w:u w:val="single"/>
              </w:rPr>
              <w:t>Environment</w:t>
            </w:r>
            <w:r w:rsidRPr="007A7022">
              <w:rPr>
                <w:color w:val="0D0D0D" w:themeColor="text1" w:themeTint="F2"/>
                <w:u w:val="single"/>
              </w:rPr>
              <w:t>:</w:t>
            </w:r>
            <w:r w:rsidRPr="00386011">
              <w:rPr>
                <w:color w:val="0D0D0D" w:themeColor="text1" w:themeTint="F2"/>
              </w:rPr>
              <w:t xml:space="preserve"> Windows2000/2003/2008 server, Red Hat Linux 4.5/4.6/5 Active Directory, DNS, DHCP, Exchange 2003/ 2007,VMware ESX4/,ESXi 4, VCenter Server, vSphere client, NetApp filers, EMC Clariion, SQL 2005/2008,Service-now, SCOM 2007.</w:t>
            </w:r>
          </w:p>
          <w:p w:rsidR="00C92211" w:rsidRPr="0012465F" w:rsidRDefault="00C92211" w:rsidP="0012465F">
            <w:pPr>
              <w:pStyle w:val="ListParagraph"/>
              <w:spacing w:after="160" w:line="259" w:lineRule="auto"/>
              <w:ind w:left="0" w:right="-288"/>
              <w:rPr>
                <w:rFonts w:eastAsia="Times New Roman" w:cs="Arial"/>
                <w:color w:val="auto"/>
                <w:sz w:val="22"/>
                <w:szCs w:val="22"/>
                <w:lang w:eastAsia="en-US"/>
              </w:rPr>
            </w:pPr>
          </w:p>
        </w:tc>
      </w:tr>
    </w:tbl>
    <w:p w:rsidR="00416C44" w:rsidRDefault="00416C44" w:rsidP="0012465F"/>
    <w:sectPr w:rsidR="00416C44" w:rsidSect="007D1B9D">
      <w:pgSz w:w="12240" w:h="15840"/>
      <w:pgMar w:top="27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1CD" w:rsidRDefault="001161CD">
      <w:pPr>
        <w:spacing w:after="0" w:line="240" w:lineRule="auto"/>
      </w:pPr>
      <w:r>
        <w:separator/>
      </w:r>
    </w:p>
  </w:endnote>
  <w:endnote w:type="continuationSeparator" w:id="1">
    <w:p w:rsidR="001161CD" w:rsidRDefault="0011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1CD" w:rsidRDefault="001161CD">
      <w:pPr>
        <w:spacing w:after="0" w:line="240" w:lineRule="auto"/>
      </w:pPr>
      <w:r>
        <w:separator/>
      </w:r>
    </w:p>
  </w:footnote>
  <w:footnote w:type="continuationSeparator" w:id="1">
    <w:p w:rsidR="001161CD" w:rsidRDefault="00116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15F470D"/>
    <w:multiLevelType w:val="hybridMultilevel"/>
    <w:tmpl w:val="FCBA0DE6"/>
    <w:lvl w:ilvl="0" w:tplc="4E4C0A0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628BAD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84C96"/>
    <w:multiLevelType w:val="hybridMultilevel"/>
    <w:tmpl w:val="B2784266"/>
    <w:lvl w:ilvl="0" w:tplc="4E4C0A0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628BAD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E218E"/>
    <w:multiLevelType w:val="hybridMultilevel"/>
    <w:tmpl w:val="56EAC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62AAD"/>
    <w:multiLevelType w:val="hybridMultilevel"/>
    <w:tmpl w:val="CFBCD838"/>
    <w:lvl w:ilvl="0" w:tplc="4E4C0A0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628BAD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D607A"/>
    <w:multiLevelType w:val="hybridMultilevel"/>
    <w:tmpl w:val="EFE251B2"/>
    <w:lvl w:ilvl="0" w:tplc="4E4C0A0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628BAD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720725"/>
    <w:multiLevelType w:val="hybridMultilevel"/>
    <w:tmpl w:val="98A69048"/>
    <w:lvl w:ilvl="0" w:tplc="4E4C0A0C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628BAD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69407D"/>
    <w:multiLevelType w:val="hybridMultilevel"/>
    <w:tmpl w:val="9226390A"/>
    <w:lvl w:ilvl="0" w:tplc="53BE0C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25A7D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7B7C9B"/>
    <w:multiLevelType w:val="hybridMultilevel"/>
    <w:tmpl w:val="25D25C56"/>
    <w:lvl w:ilvl="0" w:tplc="4E4C0A0C">
      <w:start w:val="1"/>
      <w:numFmt w:val="bullet"/>
      <w:lvlText w:val=""/>
      <w:lvlJc w:val="left"/>
      <w:pPr>
        <w:ind w:left="648" w:hanging="360"/>
      </w:pPr>
      <w:rPr>
        <w:rFonts w:ascii="Webdings" w:hAnsi="Webdings" w:hint="default"/>
        <w:color w:val="628BAD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>
    <w:nsid w:val="62A763C1"/>
    <w:multiLevelType w:val="hybridMultilevel"/>
    <w:tmpl w:val="3DB6D84E"/>
    <w:lvl w:ilvl="0" w:tplc="4E4C0A0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628BAD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7"/>
  </w:num>
  <w:num w:numId="33">
    <w:abstractNumId w:val="11"/>
  </w:num>
  <w:num w:numId="34">
    <w:abstractNumId w:val="10"/>
  </w:num>
  <w:num w:numId="35">
    <w:abstractNumId w:val="13"/>
  </w:num>
  <w:num w:numId="36">
    <w:abstractNumId w:val="15"/>
  </w:num>
  <w:num w:numId="37">
    <w:abstractNumId w:val="14"/>
  </w:num>
  <w:num w:numId="38">
    <w:abstractNumId w:val="12"/>
  </w:num>
  <w:num w:numId="39">
    <w:abstractNumId w:val="9"/>
  </w:num>
  <w:num w:numId="40">
    <w:abstractNumId w:val="9"/>
  </w:num>
  <w:num w:numId="41">
    <w:abstractNumId w:val="9"/>
  </w:num>
  <w:num w:numId="42">
    <w:abstractNumId w:val="16"/>
  </w:num>
  <w:num w:numId="4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DateAndTime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02749"/>
    <w:rsid w:val="00013FA0"/>
    <w:rsid w:val="000466EB"/>
    <w:rsid w:val="00085218"/>
    <w:rsid w:val="000D6269"/>
    <w:rsid w:val="000F42E5"/>
    <w:rsid w:val="0010253C"/>
    <w:rsid w:val="001161CD"/>
    <w:rsid w:val="0012465F"/>
    <w:rsid w:val="001B107E"/>
    <w:rsid w:val="001D6A7A"/>
    <w:rsid w:val="002148FC"/>
    <w:rsid w:val="00217669"/>
    <w:rsid w:val="00256402"/>
    <w:rsid w:val="00256D4B"/>
    <w:rsid w:val="002A1358"/>
    <w:rsid w:val="002B2CE7"/>
    <w:rsid w:val="002C1FCA"/>
    <w:rsid w:val="002F36D5"/>
    <w:rsid w:val="00341E40"/>
    <w:rsid w:val="00386011"/>
    <w:rsid w:val="003C0A07"/>
    <w:rsid w:val="003F790B"/>
    <w:rsid w:val="00416C44"/>
    <w:rsid w:val="00432F5D"/>
    <w:rsid w:val="004513BE"/>
    <w:rsid w:val="0046513F"/>
    <w:rsid w:val="00470335"/>
    <w:rsid w:val="00494C44"/>
    <w:rsid w:val="00517576"/>
    <w:rsid w:val="0055538E"/>
    <w:rsid w:val="005920AF"/>
    <w:rsid w:val="005A35AB"/>
    <w:rsid w:val="005F5B38"/>
    <w:rsid w:val="00601910"/>
    <w:rsid w:val="0061759C"/>
    <w:rsid w:val="0063216B"/>
    <w:rsid w:val="006562B7"/>
    <w:rsid w:val="00691882"/>
    <w:rsid w:val="006A3B10"/>
    <w:rsid w:val="006C44FD"/>
    <w:rsid w:val="00707619"/>
    <w:rsid w:val="00764B25"/>
    <w:rsid w:val="007668CB"/>
    <w:rsid w:val="007A1800"/>
    <w:rsid w:val="007A7022"/>
    <w:rsid w:val="007C79F3"/>
    <w:rsid w:val="007D1B9D"/>
    <w:rsid w:val="007E365A"/>
    <w:rsid w:val="00833E43"/>
    <w:rsid w:val="0087220C"/>
    <w:rsid w:val="008A6A53"/>
    <w:rsid w:val="008B2D3B"/>
    <w:rsid w:val="008D3A63"/>
    <w:rsid w:val="008E4FEE"/>
    <w:rsid w:val="0095343F"/>
    <w:rsid w:val="009B254F"/>
    <w:rsid w:val="009B364C"/>
    <w:rsid w:val="009C5903"/>
    <w:rsid w:val="009E40AF"/>
    <w:rsid w:val="00A27EE5"/>
    <w:rsid w:val="00AB78E4"/>
    <w:rsid w:val="00AC7C77"/>
    <w:rsid w:val="00AD3239"/>
    <w:rsid w:val="00AF29BA"/>
    <w:rsid w:val="00B90C5E"/>
    <w:rsid w:val="00BA5281"/>
    <w:rsid w:val="00BB7B1C"/>
    <w:rsid w:val="00C31934"/>
    <w:rsid w:val="00C355E1"/>
    <w:rsid w:val="00C56174"/>
    <w:rsid w:val="00C673D8"/>
    <w:rsid w:val="00C92211"/>
    <w:rsid w:val="00CD69B6"/>
    <w:rsid w:val="00D03416"/>
    <w:rsid w:val="00D40495"/>
    <w:rsid w:val="00D8404F"/>
    <w:rsid w:val="00E02749"/>
    <w:rsid w:val="00E96E51"/>
    <w:rsid w:val="00EA0A3E"/>
    <w:rsid w:val="00EC647A"/>
    <w:rsid w:val="00F87841"/>
    <w:rsid w:val="00F9400B"/>
    <w:rsid w:val="00FB046E"/>
    <w:rsid w:val="00FC7A97"/>
    <w:rsid w:val="00FE0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FCA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C1FC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FC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FC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FC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FC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FCA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FCA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FCA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FCA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C1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2C1F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1F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FCA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C1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FCA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CA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2C1FCA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2C1FCA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2C1FCA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2C1FCA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2C1FCA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FCA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2C1FCA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2C1FCA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1FCA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C1FCA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C1FCA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2C1FCA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2C1FCA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C1FCA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FCA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FCA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FCA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FCA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FCA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FCA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FCA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C1FCA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2C1FC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FCA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C1FCA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2C1FCA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2C1FCA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2C1FCA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2C1FCA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2C1FCA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2C1FCA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C1FC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2C1FCA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C1FCA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1FCA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2C1FCA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C1FCA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2C1FCA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2C1FCA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2C1FCA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2C1FCA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2C1FCA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2C1FCA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2C1FCA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2C1FCA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2C1FCA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2C1FC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2C1FCA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2C1FC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2C1FC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2C1FC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2C1FCA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highlight">
    <w:name w:val="highlight"/>
    <w:basedOn w:val="DefaultParagraphFont"/>
    <w:rsid w:val="0055538E"/>
    <w:rPr>
      <w:rFonts w:cs="Times New Roman"/>
    </w:rPr>
  </w:style>
  <w:style w:type="character" w:customStyle="1" w:styleId="apple-converted-space">
    <w:name w:val="apple-converted-space"/>
    <w:basedOn w:val="DefaultParagraphFont"/>
    <w:rsid w:val="0055538E"/>
    <w:rPr>
      <w:rFonts w:cs="Times New Roman"/>
    </w:rPr>
  </w:style>
  <w:style w:type="paragraph" w:styleId="ListParagraph">
    <w:name w:val="List Paragraph"/>
    <w:basedOn w:val="Normal"/>
    <w:qFormat/>
    <w:rsid w:val="00766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s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E2ED0D1FD6474B80E63810E4FF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98C1-44CB-4435-BBD4-FD23EC21C302}"/>
      </w:docPartPr>
      <w:docPartBody>
        <w:p w:rsidR="002C044D" w:rsidRDefault="00C4182F">
          <w:pPr>
            <w:pStyle w:val="53E2ED0D1FD6474B80E63810E4FF281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90DD685D6CD476B8C820564B438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30568-350B-431D-AE47-72BD97EA1D7A}"/>
      </w:docPartPr>
      <w:docPartBody>
        <w:p w:rsidR="002C044D" w:rsidRDefault="00C4182F">
          <w:pPr>
            <w:pStyle w:val="D90DD685D6CD476B8C820564B4384D2A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182F"/>
    <w:rsid w:val="00021428"/>
    <w:rsid w:val="002C044D"/>
    <w:rsid w:val="005927FC"/>
    <w:rsid w:val="007D5E3F"/>
    <w:rsid w:val="00B32CEA"/>
    <w:rsid w:val="00C4182F"/>
    <w:rsid w:val="00D62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C044D"/>
    <w:rPr>
      <w:color w:val="808080"/>
    </w:rPr>
  </w:style>
  <w:style w:type="paragraph" w:customStyle="1" w:styleId="53E2ED0D1FD6474B80E63810E4FF2817">
    <w:name w:val="53E2ED0D1FD6474B80E63810E4FF2817"/>
    <w:rsid w:val="007D5E3F"/>
  </w:style>
  <w:style w:type="paragraph" w:customStyle="1" w:styleId="D90DD685D6CD476B8C820564B4384D2A">
    <w:name w:val="D90DD685D6CD476B8C820564B4384D2A"/>
    <w:rsid w:val="007D5E3F"/>
  </w:style>
  <w:style w:type="paragraph" w:customStyle="1" w:styleId="21ACBB63D00B4084B4764FB59397EF94">
    <w:name w:val="21ACBB63D00B4084B4764FB59397EF94"/>
    <w:rsid w:val="007D5E3F"/>
  </w:style>
  <w:style w:type="paragraph" w:customStyle="1" w:styleId="C91C1360424A44C4946586AD58C246AF">
    <w:name w:val="C91C1360424A44C4946586AD58C246AF"/>
    <w:rsid w:val="007D5E3F"/>
  </w:style>
  <w:style w:type="paragraph" w:customStyle="1" w:styleId="0CD56EAC0AFE40A38C48D320B54751F7">
    <w:name w:val="0CD56EAC0AFE40A38C48D320B54751F7"/>
    <w:rsid w:val="007D5E3F"/>
  </w:style>
  <w:style w:type="paragraph" w:customStyle="1" w:styleId="557C8659E57543528B57DB159B38F473">
    <w:name w:val="557C8659E57543528B57DB159B38F473"/>
    <w:rsid w:val="007D5E3F"/>
  </w:style>
  <w:style w:type="paragraph" w:customStyle="1" w:styleId="372F95699AEB45B0ABBB09B5ADB0BD94">
    <w:name w:val="372F95699AEB45B0ABBB09B5ADB0BD94"/>
    <w:rsid w:val="007D5E3F"/>
  </w:style>
  <w:style w:type="paragraph" w:customStyle="1" w:styleId="E0D168E5DEE2405FB425BDDAF92202BE">
    <w:name w:val="E0D168E5DEE2405FB425BDDAF92202BE"/>
    <w:rsid w:val="007D5E3F"/>
  </w:style>
  <w:style w:type="paragraph" w:customStyle="1" w:styleId="SubsectionDate">
    <w:name w:val="Subsection Date"/>
    <w:basedOn w:val="Normal"/>
    <w:link w:val="SubsectionDateChar"/>
    <w:uiPriority w:val="4"/>
    <w:qFormat/>
    <w:rsid w:val="002C044D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2C044D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E5A73406DABE49BE8F54087C5D47E166">
    <w:name w:val="E5A73406DABE49BE8F54087C5D47E166"/>
    <w:rsid w:val="007D5E3F"/>
  </w:style>
  <w:style w:type="paragraph" w:customStyle="1" w:styleId="C508981AC22849EAA06F8B495D93780D">
    <w:name w:val="C508981AC22849EAA06F8B495D93780D"/>
    <w:rsid w:val="007D5E3F"/>
  </w:style>
  <w:style w:type="paragraph" w:customStyle="1" w:styleId="C843ACDE40FE49AA9F8D75105E87725C">
    <w:name w:val="C843ACDE40FE49AA9F8D75105E87725C"/>
    <w:rsid w:val="007D5E3F"/>
  </w:style>
  <w:style w:type="paragraph" w:customStyle="1" w:styleId="EE8D6DBFF742418084A90DA6A5CD9CA3">
    <w:name w:val="EE8D6DBFF742418084A90DA6A5CD9CA3"/>
    <w:rsid w:val="007D5E3F"/>
  </w:style>
  <w:style w:type="paragraph" w:customStyle="1" w:styleId="E8C5BD50F9F24EA3977F4E626955DDAB">
    <w:name w:val="E8C5BD50F9F24EA3977F4E626955DDAB"/>
    <w:rsid w:val="007D5E3F"/>
  </w:style>
  <w:style w:type="paragraph" w:customStyle="1" w:styleId="D5D8FE88913C472FA2D0169BACC35877">
    <w:name w:val="D5D8FE88913C472FA2D0169BACC35877"/>
    <w:rsid w:val="007D5E3F"/>
  </w:style>
  <w:style w:type="paragraph" w:customStyle="1" w:styleId="358D264940C547D18644779A558918CA">
    <w:name w:val="358D264940C547D18644779A558918CA"/>
    <w:rsid w:val="007D5E3F"/>
  </w:style>
  <w:style w:type="paragraph" w:customStyle="1" w:styleId="BC218D7D842D4CBBB130521D05653391">
    <w:name w:val="BC218D7D842D4CBBB130521D05653391"/>
    <w:rsid w:val="007D5E3F"/>
  </w:style>
  <w:style w:type="paragraph" w:customStyle="1" w:styleId="77B0D3D0AF1B4CFB9CB37F688A1012B1">
    <w:name w:val="77B0D3D0AF1B4CFB9CB37F688A1012B1"/>
    <w:rsid w:val="007D5E3F"/>
  </w:style>
  <w:style w:type="paragraph" w:customStyle="1" w:styleId="094B258CE0FC4E598D4CFECFADBBC039">
    <w:name w:val="094B258CE0FC4E598D4CFECFADBBC039"/>
    <w:rsid w:val="002C044D"/>
  </w:style>
  <w:style w:type="paragraph" w:customStyle="1" w:styleId="AFFC0A63763A4848B836FC5118EC2B3F">
    <w:name w:val="AFFC0A63763A4848B836FC5118EC2B3F"/>
    <w:rsid w:val="002C044D"/>
  </w:style>
  <w:style w:type="paragraph" w:customStyle="1" w:styleId="8348AD854F9D40A598725E99A7A6AE67">
    <w:name w:val="8348AD854F9D40A598725E99A7A6AE67"/>
    <w:rsid w:val="002C044D"/>
  </w:style>
  <w:style w:type="paragraph" w:customStyle="1" w:styleId="89E23057C48A4D55A045E03D8FE40B3E">
    <w:name w:val="89E23057C48A4D55A045E03D8FE40B3E"/>
    <w:rsid w:val="002C044D"/>
  </w:style>
  <w:style w:type="paragraph" w:customStyle="1" w:styleId="C1A501F84C3C41E2A13AE88E56416B4C">
    <w:name w:val="C1A501F84C3C41E2A13AE88E56416B4C"/>
    <w:rsid w:val="002C044D"/>
  </w:style>
  <w:style w:type="paragraph" w:customStyle="1" w:styleId="9AAF8E69E8EE4B7ABDDBE86826ACB161">
    <w:name w:val="9AAF8E69E8EE4B7ABDDBE86826ACB161"/>
    <w:rsid w:val="002C044D"/>
  </w:style>
  <w:style w:type="paragraph" w:customStyle="1" w:styleId="48A3B72652C4480580DE1213EFCFAF16">
    <w:name w:val="48A3B72652C4480580DE1213EFCFAF16"/>
    <w:rsid w:val="002C044D"/>
  </w:style>
  <w:style w:type="paragraph" w:customStyle="1" w:styleId="0CFF7EE83DC040DF8E6B0819E9D3F54D">
    <w:name w:val="0CFF7EE83DC040DF8E6B0819E9D3F54D"/>
    <w:rsid w:val="002C044D"/>
  </w:style>
  <w:style w:type="paragraph" w:customStyle="1" w:styleId="DB48359F482047189EC82249E2640B62">
    <w:name w:val="DB48359F482047189EC82249E2640B62"/>
    <w:rsid w:val="002C044D"/>
  </w:style>
  <w:style w:type="paragraph" w:customStyle="1" w:styleId="F2A39C8C25C442158A95CE92CCB9B0F8">
    <w:name w:val="F2A39C8C25C442158A95CE92CCB9B0F8"/>
    <w:rsid w:val="002C044D"/>
  </w:style>
  <w:style w:type="paragraph" w:customStyle="1" w:styleId="B4EAD733DD194E70931F27AD91AF3971">
    <w:name w:val="B4EAD733DD194E70931F27AD91AF3971"/>
    <w:rsid w:val="002C044D"/>
  </w:style>
  <w:style w:type="paragraph" w:customStyle="1" w:styleId="A29E4F9C57A54285A4546D690E699288">
    <w:name w:val="A29E4F9C57A54285A4546D690E699288"/>
    <w:rsid w:val="002C044D"/>
  </w:style>
  <w:style w:type="paragraph" w:customStyle="1" w:styleId="69946A62BB8548B7BB88EB243F2DDAE9">
    <w:name w:val="69946A62BB8548B7BB88EB243F2DDAE9"/>
    <w:rsid w:val="002C044D"/>
  </w:style>
  <w:style w:type="paragraph" w:customStyle="1" w:styleId="3EF546D3950A4FFFB71FF9D93A230655">
    <w:name w:val="3EF546D3950A4FFFB71FF9D93A230655"/>
    <w:rsid w:val="002C044D"/>
  </w:style>
  <w:style w:type="paragraph" w:customStyle="1" w:styleId="3D7A152EBEF340F6AA4DA2E5296547B4">
    <w:name w:val="3D7A152EBEF340F6AA4DA2E5296547B4"/>
    <w:rsid w:val="002C044D"/>
  </w:style>
  <w:style w:type="paragraph" w:customStyle="1" w:styleId="28971141758C40A59C2EC89C5F185353">
    <w:name w:val="28971141758C40A59C2EC89C5F185353"/>
    <w:rsid w:val="002C044D"/>
  </w:style>
  <w:style w:type="paragraph" w:customStyle="1" w:styleId="450094E3249B4EFA8A82597A3AE61957">
    <w:name w:val="450094E3249B4EFA8A82597A3AE61957"/>
    <w:rsid w:val="002C044D"/>
  </w:style>
  <w:style w:type="paragraph" w:customStyle="1" w:styleId="6A400D7A73164381BD09D4E49CF196C8">
    <w:name w:val="6A400D7A73164381BD09D4E49CF196C8"/>
    <w:rsid w:val="002C044D"/>
  </w:style>
  <w:style w:type="paragraph" w:customStyle="1" w:styleId="AE0863F4DA524AC1A9BF477D33C43511">
    <w:name w:val="AE0863F4DA524AC1A9BF477D33C43511"/>
    <w:rsid w:val="002C044D"/>
  </w:style>
  <w:style w:type="paragraph" w:customStyle="1" w:styleId="904AEB96C4E54EC794F6C584E2A992DE">
    <w:name w:val="904AEB96C4E54EC794F6C584E2A992DE"/>
    <w:rsid w:val="002C044D"/>
  </w:style>
  <w:style w:type="paragraph" w:customStyle="1" w:styleId="32EF8FB35A854FCEB937F320AFA5E41C">
    <w:name w:val="32EF8FB35A854FCEB937F320AFA5E41C"/>
    <w:rsid w:val="002C044D"/>
  </w:style>
  <w:style w:type="paragraph" w:customStyle="1" w:styleId="EC3C970F81A64CA4BC9FC3F9A537A29C">
    <w:name w:val="EC3C970F81A64CA4BC9FC3F9A537A29C"/>
    <w:rsid w:val="002C044D"/>
  </w:style>
  <w:style w:type="paragraph" w:customStyle="1" w:styleId="955B56F7785748BF917508E9887CAAE1">
    <w:name w:val="955B56F7785748BF917508E9887CAAE1"/>
    <w:rsid w:val="002C044D"/>
  </w:style>
  <w:style w:type="paragraph" w:customStyle="1" w:styleId="66D4814EF74044E0854F893082BC9FB2">
    <w:name w:val="66D4814EF74044E0854F893082BC9FB2"/>
    <w:rsid w:val="002C044D"/>
  </w:style>
  <w:style w:type="paragraph" w:customStyle="1" w:styleId="BB84B723A09443C0803161036D761FA1">
    <w:name w:val="BB84B723A09443C0803161036D761FA1"/>
    <w:rsid w:val="002C044D"/>
  </w:style>
  <w:style w:type="paragraph" w:customStyle="1" w:styleId="C02FC4CF7FE64D45900742884E53BA41">
    <w:name w:val="C02FC4CF7FE64D45900742884E53BA41"/>
    <w:rsid w:val="002C044D"/>
  </w:style>
  <w:style w:type="paragraph" w:customStyle="1" w:styleId="EDBE9FB99EBB4F9886CA7470AC136008">
    <w:name w:val="EDBE9FB99EBB4F9886CA7470AC136008"/>
    <w:rsid w:val="002C044D"/>
  </w:style>
  <w:style w:type="paragraph" w:customStyle="1" w:styleId="8508C41D25C0488DBE85473B8403117C">
    <w:name w:val="8508C41D25C0488DBE85473B8403117C"/>
    <w:rsid w:val="002C044D"/>
  </w:style>
  <w:style w:type="paragraph" w:customStyle="1" w:styleId="3412280C767C4FC9857EEB3409BC8119">
    <w:name w:val="3412280C767C4FC9857EEB3409BC8119"/>
    <w:rsid w:val="002C044D"/>
  </w:style>
  <w:style w:type="paragraph" w:customStyle="1" w:styleId="4D4B58A40ED54F999C07E4B07931E79C">
    <w:name w:val="4D4B58A40ED54F999C07E4B07931E79C"/>
    <w:rsid w:val="002C044D"/>
  </w:style>
  <w:style w:type="paragraph" w:customStyle="1" w:styleId="701B034C744749EEADDA8F97C9D8D0C8">
    <w:name w:val="701B034C744749EEADDA8F97C9D8D0C8"/>
    <w:rsid w:val="002C044D"/>
  </w:style>
  <w:style w:type="paragraph" w:customStyle="1" w:styleId="AE44665EF6B344D2AE70BDDA478DB226">
    <w:name w:val="AE44665EF6B344D2AE70BDDA478DB226"/>
    <w:rsid w:val="002C044D"/>
  </w:style>
  <w:style w:type="paragraph" w:customStyle="1" w:styleId="5AE74CA70C3645298E37424343398A6D">
    <w:name w:val="5AE74CA70C3645298E37424343398A6D"/>
    <w:rsid w:val="002C044D"/>
  </w:style>
  <w:style w:type="paragraph" w:customStyle="1" w:styleId="C229D89D7DC64B9781B252E8534A54AB">
    <w:name w:val="C229D89D7DC64B9781B252E8534A54AB"/>
    <w:rsid w:val="002C044D"/>
  </w:style>
  <w:style w:type="paragraph" w:customStyle="1" w:styleId="F34AF1B16C834CBE9A1E8D38532B5D10">
    <w:name w:val="F34AF1B16C834CBE9A1E8D38532B5D10"/>
    <w:rsid w:val="002C044D"/>
  </w:style>
  <w:style w:type="paragraph" w:customStyle="1" w:styleId="86E46E08238944ECB91529889C460C28">
    <w:name w:val="86E46E08238944ECB91529889C460C28"/>
    <w:rsid w:val="002C044D"/>
  </w:style>
  <w:style w:type="paragraph" w:customStyle="1" w:styleId="2CBC45AEE9DC46EE9DC9C42361E62AE8">
    <w:name w:val="2CBC45AEE9DC46EE9DC9C42361E62AE8"/>
    <w:rsid w:val="002C044D"/>
  </w:style>
  <w:style w:type="paragraph" w:customStyle="1" w:styleId="92D1DCA0EC974A409569125F0FBB6585">
    <w:name w:val="92D1DCA0EC974A409569125F0FBB6585"/>
    <w:rsid w:val="002C044D"/>
  </w:style>
  <w:style w:type="paragraph" w:customStyle="1" w:styleId="89D890FCA63F4B6BB62CF8758DEDB349">
    <w:name w:val="89D890FCA63F4B6BB62CF8758DEDB349"/>
    <w:rsid w:val="002C044D"/>
  </w:style>
  <w:style w:type="paragraph" w:customStyle="1" w:styleId="172FAC73BE2D451AAD06D721568BC434">
    <w:name w:val="172FAC73BE2D451AAD06D721568BC434"/>
    <w:rsid w:val="002C044D"/>
  </w:style>
  <w:style w:type="paragraph" w:customStyle="1" w:styleId="816D5D0A6DA04814B032C43204C7EA24">
    <w:name w:val="816D5D0A6DA04814B032C43204C7EA24"/>
    <w:rsid w:val="002C044D"/>
  </w:style>
  <w:style w:type="paragraph" w:customStyle="1" w:styleId="7B732396E8124A95BD24B8EA60D07843">
    <w:name w:val="7B732396E8124A95BD24B8EA60D07843"/>
    <w:rsid w:val="002C044D"/>
  </w:style>
  <w:style w:type="paragraph" w:customStyle="1" w:styleId="411BF35C65AB48C6A14A1562F9595192">
    <w:name w:val="411BF35C65AB48C6A14A1562F9595192"/>
    <w:rsid w:val="002C044D"/>
  </w:style>
  <w:style w:type="paragraph" w:customStyle="1" w:styleId="61C38578820C439E938F1DA5A2C33230">
    <w:name w:val="61C38578820C439E938F1DA5A2C33230"/>
    <w:rsid w:val="002C044D"/>
  </w:style>
  <w:style w:type="paragraph" w:customStyle="1" w:styleId="F3A8F3EDB0D340688D9D3DBFC8980EF1">
    <w:name w:val="F3A8F3EDB0D340688D9D3DBFC8980EF1"/>
    <w:rsid w:val="002C044D"/>
  </w:style>
  <w:style w:type="paragraph" w:customStyle="1" w:styleId="BDB188D3996A4F3297351D5AEBB8197D">
    <w:name w:val="BDB188D3996A4F3297351D5AEBB8197D"/>
    <w:rsid w:val="002C044D"/>
  </w:style>
  <w:style w:type="paragraph" w:customStyle="1" w:styleId="1584E258241B45A28B96FEDC78E7ED8F">
    <w:name w:val="1584E258241B45A28B96FEDC78E7ED8F"/>
    <w:rsid w:val="002C044D"/>
  </w:style>
  <w:style w:type="paragraph" w:customStyle="1" w:styleId="8991D31A67D141FEA666C999F49E9DEA">
    <w:name w:val="8991D31A67D141FEA666C999F49E9DEA"/>
    <w:rsid w:val="002C044D"/>
  </w:style>
  <w:style w:type="paragraph" w:customStyle="1" w:styleId="088B643384CA4DDAAF7627A703780806">
    <w:name w:val="088B643384CA4DDAAF7627A703780806"/>
    <w:rsid w:val="002C044D"/>
  </w:style>
  <w:style w:type="paragraph" w:customStyle="1" w:styleId="BAA68F6D395B4A9CAFECE2AAAD08E2F2">
    <w:name w:val="BAA68F6D395B4A9CAFECE2AAAD08E2F2"/>
    <w:rsid w:val="002C044D"/>
  </w:style>
  <w:style w:type="paragraph" w:customStyle="1" w:styleId="7AE8FA1912AA425DB3933838E2349CC0">
    <w:name w:val="7AE8FA1912AA425DB3933838E2349CC0"/>
    <w:rsid w:val="002C044D"/>
  </w:style>
  <w:style w:type="paragraph" w:customStyle="1" w:styleId="E1F5CB2E1D654E16B4605188516468D5">
    <w:name w:val="E1F5CB2E1D654E16B4605188516468D5"/>
    <w:rsid w:val="002C044D"/>
  </w:style>
  <w:style w:type="paragraph" w:customStyle="1" w:styleId="93BB6B063D054C3F92A42B658193F612">
    <w:name w:val="93BB6B063D054C3F92A42B658193F612"/>
    <w:rsid w:val="002C044D"/>
  </w:style>
  <w:style w:type="paragraph" w:customStyle="1" w:styleId="3392D2A1EED84CE0A53285D3305D8CEC">
    <w:name w:val="3392D2A1EED84CE0A53285D3305D8CEC"/>
    <w:rsid w:val="002C044D"/>
  </w:style>
  <w:style w:type="paragraph" w:customStyle="1" w:styleId="83056002D4DE433EB2EC65A8950D5B2C">
    <w:name w:val="83056002D4DE433EB2EC65A8950D5B2C"/>
    <w:rsid w:val="002C044D"/>
  </w:style>
  <w:style w:type="paragraph" w:customStyle="1" w:styleId="F45929A6CB72493DA8B1A07CDF7E6B8C">
    <w:name w:val="F45929A6CB72493DA8B1A07CDF7E6B8C"/>
    <w:rsid w:val="002C044D"/>
  </w:style>
  <w:style w:type="paragraph" w:customStyle="1" w:styleId="DC90F9A26F7F4E9DB8EF144471F5D07C">
    <w:name w:val="DC90F9A26F7F4E9DB8EF144471F5D07C"/>
    <w:rsid w:val="002C044D"/>
  </w:style>
  <w:style w:type="paragraph" w:customStyle="1" w:styleId="BD3968D843474148B03409B81230D397">
    <w:name w:val="BD3968D843474148B03409B81230D397"/>
    <w:rsid w:val="002C044D"/>
  </w:style>
  <w:style w:type="paragraph" w:customStyle="1" w:styleId="42F62A20D68B4D4188E5E7FFB009D30E">
    <w:name w:val="42F62A20D68B4D4188E5E7FFB009D30E"/>
    <w:rsid w:val="002C044D"/>
  </w:style>
  <w:style w:type="paragraph" w:customStyle="1" w:styleId="266E4CAC17D84913B0F6379AADA7DC5C">
    <w:name w:val="266E4CAC17D84913B0F6379AADA7DC5C"/>
    <w:rsid w:val="002C044D"/>
  </w:style>
  <w:style w:type="paragraph" w:customStyle="1" w:styleId="02360F9D5D5549BCAABEE9C91B8FDF75">
    <w:name w:val="02360F9D5D5549BCAABEE9C91B8FDF75"/>
    <w:rsid w:val="002C044D"/>
  </w:style>
  <w:style w:type="paragraph" w:customStyle="1" w:styleId="4854723CAC944EF4860F2746BA366BD3">
    <w:name w:val="4854723CAC944EF4860F2746BA366BD3"/>
    <w:rsid w:val="002C044D"/>
  </w:style>
  <w:style w:type="paragraph" w:customStyle="1" w:styleId="07921AB3C6B04AC2B330AE71CA9D79FA">
    <w:name w:val="07921AB3C6B04AC2B330AE71CA9D79FA"/>
    <w:rsid w:val="002C044D"/>
  </w:style>
  <w:style w:type="paragraph" w:customStyle="1" w:styleId="DFBB8B77E24C4FF4A35B1762CA4EE1AA">
    <w:name w:val="DFBB8B77E24C4FF4A35B1762CA4EE1AA"/>
    <w:rsid w:val="002C044D"/>
  </w:style>
  <w:style w:type="paragraph" w:customStyle="1" w:styleId="79C57E0A5CCC46A693F3544AC045D967">
    <w:name w:val="79C57E0A5CCC46A693F3544AC045D967"/>
    <w:rsid w:val="002C044D"/>
  </w:style>
  <w:style w:type="paragraph" w:customStyle="1" w:styleId="FA843332D5A1479B9BB117B732FAE17A">
    <w:name w:val="FA843332D5A1479B9BB117B732FAE17A"/>
    <w:rsid w:val="002C044D"/>
  </w:style>
  <w:style w:type="paragraph" w:customStyle="1" w:styleId="C544572C762F4242982C545A8EB62CE8">
    <w:name w:val="C544572C762F4242982C545A8EB62CE8"/>
    <w:rsid w:val="002C044D"/>
  </w:style>
  <w:style w:type="paragraph" w:customStyle="1" w:styleId="DA1EFC49E5874EC1BA57E3DBA6122841">
    <w:name w:val="DA1EFC49E5874EC1BA57E3DBA6122841"/>
    <w:rsid w:val="002C044D"/>
  </w:style>
  <w:style w:type="paragraph" w:customStyle="1" w:styleId="9BBE0D732F7741BA847D187A53C395AF">
    <w:name w:val="9BBE0D732F7741BA847D187A53C395AF"/>
    <w:rsid w:val="002C044D"/>
  </w:style>
  <w:style w:type="paragraph" w:customStyle="1" w:styleId="15F94E290AB14B98825803B4961FBD1F">
    <w:name w:val="15F94E290AB14B98825803B4961FBD1F"/>
    <w:rsid w:val="002C044D"/>
  </w:style>
  <w:style w:type="paragraph" w:customStyle="1" w:styleId="E7630BC7003447CEA1E7BA3A4908A551">
    <w:name w:val="E7630BC7003447CEA1E7BA3A4908A551"/>
    <w:rsid w:val="002C044D"/>
  </w:style>
  <w:style w:type="paragraph" w:customStyle="1" w:styleId="3757F8346EB3406EB579AE49C2E2A4F7">
    <w:name w:val="3757F8346EB3406EB579AE49C2E2A4F7"/>
    <w:rsid w:val="002C044D"/>
  </w:style>
  <w:style w:type="paragraph" w:customStyle="1" w:styleId="248530DA019447EBB76BE0DBD2C82F49">
    <w:name w:val="248530DA019447EBB76BE0DBD2C82F49"/>
    <w:rsid w:val="002C044D"/>
  </w:style>
  <w:style w:type="paragraph" w:customStyle="1" w:styleId="BA7B9AE9B67342408332C71D097A6A73">
    <w:name w:val="BA7B9AE9B67342408332C71D097A6A73"/>
    <w:rsid w:val="002C044D"/>
  </w:style>
  <w:style w:type="paragraph" w:customStyle="1" w:styleId="EA00AA622EDF4D8EA3E7670948037CB8">
    <w:name w:val="EA00AA622EDF4D8EA3E7670948037CB8"/>
    <w:rsid w:val="002C044D"/>
  </w:style>
  <w:style w:type="paragraph" w:customStyle="1" w:styleId="7E91E12DDE994726897B9724C57C7B1C">
    <w:name w:val="7E91E12DDE994726897B9724C57C7B1C"/>
    <w:rsid w:val="002C044D"/>
  </w:style>
  <w:style w:type="paragraph" w:customStyle="1" w:styleId="13A828A7F8164EDE9DF275E41D82DAE2">
    <w:name w:val="13A828A7F8164EDE9DF275E41D82DAE2"/>
    <w:rsid w:val="002C044D"/>
  </w:style>
  <w:style w:type="paragraph" w:customStyle="1" w:styleId="69EBC82CB16F4F2D8E4C7A4C80A29756">
    <w:name w:val="69EBC82CB16F4F2D8E4C7A4C80A29756"/>
    <w:rsid w:val="002C044D"/>
  </w:style>
  <w:style w:type="paragraph" w:customStyle="1" w:styleId="10973AC756214137A1A2186677693514">
    <w:name w:val="10973AC756214137A1A2186677693514"/>
    <w:rsid w:val="002C044D"/>
  </w:style>
  <w:style w:type="paragraph" w:customStyle="1" w:styleId="DC35F4B215D142859BC39D603EF7EA3C">
    <w:name w:val="DC35F4B215D142859BC39D603EF7EA3C"/>
    <w:rsid w:val="002C044D"/>
  </w:style>
  <w:style w:type="paragraph" w:customStyle="1" w:styleId="BC447DCBFA454176AFFCA98CD9F9FC2D">
    <w:name w:val="BC447DCBFA454176AFFCA98CD9F9FC2D"/>
    <w:rsid w:val="002C044D"/>
  </w:style>
  <w:style w:type="paragraph" w:customStyle="1" w:styleId="8966B3CDB9A04A2496064CF04874A6F3">
    <w:name w:val="8966B3CDB9A04A2496064CF04874A6F3"/>
    <w:rsid w:val="002C044D"/>
  </w:style>
  <w:style w:type="paragraph" w:customStyle="1" w:styleId="BA414E34469C4A4E854F3661763D8105">
    <w:name w:val="BA414E34469C4A4E854F3661763D8105"/>
    <w:rsid w:val="002C044D"/>
  </w:style>
  <w:style w:type="paragraph" w:customStyle="1" w:styleId="CDA27F64CF5F4A099EE80896F78BCE92">
    <w:name w:val="CDA27F64CF5F4A099EE80896F78BCE92"/>
    <w:rsid w:val="002C044D"/>
  </w:style>
  <w:style w:type="paragraph" w:customStyle="1" w:styleId="583D1AE306C04DAF8E68C864EDC544A3">
    <w:name w:val="583D1AE306C04DAF8E68C864EDC544A3"/>
    <w:rsid w:val="002C044D"/>
  </w:style>
  <w:style w:type="paragraph" w:customStyle="1" w:styleId="9C221ADAC36F4B4C824169C648F4E5FA">
    <w:name w:val="9C221ADAC36F4B4C824169C648F4E5FA"/>
    <w:rsid w:val="002C044D"/>
  </w:style>
  <w:style w:type="paragraph" w:customStyle="1" w:styleId="0A11C77F38FD41528ED5D79BC8783BFF">
    <w:name w:val="0A11C77F38FD41528ED5D79BC8783BFF"/>
    <w:rsid w:val="002C044D"/>
  </w:style>
  <w:style w:type="paragraph" w:customStyle="1" w:styleId="507CBB17EE0B479B82AB2AFA4FBF52AB">
    <w:name w:val="507CBB17EE0B479B82AB2AFA4FBF52AB"/>
    <w:rsid w:val="002C044D"/>
  </w:style>
  <w:style w:type="paragraph" w:customStyle="1" w:styleId="87009303FFC84EE5A06E3C200847F6FD">
    <w:name w:val="87009303FFC84EE5A06E3C200847F6FD"/>
    <w:rsid w:val="002C044D"/>
  </w:style>
  <w:style w:type="paragraph" w:customStyle="1" w:styleId="D687CD32B8394829AF1F3C323A37F328">
    <w:name w:val="D687CD32B8394829AF1F3C323A37F328"/>
    <w:rsid w:val="002C044D"/>
  </w:style>
  <w:style w:type="paragraph" w:customStyle="1" w:styleId="3E790B0C68254DDEAC687B58FFCC391F">
    <w:name w:val="3E790B0C68254DDEAC687B58FFCC391F"/>
    <w:rsid w:val="002C044D"/>
  </w:style>
  <w:style w:type="paragraph" w:customStyle="1" w:styleId="F0CBD2425BA648B0A0555B62CCA36563">
    <w:name w:val="F0CBD2425BA648B0A0555B62CCA36563"/>
    <w:rsid w:val="002C04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FE9CFD51-0114-4AE0-AC9D-376055D936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0</TotalTime>
  <Pages>6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Ahmad</dc:creator>
  <cp:lastModifiedBy>atul</cp:lastModifiedBy>
  <cp:revision>2</cp:revision>
  <dcterms:created xsi:type="dcterms:W3CDTF">2016-09-07T17:09:00Z</dcterms:created>
  <dcterms:modified xsi:type="dcterms:W3CDTF">2016-09-07T17:09:00Z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