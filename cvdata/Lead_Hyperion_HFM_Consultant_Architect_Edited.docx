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271" w:rsidRDefault="008F52C8" w:rsidP="008625AB">
      <w:pPr>
        <w:ind w:left="-450" w:firstLine="450"/>
        <w:rPr>
          <w:rFonts w:ascii="Arial Unicode MS" w:eastAsia="Arial Unicode MS" w:hAnsi="Arial Unicode MS" w:cs="Arial Unicode MS"/>
        </w:rPr>
      </w:pPr>
      <w:r>
        <w:rPr>
          <w:rFonts w:ascii="Arial Unicode MS" w:eastAsia="Arial Unicode MS" w:hAnsi="Arial Unicode MS" w:cs="Arial Unicode MS"/>
          <w:b/>
          <w:bCs/>
        </w:rPr>
        <w:t>Naveen Kumar Kesavalu</w:t>
      </w:r>
      <w:r w:rsidR="003873E7">
        <w:rPr>
          <w:rFonts w:ascii="Arial Unicode MS" w:eastAsia="Arial Unicode MS" w:hAnsi="Arial Unicode MS" w:cs="Arial Unicode MS"/>
        </w:rPr>
        <w:tab/>
      </w:r>
      <w:r w:rsidR="003873E7">
        <w:rPr>
          <w:rFonts w:ascii="Arial Unicode MS" w:eastAsia="Arial Unicode MS" w:hAnsi="Arial Unicode MS" w:cs="Arial Unicode MS"/>
        </w:rPr>
        <w:tab/>
      </w:r>
      <w:r w:rsidR="003873E7">
        <w:rPr>
          <w:rFonts w:ascii="Arial Unicode MS" w:eastAsia="Arial Unicode MS" w:hAnsi="Arial Unicode MS" w:cs="Arial Unicode MS"/>
        </w:rPr>
        <w:tab/>
      </w:r>
      <w:r w:rsidR="003873E7">
        <w:rPr>
          <w:rFonts w:ascii="Arial Unicode MS" w:eastAsia="Arial Unicode MS" w:hAnsi="Arial Unicode MS" w:cs="Arial Unicode MS"/>
        </w:rPr>
        <w:tab/>
      </w:r>
      <w:r w:rsidR="003873E7">
        <w:rPr>
          <w:rFonts w:ascii="Arial Unicode MS" w:eastAsia="Arial Unicode MS" w:hAnsi="Arial Unicode MS" w:cs="Arial Unicode MS"/>
        </w:rPr>
        <w:tab/>
      </w:r>
      <w:r w:rsidR="003873E7">
        <w:rPr>
          <w:rFonts w:ascii="Arial Unicode MS" w:eastAsia="Arial Unicode MS" w:hAnsi="Arial Unicode MS" w:cs="Arial Unicode MS"/>
        </w:rPr>
        <w:tab/>
      </w:r>
      <w:r w:rsidR="003873E7">
        <w:rPr>
          <w:rFonts w:ascii="Arial Unicode MS" w:eastAsia="Arial Unicode MS" w:hAnsi="Arial Unicode MS" w:cs="Arial Unicode MS"/>
        </w:rPr>
        <w:tab/>
      </w:r>
      <w:r w:rsidR="003873E7">
        <w:rPr>
          <w:rFonts w:ascii="Arial Unicode MS" w:eastAsia="Arial Unicode MS" w:hAnsi="Arial Unicode MS" w:cs="Arial Unicode MS"/>
        </w:rPr>
        <w:tab/>
      </w:r>
      <w:r>
        <w:rPr>
          <w:rFonts w:ascii="Arial Unicode MS" w:eastAsia="Arial Unicode MS" w:hAnsi="Arial Unicode MS" w:cs="Arial Unicode MS"/>
          <w:b/>
          <w:bCs/>
        </w:rPr>
        <w:t>Chicago,</w:t>
      </w:r>
      <w:r w:rsidR="00F9353C">
        <w:rPr>
          <w:rFonts w:ascii="Arial Unicode MS" w:eastAsia="Arial Unicode MS" w:hAnsi="Arial Unicode MS" w:cs="Arial Unicode MS"/>
          <w:b/>
          <w:bCs/>
        </w:rPr>
        <w:t xml:space="preserve"> </w:t>
      </w:r>
      <w:r>
        <w:rPr>
          <w:rFonts w:ascii="Arial Unicode MS" w:eastAsia="Arial Unicode MS" w:hAnsi="Arial Unicode MS" w:cs="Arial Unicode MS"/>
          <w:b/>
          <w:bCs/>
        </w:rPr>
        <w:t>IL</w:t>
      </w:r>
    </w:p>
    <w:p w:rsidR="00ED1271" w:rsidRDefault="008F52C8">
      <w:pPr>
        <w:rPr>
          <w:rFonts w:ascii="Arial Unicode MS" w:eastAsia="Arial Unicode MS" w:hAnsi="Arial Unicode MS" w:cs="Arial Unicode MS"/>
        </w:rPr>
      </w:pPr>
      <w:r>
        <w:rPr>
          <w:rFonts w:ascii="Arial Unicode MS" w:eastAsia="Arial Unicode MS" w:hAnsi="Arial Unicode MS" w:cs="Arial Unicode MS"/>
          <w:b/>
          <w:bCs/>
        </w:rPr>
        <w:t>312-354-0678</w:t>
      </w:r>
      <w:r w:rsidR="003873E7">
        <w:rPr>
          <w:rFonts w:ascii="Arial Unicode MS" w:eastAsia="Arial Unicode MS" w:hAnsi="Arial Unicode MS" w:cs="Arial Unicode MS"/>
        </w:rPr>
        <w:tab/>
      </w:r>
      <w:r w:rsidR="003873E7">
        <w:rPr>
          <w:rFonts w:ascii="Arial Unicode MS" w:eastAsia="Arial Unicode MS" w:hAnsi="Arial Unicode MS" w:cs="Arial Unicode MS"/>
        </w:rPr>
        <w:tab/>
      </w:r>
      <w:r w:rsidR="003873E7">
        <w:rPr>
          <w:rFonts w:ascii="Arial Unicode MS" w:eastAsia="Arial Unicode MS" w:hAnsi="Arial Unicode MS" w:cs="Arial Unicode MS"/>
        </w:rPr>
        <w:tab/>
      </w:r>
      <w:r w:rsidR="003873E7">
        <w:rPr>
          <w:rFonts w:ascii="Arial Unicode MS" w:eastAsia="Arial Unicode MS" w:hAnsi="Arial Unicode MS" w:cs="Arial Unicode MS"/>
        </w:rPr>
        <w:tab/>
      </w:r>
      <w:r w:rsidR="003873E7">
        <w:rPr>
          <w:rFonts w:ascii="Arial Unicode MS" w:eastAsia="Arial Unicode MS" w:hAnsi="Arial Unicode MS" w:cs="Arial Unicode MS"/>
        </w:rPr>
        <w:tab/>
      </w:r>
      <w:r w:rsidR="003873E7">
        <w:rPr>
          <w:rFonts w:ascii="Arial Unicode MS" w:eastAsia="Arial Unicode MS" w:hAnsi="Arial Unicode MS" w:cs="Arial Unicode MS"/>
        </w:rPr>
        <w:tab/>
      </w:r>
      <w:r w:rsidR="003873E7">
        <w:rPr>
          <w:rFonts w:ascii="Arial Unicode MS" w:eastAsia="Arial Unicode MS" w:hAnsi="Arial Unicode MS" w:cs="Arial Unicode MS"/>
        </w:rPr>
        <w:tab/>
      </w:r>
      <w:r>
        <w:rPr>
          <w:rFonts w:ascii="Arial Unicode MS" w:eastAsia="Arial Unicode MS" w:hAnsi="Arial Unicode MS" w:cs="Arial Unicode MS"/>
          <w:b/>
          <w:bCs/>
        </w:rPr>
        <w:t>   tellnaveen@yahoo.com</w:t>
      </w:r>
    </w:p>
    <w:p w:rsidR="00ED1271" w:rsidRDefault="008F52C8">
      <w:pPr>
        <w:rPr>
          <w:rFonts w:ascii="Arial Unicode MS" w:eastAsia="Arial Unicode MS" w:hAnsi="Arial Unicode MS" w:cs="Arial Unicode MS"/>
        </w:rPr>
      </w:pPr>
      <w:r>
        <w:rPr>
          <w:rFonts w:ascii="Arial Unicode MS" w:eastAsia="Arial Unicode MS" w:hAnsi="Arial Unicode MS" w:cs="Arial Unicode MS"/>
        </w:rPr>
        <w:t> </w:t>
      </w:r>
    </w:p>
    <w:p w:rsidR="00ED1271" w:rsidRDefault="008F52C8">
      <w:pPr>
        <w:rPr>
          <w:rFonts w:ascii="Arial Unicode MS" w:eastAsia="Arial Unicode MS" w:hAnsi="Arial Unicode MS" w:cs="Arial Unicode MS"/>
        </w:rPr>
      </w:pPr>
      <w:r>
        <w:rPr>
          <w:rFonts w:ascii="Arial Unicode MS" w:eastAsia="Arial Unicode MS" w:hAnsi="Arial Unicode MS" w:cs="Arial Unicode MS"/>
          <w:b/>
          <w:bCs/>
        </w:rPr>
        <w:t>SUMMARY</w:t>
      </w:r>
    </w:p>
    <w:p w:rsidR="00ED1271" w:rsidRPr="00EB462B" w:rsidRDefault="008F52C8">
      <w:pPr>
        <w:pBdr>
          <w:left w:val="nil"/>
        </w:pBdr>
        <w:ind w:left="720" w:hanging="720"/>
        <w:rPr>
          <w:rFonts w:ascii="Arial Unicode MS" w:eastAsia="Arial Unicode MS" w:hAnsi="Arial Unicode MS" w:cs="Arial Unicode MS"/>
          <w:sz w:val="20"/>
          <w:szCs w:val="20"/>
        </w:rPr>
      </w:pPr>
      <w:r>
        <w:rPr>
          <w:rFonts w:ascii="Arial Unicode MS" w:eastAsia="Arial Unicode MS" w:hAnsi="Arial Unicode MS" w:cs="Arial Unicode MS"/>
        </w:rPr>
        <w:t>•</w:t>
      </w:r>
      <w:r w:rsidRPr="00EB462B">
        <w:rPr>
          <w:rFonts w:ascii="Arial Unicode MS" w:eastAsia="Arial Unicode MS" w:hAnsi="Arial Unicode MS" w:cs="Arial Unicode MS"/>
          <w:sz w:val="20"/>
          <w:szCs w:val="20"/>
        </w:rPr>
        <w:tab/>
        <w:t>Architect, Design, Lead and implement consolidation systems using HFM (Hyperion Financial Management) and its suite of products which includes Hyperion Reports, Hyperion Analyzer, Hyperion ESSBASE, HAL, DRM and FDM</w:t>
      </w:r>
    </w:p>
    <w:p w:rsidR="00ED1271" w:rsidRPr="00EB462B" w:rsidRDefault="008F52C8">
      <w:pPr>
        <w:pBdr>
          <w:left w:val="nil"/>
        </w:pBdr>
        <w:ind w:left="720" w:hanging="720"/>
        <w:rPr>
          <w:rFonts w:ascii="Arial Unicode MS" w:eastAsia="Arial Unicode MS" w:hAnsi="Arial Unicode MS" w:cs="Arial Unicode MS"/>
          <w:sz w:val="20"/>
          <w:szCs w:val="20"/>
        </w:rPr>
      </w:pPr>
      <w:r w:rsidRPr="00EB462B">
        <w:rPr>
          <w:rFonts w:ascii="Arial Unicode MS" w:eastAsia="Arial Unicode MS" w:hAnsi="Arial Unicode MS" w:cs="Arial Unicode MS"/>
          <w:sz w:val="20"/>
          <w:szCs w:val="20"/>
        </w:rPr>
        <w:t>•</w:t>
      </w:r>
      <w:r w:rsidRPr="00EB462B">
        <w:rPr>
          <w:rFonts w:ascii="Arial Unicode MS" w:eastAsia="Arial Unicode MS" w:hAnsi="Arial Unicode MS" w:cs="Arial Unicode MS"/>
          <w:sz w:val="20"/>
          <w:szCs w:val="20"/>
        </w:rPr>
        <w:tab/>
        <w:t>Over 10 years of experience implementing, deploying, testing, administering, supporting and fine tuning applications in HFM</w:t>
      </w:r>
    </w:p>
    <w:p w:rsidR="00ED1271" w:rsidRPr="00EB462B" w:rsidRDefault="008F52C8">
      <w:pPr>
        <w:rPr>
          <w:rFonts w:ascii="Arial Unicode MS" w:eastAsia="Arial Unicode MS" w:hAnsi="Arial Unicode MS" w:cs="Arial Unicode MS"/>
          <w:sz w:val="20"/>
          <w:szCs w:val="20"/>
        </w:rPr>
      </w:pPr>
      <w:r w:rsidRPr="00EB462B">
        <w:rPr>
          <w:rFonts w:ascii="Arial Unicode MS" w:eastAsia="Arial Unicode MS" w:hAnsi="Arial Unicode MS" w:cs="Arial Unicode MS"/>
          <w:sz w:val="20"/>
          <w:szCs w:val="20"/>
        </w:rPr>
        <w:t>•</w:t>
      </w:r>
      <w:r w:rsidRPr="00EB462B">
        <w:rPr>
          <w:rFonts w:ascii="Arial Unicode MS" w:eastAsia="Arial Unicode MS" w:hAnsi="Arial Unicode MS" w:cs="Arial Unicode MS"/>
          <w:sz w:val="20"/>
          <w:szCs w:val="20"/>
        </w:rPr>
        <w:tab/>
        <w:t>Certified completion of Hyperion FDM Admin Course from Oracle University</w:t>
      </w:r>
    </w:p>
    <w:p w:rsidR="00ED1271" w:rsidRPr="00EB462B" w:rsidRDefault="008F52C8">
      <w:pPr>
        <w:rPr>
          <w:rFonts w:ascii="Arial Unicode MS" w:eastAsia="Arial Unicode MS" w:hAnsi="Arial Unicode MS" w:cs="Arial Unicode MS"/>
          <w:sz w:val="20"/>
          <w:szCs w:val="20"/>
        </w:rPr>
      </w:pPr>
      <w:r w:rsidRPr="00EB462B">
        <w:rPr>
          <w:rFonts w:ascii="Arial Unicode MS" w:eastAsia="Arial Unicode MS" w:hAnsi="Arial Unicode MS" w:cs="Arial Unicode MS"/>
          <w:sz w:val="20"/>
          <w:szCs w:val="20"/>
        </w:rPr>
        <w:t>•</w:t>
      </w:r>
      <w:r w:rsidRPr="00EB462B">
        <w:rPr>
          <w:rFonts w:ascii="Arial Unicode MS" w:eastAsia="Arial Unicode MS" w:hAnsi="Arial Unicode MS" w:cs="Arial Unicode MS"/>
          <w:sz w:val="20"/>
          <w:szCs w:val="20"/>
        </w:rPr>
        <w:tab/>
        <w:t>Certified completion of Hyperion DRM 9.3.1 Admin Course from Oracle</w:t>
      </w:r>
      <w:r w:rsidR="008625AB" w:rsidRPr="00EB462B">
        <w:rPr>
          <w:rFonts w:ascii="Arial Unicode MS" w:eastAsia="Arial Unicode MS" w:hAnsi="Arial Unicode MS" w:cs="Arial Unicode MS"/>
          <w:sz w:val="20"/>
          <w:szCs w:val="20"/>
        </w:rPr>
        <w:t xml:space="preserve"> </w:t>
      </w:r>
      <w:r w:rsidRPr="00EB462B">
        <w:rPr>
          <w:rFonts w:ascii="Arial Unicode MS" w:eastAsia="Arial Unicode MS" w:hAnsi="Arial Unicode MS" w:cs="Arial Unicode MS"/>
          <w:sz w:val="20"/>
          <w:szCs w:val="20"/>
        </w:rPr>
        <w:t>University</w:t>
      </w:r>
    </w:p>
    <w:p w:rsidR="00ED1271" w:rsidRPr="00EB462B" w:rsidRDefault="008F52C8">
      <w:pPr>
        <w:pBdr>
          <w:left w:val="nil"/>
        </w:pBdr>
        <w:ind w:left="720" w:hanging="720"/>
        <w:rPr>
          <w:rFonts w:ascii="Arial Unicode MS" w:eastAsia="Arial Unicode MS" w:hAnsi="Arial Unicode MS" w:cs="Arial Unicode MS"/>
          <w:sz w:val="20"/>
          <w:szCs w:val="20"/>
        </w:rPr>
      </w:pPr>
      <w:r w:rsidRPr="00EB462B">
        <w:rPr>
          <w:rFonts w:ascii="Arial Unicode MS" w:eastAsia="Arial Unicode MS" w:hAnsi="Arial Unicode MS" w:cs="Arial Unicode MS"/>
          <w:sz w:val="20"/>
          <w:szCs w:val="20"/>
        </w:rPr>
        <w:t>•</w:t>
      </w:r>
      <w:r w:rsidRPr="00EB462B">
        <w:rPr>
          <w:rFonts w:ascii="Arial Unicode MS" w:eastAsia="Arial Unicode MS" w:hAnsi="Arial Unicode MS" w:cs="Arial Unicode MS"/>
          <w:sz w:val="20"/>
          <w:szCs w:val="20"/>
        </w:rPr>
        <w:tab/>
        <w:t>Writing financial reports using Hyperion Reports and Hyperion Analyzer</w:t>
      </w:r>
    </w:p>
    <w:p w:rsidR="00ED1271" w:rsidRDefault="008F52C8">
      <w:pPr>
        <w:rPr>
          <w:rFonts w:ascii="Arial Unicode MS" w:eastAsia="Arial Unicode MS" w:hAnsi="Arial Unicode MS" w:cs="Arial Unicode MS"/>
        </w:rPr>
      </w:pPr>
      <w:r>
        <w:rPr>
          <w:rFonts w:ascii="Arial Unicode MS" w:eastAsia="Arial Unicode MS" w:hAnsi="Arial Unicode MS" w:cs="Arial Unicode MS"/>
        </w:rPr>
        <w:t> </w:t>
      </w:r>
    </w:p>
    <w:p w:rsidR="00ED1271" w:rsidRPr="00EB462B" w:rsidRDefault="008F52C8">
      <w:pPr>
        <w:rPr>
          <w:rFonts w:ascii="Arial Unicode MS" w:eastAsia="Arial Unicode MS" w:hAnsi="Arial Unicode MS" w:cs="Arial Unicode MS"/>
          <w:sz w:val="20"/>
          <w:szCs w:val="20"/>
        </w:rPr>
      </w:pPr>
      <w:r w:rsidRPr="00EB462B">
        <w:rPr>
          <w:rFonts w:ascii="Arial Unicode MS" w:eastAsia="Arial Unicode MS" w:hAnsi="Arial Unicode MS" w:cs="Arial Unicode MS"/>
          <w:b/>
          <w:bCs/>
          <w:sz w:val="20"/>
          <w:szCs w:val="20"/>
        </w:rPr>
        <w:t>Education</w:t>
      </w:r>
    </w:p>
    <w:p w:rsidR="00ED1271" w:rsidRPr="00EB462B" w:rsidRDefault="008F52C8">
      <w:pPr>
        <w:rPr>
          <w:rFonts w:ascii="Arial Unicode MS" w:eastAsia="Arial Unicode MS" w:hAnsi="Arial Unicode MS" w:cs="Arial Unicode MS"/>
          <w:sz w:val="20"/>
          <w:szCs w:val="20"/>
        </w:rPr>
      </w:pPr>
      <w:r w:rsidRPr="00EB462B">
        <w:rPr>
          <w:rFonts w:ascii="Arial Unicode MS" w:eastAsia="Arial Unicode MS" w:hAnsi="Arial Unicode MS" w:cs="Arial Unicode MS"/>
          <w:sz w:val="20"/>
          <w:szCs w:val="20"/>
        </w:rPr>
        <w:t xml:space="preserve">M.S in Computer Science and Mathematics, 2000-2002- McNeese State University, Lake Charles, Louisiana   </w:t>
      </w:r>
    </w:p>
    <w:p w:rsidR="00ED1271" w:rsidRPr="00EB462B" w:rsidRDefault="008F52C8">
      <w:pPr>
        <w:rPr>
          <w:rFonts w:ascii="Arial Unicode MS" w:eastAsia="Arial Unicode MS" w:hAnsi="Arial Unicode MS" w:cs="Arial Unicode MS"/>
          <w:sz w:val="20"/>
          <w:szCs w:val="20"/>
        </w:rPr>
      </w:pPr>
      <w:r w:rsidRPr="00EB462B">
        <w:rPr>
          <w:rFonts w:ascii="Arial Unicode MS" w:eastAsia="Arial Unicode MS" w:hAnsi="Arial Unicode MS" w:cs="Arial Unicode MS"/>
          <w:sz w:val="20"/>
          <w:szCs w:val="20"/>
        </w:rPr>
        <w:t>B.S, Electronics and Communications Engineering, 1995-1999- Coimbatore Institute of Technology, India</w:t>
      </w:r>
    </w:p>
    <w:p w:rsidR="00ED1271" w:rsidRPr="00EB462B" w:rsidRDefault="008F52C8">
      <w:pPr>
        <w:rPr>
          <w:rFonts w:ascii="Arial Unicode MS" w:eastAsia="Arial Unicode MS" w:hAnsi="Arial Unicode MS" w:cs="Arial Unicode MS"/>
          <w:sz w:val="20"/>
          <w:szCs w:val="20"/>
        </w:rPr>
      </w:pPr>
      <w:r w:rsidRPr="00EB462B">
        <w:rPr>
          <w:rFonts w:ascii="Arial Unicode MS" w:eastAsia="Arial Unicode MS" w:hAnsi="Arial Unicode MS" w:cs="Arial Unicode MS"/>
          <w:sz w:val="20"/>
          <w:szCs w:val="20"/>
        </w:rPr>
        <w:t> </w:t>
      </w:r>
    </w:p>
    <w:p w:rsidR="00ED1271" w:rsidRPr="00EB462B" w:rsidRDefault="008F52C8">
      <w:pPr>
        <w:rPr>
          <w:rFonts w:ascii="Arial Unicode MS" w:eastAsia="Arial Unicode MS" w:hAnsi="Arial Unicode MS" w:cs="Arial Unicode MS"/>
          <w:sz w:val="20"/>
          <w:szCs w:val="20"/>
        </w:rPr>
      </w:pPr>
      <w:r w:rsidRPr="00EB462B">
        <w:rPr>
          <w:rFonts w:ascii="Arial Unicode MS" w:eastAsia="Arial Unicode MS" w:hAnsi="Arial Unicode MS" w:cs="Arial Unicode MS"/>
          <w:b/>
          <w:bCs/>
          <w:sz w:val="20"/>
          <w:szCs w:val="20"/>
        </w:rPr>
        <w:t>Skills</w:t>
      </w:r>
    </w:p>
    <w:p w:rsidR="00ED1271" w:rsidRPr="00EB462B" w:rsidRDefault="008F52C8">
      <w:pPr>
        <w:rPr>
          <w:rFonts w:ascii="Arial Unicode MS" w:eastAsia="Arial Unicode MS" w:hAnsi="Arial Unicode MS" w:cs="Arial Unicode MS"/>
          <w:sz w:val="20"/>
          <w:szCs w:val="20"/>
        </w:rPr>
      </w:pPr>
      <w:r w:rsidRPr="00EB462B">
        <w:rPr>
          <w:rFonts w:ascii="Arial Unicode MS" w:eastAsia="Arial Unicode MS" w:hAnsi="Arial Unicode MS" w:cs="Arial Unicode MS"/>
          <w:sz w:val="20"/>
          <w:szCs w:val="20"/>
        </w:rPr>
        <w:t>Languages:</w:t>
      </w:r>
      <w:r w:rsidRPr="00EB462B">
        <w:rPr>
          <w:rFonts w:ascii="Arial Unicode MS" w:eastAsia="Arial Unicode MS" w:hAnsi="Arial Unicode MS" w:cs="Arial Unicode MS"/>
          <w:sz w:val="20"/>
          <w:szCs w:val="20"/>
        </w:rPr>
        <w:tab/>
        <w:t>     Java, Visual Basic</w:t>
      </w:r>
    </w:p>
    <w:p w:rsidR="00ED1271" w:rsidRPr="00EB462B" w:rsidRDefault="008F52C8">
      <w:pPr>
        <w:rPr>
          <w:rFonts w:ascii="Arial Unicode MS" w:eastAsia="Arial Unicode MS" w:hAnsi="Arial Unicode MS" w:cs="Arial Unicode MS"/>
          <w:sz w:val="20"/>
          <w:szCs w:val="20"/>
        </w:rPr>
      </w:pPr>
      <w:r w:rsidRPr="00EB462B">
        <w:rPr>
          <w:rFonts w:ascii="Arial Unicode MS" w:eastAsia="Arial Unicode MS" w:hAnsi="Arial Unicode MS" w:cs="Arial Unicode MS"/>
          <w:sz w:val="20"/>
          <w:szCs w:val="20"/>
        </w:rPr>
        <w:t>Database:</w:t>
      </w:r>
      <w:r w:rsidRPr="00EB462B">
        <w:rPr>
          <w:rFonts w:ascii="Arial Unicode MS" w:eastAsia="Arial Unicode MS" w:hAnsi="Arial Unicode MS" w:cs="Arial Unicode MS"/>
          <w:sz w:val="20"/>
          <w:szCs w:val="20"/>
        </w:rPr>
        <w:tab/>
        <w:t>     Oracle 8i/9i, MS-SQL Server, MS Access</w:t>
      </w:r>
    </w:p>
    <w:p w:rsidR="00ED1271" w:rsidRPr="00EB462B" w:rsidRDefault="008F52C8">
      <w:pPr>
        <w:rPr>
          <w:rFonts w:ascii="Arial Unicode MS" w:eastAsia="Arial Unicode MS" w:hAnsi="Arial Unicode MS" w:cs="Arial Unicode MS"/>
          <w:sz w:val="20"/>
          <w:szCs w:val="20"/>
        </w:rPr>
      </w:pPr>
      <w:r w:rsidRPr="00EB462B">
        <w:rPr>
          <w:rFonts w:ascii="Arial Unicode MS" w:eastAsia="Arial Unicode MS" w:hAnsi="Arial Unicode MS" w:cs="Arial Unicode MS"/>
          <w:sz w:val="20"/>
          <w:szCs w:val="20"/>
        </w:rPr>
        <w:t xml:space="preserve">Financial Software: HFM, Hyperion Essbase                                                                </w:t>
      </w:r>
    </w:p>
    <w:p w:rsidR="00ED1271" w:rsidRPr="00EB462B" w:rsidRDefault="00EB462B">
      <w:pPr>
        <w:pBdr>
          <w:left w:val="nil"/>
        </w:pBdr>
        <w:ind w:left="2280" w:hanging="228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Reporting/BI Tools: </w:t>
      </w:r>
      <w:r w:rsidR="008F52C8" w:rsidRPr="00EB462B">
        <w:rPr>
          <w:rFonts w:ascii="Arial Unicode MS" w:eastAsia="Arial Unicode MS" w:hAnsi="Arial Unicode MS" w:cs="Arial Unicode MS"/>
          <w:sz w:val="20"/>
          <w:szCs w:val="20"/>
        </w:rPr>
        <w:t>Web Analysis (Hyperion Analyzer), Financial Reporting (Hyperion</w:t>
      </w:r>
      <w:r>
        <w:rPr>
          <w:rFonts w:ascii="Arial Unicode MS" w:eastAsia="Arial Unicode MS" w:hAnsi="Arial Unicode MS" w:cs="Arial Unicode MS"/>
          <w:sz w:val="20"/>
          <w:szCs w:val="20"/>
        </w:rPr>
        <w:t xml:space="preserve"> Reports), </w:t>
      </w:r>
      <w:proofErr w:type="spellStart"/>
      <w:r>
        <w:rPr>
          <w:rFonts w:ascii="Arial Unicode MS" w:eastAsia="Arial Unicode MS" w:hAnsi="Arial Unicode MS" w:cs="Arial Unicode MS"/>
          <w:sz w:val="20"/>
          <w:szCs w:val="20"/>
        </w:rPr>
        <w:t>Cognos</w:t>
      </w:r>
      <w:proofErr w:type="spellEnd"/>
      <w:r>
        <w:rPr>
          <w:rFonts w:ascii="Arial Unicode MS" w:eastAsia="Arial Unicode MS" w:hAnsi="Arial Unicode MS" w:cs="Arial Unicode MS"/>
          <w:sz w:val="20"/>
          <w:szCs w:val="20"/>
        </w:rPr>
        <w:t xml:space="preserve"> 7.2</w:t>
      </w:r>
    </w:p>
    <w:p w:rsidR="00ED1271" w:rsidRPr="00EB462B" w:rsidRDefault="00EB462B">
      <w:pPr>
        <w:pBdr>
          <w:left w:val="nil"/>
        </w:pBdr>
        <w:ind w:left="2280" w:hanging="228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ETL Software:         </w:t>
      </w:r>
      <w:r w:rsidR="008F52C8" w:rsidRPr="00EB462B">
        <w:rPr>
          <w:rFonts w:ascii="Arial Unicode MS" w:eastAsia="Arial Unicode MS" w:hAnsi="Arial Unicode MS" w:cs="Arial Unicode MS"/>
          <w:sz w:val="20"/>
          <w:szCs w:val="20"/>
        </w:rPr>
        <w:t>Financial Data Quality Management (FDM)</w:t>
      </w:r>
    </w:p>
    <w:p w:rsidR="005304B2" w:rsidRPr="00DE5312" w:rsidRDefault="005304B2">
      <w:pPr>
        <w:rPr>
          <w:rFonts w:ascii="Arial Unicode MS" w:eastAsia="Arial Unicode MS" w:hAnsi="Arial Unicode MS" w:cs="Arial Unicode MS"/>
          <w:b/>
          <w:bCs/>
          <w:sz w:val="20"/>
          <w:szCs w:val="20"/>
        </w:rPr>
      </w:pPr>
    </w:p>
    <w:p w:rsidR="005304B2" w:rsidRPr="00DE5312" w:rsidRDefault="005304B2" w:rsidP="005304B2">
      <w:pPr>
        <w:rPr>
          <w:rFonts w:ascii="Arial Unicode MS" w:eastAsia="Arial Unicode MS" w:hAnsi="Arial Unicode MS" w:cs="Arial Unicode MS"/>
          <w:sz w:val="20"/>
          <w:szCs w:val="20"/>
        </w:rPr>
      </w:pPr>
      <w:r w:rsidRPr="00DE5312">
        <w:rPr>
          <w:rFonts w:ascii="Arial Unicode MS" w:eastAsia="Arial Unicode MS" w:hAnsi="Arial Unicode MS" w:cs="Arial Unicode MS"/>
          <w:sz w:val="20"/>
          <w:szCs w:val="20"/>
        </w:rPr>
        <w:t xml:space="preserve">Project:         FAST </w:t>
      </w:r>
    </w:p>
    <w:p w:rsidR="005304B2" w:rsidRPr="00DE5312" w:rsidRDefault="005304B2" w:rsidP="005304B2">
      <w:pPr>
        <w:rPr>
          <w:rFonts w:ascii="Arial Unicode MS" w:eastAsia="Arial Unicode MS" w:hAnsi="Arial Unicode MS" w:cs="Arial Unicode MS"/>
          <w:sz w:val="20"/>
          <w:szCs w:val="20"/>
        </w:rPr>
      </w:pPr>
      <w:r w:rsidRPr="00DE5312">
        <w:rPr>
          <w:rFonts w:ascii="Arial Unicode MS" w:eastAsia="Arial Unicode MS" w:hAnsi="Arial Unicode MS" w:cs="Arial Unicode MS"/>
          <w:b/>
          <w:bCs/>
          <w:sz w:val="20"/>
          <w:szCs w:val="20"/>
        </w:rPr>
        <w:t>Client/Role:  Toyota Financial Services</w:t>
      </w:r>
      <w:r w:rsidR="00B3044A">
        <w:rPr>
          <w:rFonts w:ascii="Arial Unicode MS" w:eastAsia="Arial Unicode MS" w:hAnsi="Arial Unicode MS" w:cs="Arial Unicode MS"/>
          <w:b/>
          <w:bCs/>
          <w:sz w:val="20"/>
          <w:szCs w:val="20"/>
        </w:rPr>
        <w:t xml:space="preserve"> /</w:t>
      </w:r>
      <w:r w:rsidR="00B3044A" w:rsidRPr="00B3044A">
        <w:rPr>
          <w:rFonts w:ascii="Arial Unicode MS" w:eastAsia="Arial Unicode MS" w:hAnsi="Arial Unicode MS" w:cs="Arial Unicode MS"/>
          <w:b/>
          <w:bCs/>
          <w:sz w:val="20"/>
          <w:szCs w:val="20"/>
        </w:rPr>
        <w:t xml:space="preserve"> </w:t>
      </w:r>
      <w:r w:rsidR="00B3044A" w:rsidRPr="00D85AC2">
        <w:rPr>
          <w:rFonts w:ascii="Arial Unicode MS" w:eastAsia="Arial Unicode MS" w:hAnsi="Arial Unicode MS" w:cs="Arial Unicode MS"/>
          <w:b/>
          <w:bCs/>
          <w:sz w:val="20"/>
          <w:szCs w:val="20"/>
        </w:rPr>
        <w:t>Lead HFM Consultant/Architect</w:t>
      </w:r>
    </w:p>
    <w:p w:rsidR="005304B2" w:rsidRPr="00DE5312" w:rsidRDefault="005304B2" w:rsidP="005304B2">
      <w:pPr>
        <w:rPr>
          <w:rFonts w:ascii="Arial Unicode MS" w:eastAsia="Arial Unicode MS" w:hAnsi="Arial Unicode MS" w:cs="Arial Unicode MS"/>
          <w:sz w:val="20"/>
          <w:szCs w:val="20"/>
        </w:rPr>
      </w:pPr>
      <w:r w:rsidRPr="00DE5312">
        <w:rPr>
          <w:rFonts w:ascii="Arial Unicode MS" w:eastAsia="Arial Unicode MS" w:hAnsi="Arial Unicode MS" w:cs="Arial Unicode MS"/>
          <w:sz w:val="20"/>
          <w:szCs w:val="20"/>
        </w:rPr>
        <w:t>Duration: Aug 2014 to Present</w:t>
      </w:r>
    </w:p>
    <w:p w:rsidR="005304B2" w:rsidRPr="00DE5312" w:rsidRDefault="005304B2" w:rsidP="00DE5312">
      <w:pPr>
        <w:autoSpaceDE w:val="0"/>
        <w:autoSpaceDN w:val="0"/>
        <w:adjustRightInd w:val="0"/>
        <w:ind w:firstLine="720"/>
        <w:rPr>
          <w:rFonts w:ascii="Arial Unicode MS" w:eastAsia="Arial Unicode MS" w:hAnsi="Arial Unicode MS" w:cs="Arial Unicode MS"/>
          <w:sz w:val="20"/>
          <w:szCs w:val="20"/>
        </w:rPr>
      </w:pPr>
      <w:r w:rsidRPr="00DE5312">
        <w:rPr>
          <w:rFonts w:ascii="Arial Unicode MS" w:eastAsia="Arial Unicode MS" w:hAnsi="Arial Unicode MS" w:cs="Arial Unicode MS"/>
          <w:sz w:val="20"/>
          <w:szCs w:val="20"/>
        </w:rPr>
        <w:t>Architect and Design a cash flow solution to add on to the existing Consolidations.</w:t>
      </w:r>
      <w:r w:rsidRPr="00DE5312">
        <w:rPr>
          <w:rFonts w:ascii="Arial" w:hAnsi="Arial" w:cs="Arial"/>
          <w:sz w:val="20"/>
          <w:szCs w:val="20"/>
          <w:bdr w:val="none" w:sz="0" w:space="0" w:color="auto"/>
        </w:rPr>
        <w:t xml:space="preserve"> </w:t>
      </w:r>
      <w:r w:rsidRPr="00DE5312">
        <w:rPr>
          <w:rFonts w:ascii="Arial Unicode MS" w:eastAsia="Arial Unicode MS" w:hAnsi="Arial Unicode MS" w:cs="Arial Unicode MS"/>
          <w:sz w:val="20"/>
          <w:szCs w:val="20"/>
        </w:rPr>
        <w:t xml:space="preserve">Architect and implement a solution to satisfy both SEC and </w:t>
      </w:r>
      <w:proofErr w:type="spellStart"/>
      <w:r w:rsidRPr="00DE5312">
        <w:rPr>
          <w:rFonts w:ascii="Arial Unicode MS" w:eastAsia="Arial Unicode MS" w:hAnsi="Arial Unicode MS" w:cs="Arial Unicode MS"/>
          <w:sz w:val="20"/>
          <w:szCs w:val="20"/>
        </w:rPr>
        <w:t>iFEM</w:t>
      </w:r>
      <w:proofErr w:type="spellEnd"/>
      <w:r w:rsidRPr="00DE5312">
        <w:rPr>
          <w:rFonts w:ascii="Arial Unicode MS" w:eastAsia="Arial Unicode MS" w:hAnsi="Arial Unicode MS" w:cs="Arial Unicode MS"/>
          <w:sz w:val="20"/>
          <w:szCs w:val="20"/>
        </w:rPr>
        <w:t xml:space="preserve"> reporting based on a single set of data entry.</w:t>
      </w:r>
    </w:p>
    <w:p w:rsidR="005304B2" w:rsidRPr="00DE5312" w:rsidRDefault="005304B2" w:rsidP="005304B2">
      <w:pPr>
        <w:rPr>
          <w:rFonts w:ascii="Arial Unicode MS" w:eastAsia="Arial Unicode MS" w:hAnsi="Arial Unicode MS" w:cs="Arial Unicode MS"/>
          <w:sz w:val="20"/>
          <w:szCs w:val="20"/>
        </w:rPr>
      </w:pPr>
      <w:r w:rsidRPr="00DE5312">
        <w:rPr>
          <w:rFonts w:ascii="Arial Unicode MS" w:eastAsia="Arial Unicode MS" w:hAnsi="Arial Unicode MS" w:cs="Arial Unicode MS"/>
          <w:sz w:val="20"/>
          <w:szCs w:val="20"/>
        </w:rPr>
        <w:t xml:space="preserve"> • Design a solution to input data once but deliver varying (2) reporting solutions</w:t>
      </w:r>
    </w:p>
    <w:p w:rsidR="005304B2" w:rsidRPr="00DE5312" w:rsidRDefault="005304B2" w:rsidP="005304B2">
      <w:pPr>
        <w:rPr>
          <w:rFonts w:ascii="Arial Unicode MS" w:eastAsia="Arial Unicode MS" w:hAnsi="Arial Unicode MS" w:cs="Arial Unicode MS"/>
          <w:sz w:val="20"/>
          <w:szCs w:val="20"/>
        </w:rPr>
      </w:pPr>
      <w:r w:rsidRPr="00DE5312">
        <w:rPr>
          <w:rFonts w:ascii="Arial Unicode MS" w:eastAsia="Arial Unicode MS" w:hAnsi="Arial Unicode MS" w:cs="Arial Unicode MS"/>
          <w:sz w:val="20"/>
          <w:szCs w:val="20"/>
        </w:rPr>
        <w:t>• Implement the solution and write necessary business rules</w:t>
      </w:r>
    </w:p>
    <w:p w:rsidR="005304B2" w:rsidRPr="00DE5312" w:rsidRDefault="005304B2" w:rsidP="005304B2">
      <w:pPr>
        <w:rPr>
          <w:rFonts w:ascii="Arial Unicode MS" w:eastAsia="Arial Unicode MS" w:hAnsi="Arial Unicode MS" w:cs="Arial Unicode MS"/>
          <w:sz w:val="20"/>
          <w:szCs w:val="20"/>
        </w:rPr>
      </w:pPr>
      <w:r w:rsidRPr="00DE5312">
        <w:rPr>
          <w:rFonts w:ascii="Arial Unicode MS" w:eastAsia="Arial Unicode MS" w:hAnsi="Arial Unicode MS" w:cs="Arial Unicode MS"/>
          <w:sz w:val="20"/>
          <w:szCs w:val="20"/>
        </w:rPr>
        <w:t>• Write Financial Reports to match their existing excel based reports</w:t>
      </w:r>
    </w:p>
    <w:p w:rsidR="005304B2" w:rsidRPr="00DE5312" w:rsidRDefault="005304B2" w:rsidP="005304B2">
      <w:pPr>
        <w:rPr>
          <w:rFonts w:ascii="Arial Unicode MS" w:eastAsia="Arial Unicode MS" w:hAnsi="Arial Unicode MS" w:cs="Arial Unicode MS"/>
          <w:sz w:val="20"/>
          <w:szCs w:val="20"/>
        </w:rPr>
      </w:pPr>
      <w:r w:rsidRPr="00DE5312">
        <w:rPr>
          <w:rFonts w:ascii="Arial Unicode MS" w:eastAsia="Arial Unicode MS" w:hAnsi="Arial Unicode MS" w:cs="Arial Unicode MS"/>
          <w:sz w:val="20"/>
          <w:szCs w:val="20"/>
        </w:rPr>
        <w:t xml:space="preserve">• Define and write solutions to deliver SEC and </w:t>
      </w:r>
      <w:proofErr w:type="spellStart"/>
      <w:r w:rsidRPr="00DE5312">
        <w:rPr>
          <w:rFonts w:ascii="Arial Unicode MS" w:eastAsia="Arial Unicode MS" w:hAnsi="Arial Unicode MS" w:cs="Arial Unicode MS"/>
          <w:sz w:val="20"/>
          <w:szCs w:val="20"/>
        </w:rPr>
        <w:t>iFEM</w:t>
      </w:r>
      <w:proofErr w:type="spellEnd"/>
      <w:r w:rsidRPr="00DE5312">
        <w:rPr>
          <w:rFonts w:ascii="Arial Unicode MS" w:eastAsia="Arial Unicode MS" w:hAnsi="Arial Unicode MS" w:cs="Arial Unicode MS"/>
          <w:sz w:val="20"/>
          <w:szCs w:val="20"/>
        </w:rPr>
        <w:t xml:space="preserve"> reporting requirements</w:t>
      </w:r>
    </w:p>
    <w:p w:rsidR="005304B2" w:rsidRPr="00DE5312" w:rsidRDefault="005304B2" w:rsidP="005304B2">
      <w:pPr>
        <w:rPr>
          <w:rFonts w:ascii="Arial Unicode MS" w:eastAsia="Arial Unicode MS" w:hAnsi="Arial Unicode MS" w:cs="Arial Unicode MS"/>
          <w:sz w:val="20"/>
          <w:szCs w:val="20"/>
        </w:rPr>
      </w:pPr>
      <w:r w:rsidRPr="00DE5312">
        <w:rPr>
          <w:rFonts w:ascii="Arial Unicode MS" w:eastAsia="Arial Unicode MS" w:hAnsi="Arial Unicode MS" w:cs="Arial Unicode MS"/>
          <w:sz w:val="20"/>
          <w:szCs w:val="20"/>
        </w:rPr>
        <w:t>• Test and train the end users to access the solution</w:t>
      </w:r>
    </w:p>
    <w:p w:rsidR="005304B2" w:rsidRPr="00C059D9" w:rsidRDefault="005304B2" w:rsidP="00C059D9">
      <w:pPr>
        <w:autoSpaceDE w:val="0"/>
        <w:autoSpaceDN w:val="0"/>
        <w:adjustRightInd w:val="0"/>
        <w:rPr>
          <w:rFonts w:ascii="Arial" w:hAnsi="Arial" w:cs="Arial"/>
          <w:sz w:val="20"/>
          <w:szCs w:val="20"/>
          <w:bdr w:val="none" w:sz="0" w:space="0" w:color="auto"/>
        </w:rPr>
      </w:pPr>
      <w:r w:rsidRPr="00DE5312">
        <w:rPr>
          <w:rFonts w:ascii="Arial Unicode MS" w:eastAsia="Arial Unicode MS" w:hAnsi="Arial Unicode MS" w:cs="Arial Unicode MS"/>
          <w:sz w:val="20"/>
          <w:szCs w:val="20"/>
        </w:rPr>
        <w:t> </w:t>
      </w:r>
      <w:r w:rsidRPr="00DE5312">
        <w:rPr>
          <w:rFonts w:ascii="Arial Unicode MS" w:eastAsia="Arial Unicode MS" w:hAnsi="Arial Unicode MS" w:cs="Arial Unicode MS"/>
          <w:b/>
          <w:bCs/>
          <w:sz w:val="20"/>
          <w:szCs w:val="20"/>
        </w:rPr>
        <w:t xml:space="preserve">Environment: </w:t>
      </w:r>
      <w:r w:rsidRPr="00DE5312">
        <w:rPr>
          <w:rFonts w:ascii="Arial Unicode MS" w:eastAsia="Arial Unicode MS" w:hAnsi="Arial Unicode MS" w:cs="Arial Unicode MS"/>
          <w:sz w:val="20"/>
          <w:szCs w:val="20"/>
        </w:rPr>
        <w:t>HFM 11.1.2.2, Financial Reporting, FDM, DRM</w:t>
      </w:r>
    </w:p>
    <w:p w:rsidR="00ED1271" w:rsidRPr="00C059D9" w:rsidRDefault="008F52C8">
      <w:pPr>
        <w:rPr>
          <w:rFonts w:ascii="Arial Unicode MS" w:eastAsia="Arial Unicode MS" w:hAnsi="Arial Unicode MS" w:cs="Arial Unicode MS"/>
          <w:sz w:val="20"/>
          <w:szCs w:val="20"/>
        </w:rPr>
      </w:pPr>
      <w:r w:rsidRPr="00C059D9">
        <w:rPr>
          <w:rFonts w:ascii="Arial Unicode MS" w:eastAsia="Arial Unicode MS" w:hAnsi="Arial Unicode MS" w:cs="Arial Unicode MS"/>
          <w:sz w:val="20"/>
          <w:szCs w:val="20"/>
        </w:rPr>
        <w:lastRenderedPageBreak/>
        <w:t>Project:          Reorgs/Restatements/Oracle on Demand Upgrade</w:t>
      </w:r>
    </w:p>
    <w:p w:rsidR="00B3044A" w:rsidRPr="00D85AC2" w:rsidRDefault="008F52C8" w:rsidP="00B3044A">
      <w:pPr>
        <w:rPr>
          <w:rFonts w:ascii="Arial Unicode MS" w:eastAsia="Arial Unicode MS" w:hAnsi="Arial Unicode MS" w:cs="Arial Unicode MS"/>
          <w:sz w:val="20"/>
          <w:szCs w:val="20"/>
        </w:rPr>
      </w:pPr>
      <w:r w:rsidRPr="00C059D9">
        <w:rPr>
          <w:rFonts w:ascii="Arial Unicode MS" w:eastAsia="Arial Unicode MS" w:hAnsi="Arial Unicode MS" w:cs="Arial Unicode MS"/>
          <w:b/>
          <w:bCs/>
          <w:sz w:val="20"/>
          <w:szCs w:val="20"/>
        </w:rPr>
        <w:t xml:space="preserve">Client/Role:  </w:t>
      </w:r>
      <w:proofErr w:type="spellStart"/>
      <w:r w:rsidRPr="00C059D9">
        <w:rPr>
          <w:rFonts w:ascii="Arial Unicode MS" w:eastAsia="Arial Unicode MS" w:hAnsi="Arial Unicode MS" w:cs="Arial Unicode MS"/>
          <w:b/>
          <w:bCs/>
          <w:sz w:val="20"/>
          <w:szCs w:val="20"/>
        </w:rPr>
        <w:t>Mondelēz</w:t>
      </w:r>
      <w:proofErr w:type="spellEnd"/>
      <w:r w:rsidRPr="00C059D9">
        <w:rPr>
          <w:rFonts w:ascii="Arial Unicode MS" w:eastAsia="Arial Unicode MS" w:hAnsi="Arial Unicode MS" w:cs="Arial Unicode MS"/>
          <w:b/>
          <w:bCs/>
          <w:sz w:val="20"/>
          <w:szCs w:val="20"/>
        </w:rPr>
        <w:t xml:space="preserve"> International </w:t>
      </w:r>
      <w:r w:rsidR="00B3044A">
        <w:rPr>
          <w:rFonts w:ascii="Arial Unicode MS" w:eastAsia="Arial Unicode MS" w:hAnsi="Arial Unicode MS" w:cs="Arial Unicode MS"/>
          <w:b/>
          <w:bCs/>
          <w:sz w:val="20"/>
          <w:szCs w:val="20"/>
        </w:rPr>
        <w:t xml:space="preserve">/ </w:t>
      </w:r>
      <w:r w:rsidR="00B3044A" w:rsidRPr="00D85AC2">
        <w:rPr>
          <w:rFonts w:ascii="Arial Unicode MS" w:eastAsia="Arial Unicode MS" w:hAnsi="Arial Unicode MS" w:cs="Arial Unicode MS"/>
          <w:b/>
          <w:bCs/>
          <w:sz w:val="20"/>
          <w:szCs w:val="20"/>
        </w:rPr>
        <w:t>Lead HFM Consultant/Architect</w:t>
      </w:r>
    </w:p>
    <w:p w:rsidR="00ED1271" w:rsidRPr="00C059D9" w:rsidRDefault="008F52C8">
      <w:pPr>
        <w:rPr>
          <w:rFonts w:ascii="Arial Unicode MS" w:eastAsia="Arial Unicode MS" w:hAnsi="Arial Unicode MS" w:cs="Arial Unicode MS"/>
          <w:sz w:val="20"/>
          <w:szCs w:val="20"/>
        </w:rPr>
      </w:pPr>
      <w:bookmarkStart w:id="0" w:name="_GoBack"/>
      <w:bookmarkEnd w:id="0"/>
      <w:r w:rsidRPr="00C059D9">
        <w:rPr>
          <w:rFonts w:ascii="Arial Unicode MS" w:eastAsia="Arial Unicode MS" w:hAnsi="Arial Unicode MS" w:cs="Arial Unicode MS"/>
          <w:sz w:val="20"/>
          <w:szCs w:val="20"/>
        </w:rPr>
        <w:t xml:space="preserve">Duration: Nov 2012 to </w:t>
      </w:r>
      <w:r w:rsidR="00754289">
        <w:rPr>
          <w:rFonts w:ascii="Arial Unicode MS" w:eastAsia="Arial Unicode MS" w:hAnsi="Arial Unicode MS" w:cs="Arial Unicode MS"/>
          <w:sz w:val="20"/>
          <w:szCs w:val="20"/>
        </w:rPr>
        <w:t>Aug 2014</w:t>
      </w:r>
    </w:p>
    <w:p w:rsidR="00ED1271" w:rsidRPr="00C059D9" w:rsidRDefault="008F52C8">
      <w:pPr>
        <w:rPr>
          <w:rFonts w:ascii="Arial Unicode MS" w:eastAsia="Arial Unicode MS" w:hAnsi="Arial Unicode MS" w:cs="Arial Unicode MS"/>
          <w:sz w:val="20"/>
          <w:szCs w:val="20"/>
        </w:rPr>
      </w:pPr>
      <w:r w:rsidRPr="00C059D9">
        <w:rPr>
          <w:rFonts w:ascii="Arial Unicode MS" w:eastAsia="Arial Unicode MS" w:hAnsi="Arial Unicode MS" w:cs="Arial Unicode MS"/>
          <w:sz w:val="20"/>
          <w:szCs w:val="20"/>
        </w:rPr>
        <w:tab/>
      </w:r>
      <w:r w:rsidRPr="00C059D9">
        <w:rPr>
          <w:rFonts w:ascii="Arial Unicode MS" w:eastAsia="Arial Unicode MS" w:hAnsi="Arial Unicode MS" w:cs="Arial Unicode MS"/>
          <w:sz w:val="20"/>
          <w:szCs w:val="20"/>
        </w:rPr>
        <w:tab/>
        <w:t>The project focused on reorgs and restatements after the company split in the consolidation application in HFM .The second part involved moving the Hyperion environments on to an On-Demand environment along with a HFM upgrade from 9.3 to 11.1.2</w:t>
      </w:r>
    </w:p>
    <w:p w:rsidR="00ED1271" w:rsidRPr="00C059D9" w:rsidRDefault="008F52C8">
      <w:pPr>
        <w:rPr>
          <w:rFonts w:ascii="Arial Unicode MS" w:eastAsia="Arial Unicode MS" w:hAnsi="Arial Unicode MS" w:cs="Arial Unicode MS"/>
          <w:sz w:val="20"/>
          <w:szCs w:val="20"/>
        </w:rPr>
      </w:pPr>
      <w:r w:rsidRPr="00C059D9">
        <w:rPr>
          <w:rFonts w:ascii="Arial Unicode MS" w:eastAsia="Arial Unicode MS" w:hAnsi="Arial Unicode MS" w:cs="Arial Unicode MS"/>
          <w:sz w:val="20"/>
          <w:szCs w:val="20"/>
        </w:rPr>
        <w:t>•</w:t>
      </w:r>
      <w:r w:rsidRPr="00C059D9">
        <w:rPr>
          <w:rFonts w:ascii="Arial Unicode MS" w:eastAsia="Arial Unicode MS" w:hAnsi="Arial Unicode MS" w:cs="Arial Unicode MS"/>
          <w:sz w:val="20"/>
          <w:szCs w:val="20"/>
        </w:rPr>
        <w:tab/>
        <w:t>Work with Consolidations team to analyze and design the Reorg in HFM</w:t>
      </w:r>
      <w:r w:rsidR="007133F4">
        <w:rPr>
          <w:rFonts w:ascii="Arial Unicode MS" w:eastAsia="Arial Unicode MS" w:hAnsi="Arial Unicode MS" w:cs="Arial Unicode MS"/>
          <w:sz w:val="20"/>
          <w:szCs w:val="20"/>
        </w:rPr>
        <w:t xml:space="preserve"> and</w:t>
      </w:r>
      <w:r w:rsidRPr="00C059D9">
        <w:rPr>
          <w:rFonts w:ascii="Arial Unicode MS" w:eastAsia="Arial Unicode MS" w:hAnsi="Arial Unicode MS" w:cs="Arial Unicode MS"/>
          <w:sz w:val="20"/>
          <w:szCs w:val="20"/>
        </w:rPr>
        <w:t xml:space="preserve"> downstream systems</w:t>
      </w:r>
    </w:p>
    <w:p w:rsidR="00ED1271" w:rsidRPr="00C059D9" w:rsidRDefault="008F52C8" w:rsidP="007A4956">
      <w:pPr>
        <w:ind w:right="-180"/>
        <w:rPr>
          <w:rFonts w:ascii="Arial Unicode MS" w:eastAsia="Arial Unicode MS" w:hAnsi="Arial Unicode MS" w:cs="Arial Unicode MS"/>
          <w:sz w:val="20"/>
          <w:szCs w:val="20"/>
        </w:rPr>
      </w:pPr>
      <w:r w:rsidRPr="00C059D9">
        <w:rPr>
          <w:rFonts w:ascii="Arial Unicode MS" w:eastAsia="Arial Unicode MS" w:hAnsi="Arial Unicode MS" w:cs="Arial Unicode MS"/>
          <w:sz w:val="20"/>
          <w:szCs w:val="20"/>
        </w:rPr>
        <w:t>•</w:t>
      </w:r>
      <w:r w:rsidRPr="00C059D9">
        <w:rPr>
          <w:rFonts w:ascii="Arial Unicode MS" w:eastAsia="Arial Unicode MS" w:hAnsi="Arial Unicode MS" w:cs="Arial Unicode MS"/>
          <w:sz w:val="20"/>
          <w:szCs w:val="20"/>
        </w:rPr>
        <w:tab/>
        <w:t>Build an app in HFM with the new reorg and make all changes for security, rules, member lists and reports</w:t>
      </w:r>
    </w:p>
    <w:p w:rsidR="00ED1271" w:rsidRPr="00C059D9" w:rsidRDefault="008F52C8">
      <w:pPr>
        <w:rPr>
          <w:rFonts w:ascii="Arial Unicode MS" w:eastAsia="Arial Unicode MS" w:hAnsi="Arial Unicode MS" w:cs="Arial Unicode MS"/>
          <w:sz w:val="20"/>
          <w:szCs w:val="20"/>
        </w:rPr>
      </w:pPr>
      <w:r w:rsidRPr="00C059D9">
        <w:rPr>
          <w:rFonts w:ascii="Arial Unicode MS" w:eastAsia="Arial Unicode MS" w:hAnsi="Arial Unicode MS" w:cs="Arial Unicode MS"/>
          <w:sz w:val="20"/>
          <w:szCs w:val="20"/>
        </w:rPr>
        <w:t>•</w:t>
      </w:r>
      <w:r w:rsidRPr="00C059D9">
        <w:rPr>
          <w:rFonts w:ascii="Arial Unicode MS" w:eastAsia="Arial Unicode MS" w:hAnsi="Arial Unicode MS" w:cs="Arial Unicode MS"/>
          <w:sz w:val="20"/>
          <w:szCs w:val="20"/>
        </w:rPr>
        <w:tab/>
        <w:t xml:space="preserve">Consolidate data and help with restatements </w:t>
      </w:r>
    </w:p>
    <w:p w:rsidR="00ED1271" w:rsidRPr="00C059D9" w:rsidRDefault="008F52C8">
      <w:pPr>
        <w:rPr>
          <w:rFonts w:ascii="Arial Unicode MS" w:eastAsia="Arial Unicode MS" w:hAnsi="Arial Unicode MS" w:cs="Arial Unicode MS"/>
          <w:sz w:val="20"/>
          <w:szCs w:val="20"/>
        </w:rPr>
      </w:pPr>
      <w:r w:rsidRPr="00C059D9">
        <w:rPr>
          <w:rFonts w:ascii="Arial Unicode MS" w:eastAsia="Arial Unicode MS" w:hAnsi="Arial Unicode MS" w:cs="Arial Unicode MS"/>
          <w:sz w:val="20"/>
          <w:szCs w:val="20"/>
        </w:rPr>
        <w:t>•</w:t>
      </w:r>
      <w:r w:rsidRPr="00C059D9">
        <w:rPr>
          <w:rFonts w:ascii="Arial Unicode MS" w:eastAsia="Arial Unicode MS" w:hAnsi="Arial Unicode MS" w:cs="Arial Unicode MS"/>
          <w:sz w:val="20"/>
          <w:szCs w:val="20"/>
        </w:rPr>
        <w:tab/>
        <w:t>Reconcile data after restatements with production data</w:t>
      </w:r>
    </w:p>
    <w:p w:rsidR="00ED1271" w:rsidRPr="00C059D9" w:rsidRDefault="008F52C8">
      <w:pPr>
        <w:rPr>
          <w:rFonts w:ascii="Arial Unicode MS" w:eastAsia="Arial Unicode MS" w:hAnsi="Arial Unicode MS" w:cs="Arial Unicode MS"/>
          <w:sz w:val="20"/>
          <w:szCs w:val="20"/>
        </w:rPr>
      </w:pPr>
      <w:r w:rsidRPr="00C059D9">
        <w:rPr>
          <w:rFonts w:ascii="Arial Unicode MS" w:eastAsia="Arial Unicode MS" w:hAnsi="Arial Unicode MS" w:cs="Arial Unicode MS"/>
          <w:sz w:val="20"/>
          <w:szCs w:val="20"/>
        </w:rPr>
        <w:t>•</w:t>
      </w:r>
      <w:r w:rsidRPr="00C059D9">
        <w:rPr>
          <w:rFonts w:ascii="Arial Unicode MS" w:eastAsia="Arial Unicode MS" w:hAnsi="Arial Unicode MS" w:cs="Arial Unicode MS"/>
          <w:sz w:val="20"/>
          <w:szCs w:val="20"/>
        </w:rPr>
        <w:tab/>
        <w:t>Clean up the existing application by deleting units and accounts after necessary re-classes to existing units and migrate the</w:t>
      </w:r>
      <w:r w:rsidR="00B0512D" w:rsidRPr="00C059D9">
        <w:rPr>
          <w:rFonts w:ascii="Arial Unicode MS" w:eastAsia="Arial Unicode MS" w:hAnsi="Arial Unicode MS" w:cs="Arial Unicode MS"/>
          <w:sz w:val="20"/>
          <w:szCs w:val="20"/>
        </w:rPr>
        <w:t xml:space="preserve"> </w:t>
      </w:r>
      <w:r w:rsidRPr="00C059D9">
        <w:rPr>
          <w:rFonts w:ascii="Arial Unicode MS" w:eastAsia="Arial Unicode MS" w:hAnsi="Arial Unicode MS" w:cs="Arial Unicode MS"/>
          <w:sz w:val="20"/>
          <w:szCs w:val="20"/>
        </w:rPr>
        <w:t xml:space="preserve">consolidation application to 11.1.2 </w:t>
      </w:r>
    </w:p>
    <w:p w:rsidR="00ED1271" w:rsidRPr="00C059D9" w:rsidRDefault="008F52C8">
      <w:pPr>
        <w:rPr>
          <w:rFonts w:ascii="Arial Unicode MS" w:eastAsia="Arial Unicode MS" w:hAnsi="Arial Unicode MS" w:cs="Arial Unicode MS"/>
          <w:sz w:val="20"/>
          <w:szCs w:val="20"/>
        </w:rPr>
      </w:pPr>
      <w:r w:rsidRPr="00C059D9">
        <w:rPr>
          <w:rFonts w:ascii="Arial Unicode MS" w:eastAsia="Arial Unicode MS" w:hAnsi="Arial Unicode MS" w:cs="Arial Unicode MS"/>
          <w:sz w:val="20"/>
          <w:szCs w:val="20"/>
        </w:rPr>
        <w:t>•</w:t>
      </w:r>
      <w:r w:rsidRPr="00C059D9">
        <w:rPr>
          <w:rFonts w:ascii="Arial Unicode MS" w:eastAsia="Arial Unicode MS" w:hAnsi="Arial Unicode MS" w:cs="Arial Unicode MS"/>
          <w:sz w:val="20"/>
          <w:szCs w:val="20"/>
        </w:rPr>
        <w:tab/>
        <w:t>Test all the new functionality in version 11.1.2</w:t>
      </w:r>
    </w:p>
    <w:p w:rsidR="00ED1271" w:rsidRPr="00C059D9" w:rsidRDefault="008F52C8">
      <w:pPr>
        <w:rPr>
          <w:rFonts w:ascii="Arial Unicode MS" w:eastAsia="Arial Unicode MS" w:hAnsi="Arial Unicode MS" w:cs="Arial Unicode MS"/>
          <w:sz w:val="20"/>
          <w:szCs w:val="20"/>
        </w:rPr>
      </w:pPr>
      <w:r w:rsidRPr="00C059D9">
        <w:rPr>
          <w:rFonts w:ascii="Arial Unicode MS" w:eastAsia="Arial Unicode MS" w:hAnsi="Arial Unicode MS" w:cs="Arial Unicode MS"/>
          <w:sz w:val="20"/>
          <w:szCs w:val="20"/>
        </w:rPr>
        <w:t>•</w:t>
      </w:r>
      <w:r w:rsidRPr="00C059D9">
        <w:rPr>
          <w:rFonts w:ascii="Arial Unicode MS" w:eastAsia="Arial Unicode MS" w:hAnsi="Arial Unicode MS" w:cs="Arial Unicode MS"/>
          <w:sz w:val="20"/>
          <w:szCs w:val="20"/>
        </w:rPr>
        <w:tab/>
        <w:t>Work on enhancements and training the end users after the reorg and split as needed</w:t>
      </w:r>
    </w:p>
    <w:p w:rsidR="00ED1271" w:rsidRPr="00C059D9" w:rsidRDefault="008F52C8">
      <w:pPr>
        <w:rPr>
          <w:rFonts w:ascii="Arial Unicode MS" w:eastAsia="Arial Unicode MS" w:hAnsi="Arial Unicode MS" w:cs="Arial Unicode MS"/>
          <w:sz w:val="20"/>
          <w:szCs w:val="20"/>
        </w:rPr>
      </w:pPr>
      <w:r w:rsidRPr="00C059D9">
        <w:rPr>
          <w:rFonts w:ascii="Arial Unicode MS" w:eastAsia="Arial Unicode MS" w:hAnsi="Arial Unicode MS" w:cs="Arial Unicode MS"/>
          <w:sz w:val="20"/>
          <w:szCs w:val="20"/>
        </w:rPr>
        <w:t> </w:t>
      </w:r>
      <w:r w:rsidRPr="00C059D9">
        <w:rPr>
          <w:rFonts w:ascii="Arial Unicode MS" w:eastAsia="Arial Unicode MS" w:hAnsi="Arial Unicode MS" w:cs="Arial Unicode MS"/>
          <w:b/>
          <w:bCs/>
          <w:sz w:val="20"/>
          <w:szCs w:val="20"/>
        </w:rPr>
        <w:t>Environment:</w:t>
      </w:r>
      <w:r w:rsidR="00B0512D" w:rsidRPr="00C059D9">
        <w:rPr>
          <w:rFonts w:ascii="Arial Unicode MS" w:eastAsia="Arial Unicode MS" w:hAnsi="Arial Unicode MS" w:cs="Arial Unicode MS"/>
          <w:b/>
          <w:bCs/>
          <w:sz w:val="20"/>
          <w:szCs w:val="20"/>
        </w:rPr>
        <w:t xml:space="preserve"> </w:t>
      </w:r>
      <w:r w:rsidRPr="00C059D9">
        <w:rPr>
          <w:rFonts w:ascii="Arial Unicode MS" w:eastAsia="Arial Unicode MS" w:hAnsi="Arial Unicode MS" w:cs="Arial Unicode MS"/>
          <w:sz w:val="20"/>
          <w:szCs w:val="20"/>
        </w:rPr>
        <w:t>HFM 11.1.2, HFM System 9, Financial Reporting, FDM, DRM</w:t>
      </w:r>
    </w:p>
    <w:p w:rsidR="00ED1271" w:rsidRDefault="008F52C8">
      <w:pPr>
        <w:rPr>
          <w:rFonts w:ascii="Arial Unicode MS" w:eastAsia="Arial Unicode MS" w:hAnsi="Arial Unicode MS" w:cs="Arial Unicode MS"/>
        </w:rPr>
      </w:pPr>
      <w:r>
        <w:rPr>
          <w:rFonts w:ascii="Arial Unicode MS" w:eastAsia="Arial Unicode MS" w:hAnsi="Arial Unicode MS" w:cs="Arial Unicode MS"/>
          <w:b/>
          <w:bCs/>
        </w:rPr>
        <w:t> </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t>Project:          Gemini</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b/>
          <w:bCs/>
          <w:sz w:val="20"/>
          <w:szCs w:val="20"/>
        </w:rPr>
        <w:t>Client/Role:   Kraft Foods / Lead HFM Consultant/Architect</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t>Duration: Dec 2011 to Oct 2012</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tab/>
      </w:r>
      <w:r w:rsidRPr="00D85AC2">
        <w:rPr>
          <w:rFonts w:ascii="Arial Unicode MS" w:eastAsia="Arial Unicode MS" w:hAnsi="Arial Unicode MS" w:cs="Arial Unicode MS"/>
          <w:sz w:val="20"/>
          <w:szCs w:val="20"/>
        </w:rPr>
        <w:tab/>
        <w:t xml:space="preserve">The project would replace the existing consolidation application in HFM into 2, one for Grocery and one for Snacks to prepare for the oncoming split of the company   . </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t>•</w:t>
      </w:r>
      <w:r w:rsidRPr="00D85AC2">
        <w:rPr>
          <w:rFonts w:ascii="Arial Unicode MS" w:eastAsia="Arial Unicode MS" w:hAnsi="Arial Unicode MS" w:cs="Arial Unicode MS"/>
          <w:sz w:val="20"/>
          <w:szCs w:val="20"/>
        </w:rPr>
        <w:tab/>
        <w:t>Define timelines around production release and define the scope of the project based on the timeline.</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t>•</w:t>
      </w:r>
      <w:r w:rsidRPr="00D85AC2">
        <w:rPr>
          <w:rFonts w:ascii="Arial Unicode MS" w:eastAsia="Arial Unicode MS" w:hAnsi="Arial Unicode MS" w:cs="Arial Unicode MS"/>
          <w:sz w:val="20"/>
          <w:szCs w:val="20"/>
        </w:rPr>
        <w:tab/>
        <w:t>Build two new HFM applications representing the 2 different companies after split</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t>•</w:t>
      </w:r>
      <w:r w:rsidRPr="00D85AC2">
        <w:rPr>
          <w:rFonts w:ascii="Arial Unicode MS" w:eastAsia="Arial Unicode MS" w:hAnsi="Arial Unicode MS" w:cs="Arial Unicode MS"/>
          <w:sz w:val="20"/>
          <w:szCs w:val="20"/>
        </w:rPr>
        <w:tab/>
        <w:t>Res</w:t>
      </w:r>
      <w:r w:rsidR="008A1240">
        <w:rPr>
          <w:rFonts w:ascii="Arial Unicode MS" w:eastAsia="Arial Unicode MS" w:hAnsi="Arial Unicode MS" w:cs="Arial Unicode MS"/>
          <w:sz w:val="20"/>
          <w:szCs w:val="20"/>
        </w:rPr>
        <w:t>tate the data for history in an</w:t>
      </w:r>
      <w:r w:rsidRPr="00D85AC2">
        <w:rPr>
          <w:rFonts w:ascii="Arial Unicode MS" w:eastAsia="Arial Unicode MS" w:hAnsi="Arial Unicode MS" w:cs="Arial Unicode MS"/>
          <w:sz w:val="20"/>
          <w:szCs w:val="20"/>
        </w:rPr>
        <w:t xml:space="preserve"> app with all units to represent discontinued operations</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t>•</w:t>
      </w:r>
      <w:r w:rsidRPr="00D85AC2">
        <w:rPr>
          <w:rFonts w:ascii="Arial Unicode MS" w:eastAsia="Arial Unicode MS" w:hAnsi="Arial Unicode MS" w:cs="Arial Unicode MS"/>
          <w:sz w:val="20"/>
          <w:szCs w:val="20"/>
        </w:rPr>
        <w:tab/>
        <w:t>Build Reports for the new application and test</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t>•</w:t>
      </w:r>
      <w:r w:rsidRPr="00D85AC2">
        <w:rPr>
          <w:rFonts w:ascii="Arial Unicode MS" w:eastAsia="Arial Unicode MS" w:hAnsi="Arial Unicode MS" w:cs="Arial Unicode MS"/>
          <w:sz w:val="20"/>
          <w:szCs w:val="20"/>
        </w:rPr>
        <w:tab/>
        <w:t>Test the Oracle on Demand environment where the new application will be housed</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b/>
          <w:bCs/>
          <w:sz w:val="20"/>
          <w:szCs w:val="20"/>
        </w:rPr>
        <w:t>Environment:</w:t>
      </w:r>
      <w:r w:rsidR="00522AFE" w:rsidRPr="00D85AC2">
        <w:rPr>
          <w:rFonts w:ascii="Arial Unicode MS" w:eastAsia="Arial Unicode MS" w:hAnsi="Arial Unicode MS" w:cs="Arial Unicode MS"/>
          <w:b/>
          <w:bCs/>
          <w:sz w:val="20"/>
          <w:szCs w:val="20"/>
        </w:rPr>
        <w:t xml:space="preserve"> </w:t>
      </w:r>
      <w:r w:rsidRPr="00D85AC2">
        <w:rPr>
          <w:rFonts w:ascii="Arial Unicode MS" w:eastAsia="Arial Unicode MS" w:hAnsi="Arial Unicode MS" w:cs="Arial Unicode MS"/>
          <w:sz w:val="20"/>
          <w:szCs w:val="20"/>
        </w:rPr>
        <w:t xml:space="preserve">Oracle on Demand, HFM System 9, </w:t>
      </w:r>
      <w:proofErr w:type="spellStart"/>
      <w:r w:rsidRPr="00D85AC2">
        <w:rPr>
          <w:rFonts w:ascii="Arial Unicode MS" w:eastAsia="Arial Unicode MS" w:hAnsi="Arial Unicode MS" w:cs="Arial Unicode MS"/>
          <w:sz w:val="20"/>
          <w:szCs w:val="20"/>
        </w:rPr>
        <w:t>FinancialReporting</w:t>
      </w:r>
      <w:proofErr w:type="spellEnd"/>
      <w:r w:rsidRPr="00D85AC2">
        <w:rPr>
          <w:rFonts w:ascii="Arial Unicode MS" w:eastAsia="Arial Unicode MS" w:hAnsi="Arial Unicode MS" w:cs="Arial Unicode MS"/>
          <w:sz w:val="20"/>
          <w:szCs w:val="20"/>
        </w:rPr>
        <w:t>, FDM, DRM</w:t>
      </w:r>
    </w:p>
    <w:p w:rsidR="00D85AC2" w:rsidRDefault="00D85AC2">
      <w:pPr>
        <w:rPr>
          <w:rFonts w:ascii="Arial Unicode MS" w:eastAsia="Arial Unicode MS" w:hAnsi="Arial Unicode MS" w:cs="Arial Unicode MS"/>
          <w:sz w:val="20"/>
          <w:szCs w:val="20"/>
        </w:rPr>
      </w:pP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t xml:space="preserve"> Project:        Hyperion Sprint </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b/>
          <w:bCs/>
          <w:sz w:val="20"/>
          <w:szCs w:val="20"/>
        </w:rPr>
        <w:t>Client/Role: Hilton / Lead HFM Consultant/Architect</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t>Duration: Feb 2011 to Nov 2011</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tab/>
      </w:r>
      <w:r w:rsidRPr="00D85AC2">
        <w:rPr>
          <w:rFonts w:ascii="Arial Unicode MS" w:eastAsia="Arial Unicode MS" w:hAnsi="Arial Unicode MS" w:cs="Arial Unicode MS"/>
          <w:sz w:val="20"/>
          <w:szCs w:val="20"/>
        </w:rPr>
        <w:tab/>
        <w:t xml:space="preserve">This project would replace the existing financial consolidation system/application currently in disparate systems and worksheets into one global financial consolidation application platform in HFM. </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t>•</w:t>
      </w:r>
      <w:r w:rsidRPr="00D85AC2">
        <w:rPr>
          <w:rFonts w:ascii="Arial Unicode MS" w:eastAsia="Arial Unicode MS" w:hAnsi="Arial Unicode MS" w:cs="Arial Unicode MS"/>
          <w:sz w:val="20"/>
          <w:szCs w:val="20"/>
        </w:rPr>
        <w:tab/>
        <w:t>Conduct extensive workshops with the Corporate Controllers’ team along with regional controllers, financial consolidation directors, managers and analysts over a period of a month to understand, analyze and document the current close process</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lastRenderedPageBreak/>
        <w:t>•</w:t>
      </w:r>
      <w:r w:rsidRPr="00D85AC2">
        <w:rPr>
          <w:rFonts w:ascii="Arial Unicode MS" w:eastAsia="Arial Unicode MS" w:hAnsi="Arial Unicode MS" w:cs="Arial Unicode MS"/>
          <w:sz w:val="20"/>
          <w:szCs w:val="20"/>
        </w:rPr>
        <w:tab/>
        <w:t>Architect and present the design and solution to replace the existing consolidation system and timeline with the leadership team of Hilton</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t>•</w:t>
      </w:r>
      <w:r w:rsidRPr="00D85AC2">
        <w:rPr>
          <w:rFonts w:ascii="Arial Unicode MS" w:eastAsia="Arial Unicode MS" w:hAnsi="Arial Unicode MS" w:cs="Arial Unicode MS"/>
          <w:sz w:val="20"/>
          <w:szCs w:val="20"/>
        </w:rPr>
        <w:tab/>
        <w:t>Conduct extensive design sessions with the business and the controllers team to design and define dimensionality in HFM based on the accounting and reporting needs</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t>•</w:t>
      </w:r>
      <w:r w:rsidRPr="00D85AC2">
        <w:rPr>
          <w:rFonts w:ascii="Arial Unicode MS" w:eastAsia="Arial Unicode MS" w:hAnsi="Arial Unicode MS" w:cs="Arial Unicode MS"/>
          <w:sz w:val="20"/>
          <w:szCs w:val="20"/>
        </w:rPr>
        <w:tab/>
        <w:t>Harmonize, design and define the COA for the new global application</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t>•</w:t>
      </w:r>
      <w:r w:rsidRPr="00D85AC2">
        <w:rPr>
          <w:rFonts w:ascii="Arial Unicode MS" w:eastAsia="Arial Unicode MS" w:hAnsi="Arial Unicode MS" w:cs="Arial Unicode MS"/>
          <w:sz w:val="20"/>
          <w:szCs w:val="20"/>
        </w:rPr>
        <w:tab/>
        <w:t>Lead design teams to rationalize and understand existing reporting requirements and analyze the needs for external and internal reporting to make appropriate design considerations</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t>•</w:t>
      </w:r>
      <w:r w:rsidRPr="00D85AC2">
        <w:rPr>
          <w:rFonts w:ascii="Arial Unicode MS" w:eastAsia="Arial Unicode MS" w:hAnsi="Arial Unicode MS" w:cs="Arial Unicode MS"/>
          <w:sz w:val="20"/>
          <w:szCs w:val="20"/>
        </w:rPr>
        <w:tab/>
        <w:t xml:space="preserve">Lead teams to do a comprehensive CTR analysis on the current close process and identify the key influencing factors which will result in an efficient close process in the new system </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sz w:val="20"/>
          <w:szCs w:val="20"/>
        </w:rPr>
        <w:t>•</w:t>
      </w:r>
      <w:r w:rsidRPr="00D85AC2">
        <w:rPr>
          <w:rFonts w:ascii="Arial Unicode MS" w:eastAsia="Arial Unicode MS" w:hAnsi="Arial Unicode MS" w:cs="Arial Unicode MS"/>
          <w:sz w:val="20"/>
          <w:szCs w:val="20"/>
        </w:rPr>
        <w:tab/>
        <w:t>Lead teams to identify and document the current process in Rational using use cases for the as-is and To-Be systems</w:t>
      </w:r>
    </w:p>
    <w:p w:rsidR="00ED1271" w:rsidRPr="00D85AC2" w:rsidRDefault="008F52C8">
      <w:pPr>
        <w:rPr>
          <w:rFonts w:ascii="Arial Unicode MS" w:eastAsia="Arial Unicode MS" w:hAnsi="Arial Unicode MS" w:cs="Arial Unicode MS"/>
          <w:sz w:val="20"/>
          <w:szCs w:val="20"/>
        </w:rPr>
      </w:pPr>
      <w:r w:rsidRPr="00D85AC2">
        <w:rPr>
          <w:rFonts w:ascii="Arial Unicode MS" w:eastAsia="Arial Unicode MS" w:hAnsi="Arial Unicode MS" w:cs="Arial Unicode MS"/>
          <w:b/>
          <w:bCs/>
          <w:sz w:val="20"/>
          <w:szCs w:val="20"/>
        </w:rPr>
        <w:t>Environment:</w:t>
      </w:r>
      <w:r w:rsidRPr="00D85AC2">
        <w:rPr>
          <w:rFonts w:ascii="Arial Unicode MS" w:eastAsia="Arial Unicode MS" w:hAnsi="Arial Unicode MS" w:cs="Arial Unicode MS"/>
          <w:sz w:val="20"/>
          <w:szCs w:val="20"/>
        </w:rPr>
        <w:t xml:space="preserve"> HFM Version11, Hyperion Enterprise, Hyperion Financial Reporting, FDM, DRM, Oracle</w:t>
      </w:r>
    </w:p>
    <w:p w:rsidR="00ED1271" w:rsidRDefault="008F52C8">
      <w:pPr>
        <w:rPr>
          <w:rFonts w:ascii="Arial Unicode MS" w:eastAsia="Arial Unicode MS" w:hAnsi="Arial Unicode MS" w:cs="Arial Unicode MS"/>
        </w:rPr>
      </w:pPr>
      <w:r>
        <w:rPr>
          <w:rFonts w:ascii="Arial Unicode MS" w:eastAsia="Arial Unicode MS" w:hAnsi="Arial Unicode MS" w:cs="Arial Unicode MS"/>
        </w:rPr>
        <w:t> </w:t>
      </w:r>
    </w:p>
    <w:p w:rsidR="00ED1271" w:rsidRPr="001469BC" w:rsidRDefault="008F52C8">
      <w:pPr>
        <w:rPr>
          <w:rFonts w:ascii="Arial Unicode MS" w:eastAsia="Arial Unicode MS" w:hAnsi="Arial Unicode MS" w:cs="Arial Unicode MS"/>
          <w:sz w:val="20"/>
          <w:szCs w:val="20"/>
        </w:rPr>
      </w:pPr>
      <w:r w:rsidRPr="001469BC">
        <w:rPr>
          <w:rFonts w:ascii="Arial Unicode MS" w:eastAsia="Arial Unicode MS" w:hAnsi="Arial Unicode MS" w:cs="Arial Unicode MS"/>
          <w:sz w:val="20"/>
          <w:szCs w:val="20"/>
        </w:rPr>
        <w:t xml:space="preserve">Project:        Cadbury Rollout </w:t>
      </w:r>
    </w:p>
    <w:p w:rsidR="00ED1271" w:rsidRPr="001469BC" w:rsidRDefault="008F52C8">
      <w:pPr>
        <w:rPr>
          <w:rFonts w:ascii="Arial Unicode MS" w:eastAsia="Arial Unicode MS" w:hAnsi="Arial Unicode MS" w:cs="Arial Unicode MS"/>
          <w:sz w:val="20"/>
          <w:szCs w:val="20"/>
        </w:rPr>
      </w:pPr>
      <w:r w:rsidRPr="001469BC">
        <w:rPr>
          <w:rFonts w:ascii="Arial Unicode MS" w:eastAsia="Arial Unicode MS" w:hAnsi="Arial Unicode MS" w:cs="Arial Unicode MS"/>
          <w:b/>
          <w:bCs/>
          <w:sz w:val="20"/>
          <w:szCs w:val="20"/>
        </w:rPr>
        <w:t>Client/Role: Kraft Foods / Lead HFM Consultant</w:t>
      </w:r>
    </w:p>
    <w:p w:rsidR="00ED1271" w:rsidRPr="001469BC" w:rsidRDefault="008F52C8">
      <w:pPr>
        <w:rPr>
          <w:rFonts w:ascii="Arial Unicode MS" w:eastAsia="Arial Unicode MS" w:hAnsi="Arial Unicode MS" w:cs="Arial Unicode MS"/>
          <w:sz w:val="20"/>
          <w:szCs w:val="20"/>
        </w:rPr>
      </w:pPr>
      <w:r w:rsidRPr="001469BC">
        <w:rPr>
          <w:rFonts w:ascii="Arial Unicode MS" w:eastAsia="Arial Unicode MS" w:hAnsi="Arial Unicode MS" w:cs="Arial Unicode MS"/>
          <w:sz w:val="20"/>
          <w:szCs w:val="20"/>
        </w:rPr>
        <w:t>Duration: Mar 2010 to Feb 2011</w:t>
      </w:r>
    </w:p>
    <w:p w:rsidR="00ED1271" w:rsidRPr="001469BC" w:rsidRDefault="008F52C8">
      <w:pPr>
        <w:rPr>
          <w:rFonts w:ascii="Arial Unicode MS" w:eastAsia="Arial Unicode MS" w:hAnsi="Arial Unicode MS" w:cs="Arial Unicode MS"/>
          <w:sz w:val="20"/>
          <w:szCs w:val="20"/>
        </w:rPr>
      </w:pPr>
      <w:r w:rsidRPr="001469BC">
        <w:rPr>
          <w:rFonts w:ascii="Arial Unicode MS" w:eastAsia="Arial Unicode MS" w:hAnsi="Arial Unicode MS" w:cs="Arial Unicode MS"/>
          <w:sz w:val="20"/>
          <w:szCs w:val="20"/>
        </w:rPr>
        <w:tab/>
      </w:r>
      <w:r w:rsidRPr="001469BC">
        <w:rPr>
          <w:rFonts w:ascii="Arial Unicode MS" w:eastAsia="Arial Unicode MS" w:hAnsi="Arial Unicode MS" w:cs="Arial Unicode MS"/>
          <w:sz w:val="20"/>
          <w:szCs w:val="20"/>
        </w:rPr>
        <w:tab/>
        <w:t>This project was to replace the Cadbury consolidation system with the Kraft consolidation system in HFM after Kraft’s acquisition of Cadbury.</w:t>
      </w:r>
    </w:p>
    <w:p w:rsidR="00ED1271" w:rsidRPr="001469BC" w:rsidRDefault="008F52C8">
      <w:pPr>
        <w:rPr>
          <w:rFonts w:ascii="Arial Unicode MS" w:eastAsia="Arial Unicode MS" w:hAnsi="Arial Unicode MS" w:cs="Arial Unicode MS"/>
          <w:sz w:val="20"/>
          <w:szCs w:val="20"/>
        </w:rPr>
      </w:pPr>
      <w:r w:rsidRPr="001469BC">
        <w:rPr>
          <w:rFonts w:ascii="Arial Unicode MS" w:eastAsia="Arial Unicode MS" w:hAnsi="Arial Unicode MS" w:cs="Arial Unicode MS"/>
          <w:sz w:val="20"/>
          <w:szCs w:val="20"/>
        </w:rPr>
        <w:t>•</w:t>
      </w:r>
      <w:r w:rsidRPr="001469BC">
        <w:rPr>
          <w:rFonts w:ascii="Arial Unicode MS" w:eastAsia="Arial Unicode MS" w:hAnsi="Arial Unicode MS" w:cs="Arial Unicode MS"/>
          <w:sz w:val="20"/>
          <w:szCs w:val="20"/>
        </w:rPr>
        <w:tab/>
        <w:t>Analysis of the Cadbury consolidation system in HFM 9.3</w:t>
      </w:r>
    </w:p>
    <w:p w:rsidR="00ED1271" w:rsidRPr="001469BC" w:rsidRDefault="008F52C8">
      <w:pPr>
        <w:rPr>
          <w:rFonts w:ascii="Arial Unicode MS" w:eastAsia="Arial Unicode MS" w:hAnsi="Arial Unicode MS" w:cs="Arial Unicode MS"/>
          <w:sz w:val="20"/>
          <w:szCs w:val="20"/>
        </w:rPr>
      </w:pPr>
      <w:r w:rsidRPr="001469BC">
        <w:rPr>
          <w:rFonts w:ascii="Arial Unicode MS" w:eastAsia="Arial Unicode MS" w:hAnsi="Arial Unicode MS" w:cs="Arial Unicode MS"/>
          <w:sz w:val="20"/>
          <w:szCs w:val="20"/>
        </w:rPr>
        <w:t>•</w:t>
      </w:r>
      <w:r w:rsidRPr="001469BC">
        <w:rPr>
          <w:rFonts w:ascii="Arial Unicode MS" w:eastAsia="Arial Unicode MS" w:hAnsi="Arial Unicode MS" w:cs="Arial Unicode MS"/>
          <w:sz w:val="20"/>
          <w:szCs w:val="20"/>
        </w:rPr>
        <w:tab/>
        <w:t>Plan and Design the mapping between the systems</w:t>
      </w:r>
    </w:p>
    <w:p w:rsidR="00ED1271" w:rsidRPr="001469BC" w:rsidRDefault="008F52C8">
      <w:pPr>
        <w:rPr>
          <w:rFonts w:ascii="Arial Unicode MS" w:eastAsia="Arial Unicode MS" w:hAnsi="Arial Unicode MS" w:cs="Arial Unicode MS"/>
          <w:sz w:val="20"/>
          <w:szCs w:val="20"/>
        </w:rPr>
      </w:pPr>
      <w:r w:rsidRPr="001469BC">
        <w:rPr>
          <w:rFonts w:ascii="Arial Unicode MS" w:eastAsia="Arial Unicode MS" w:hAnsi="Arial Unicode MS" w:cs="Arial Unicode MS"/>
          <w:sz w:val="20"/>
          <w:szCs w:val="20"/>
        </w:rPr>
        <w:t>•</w:t>
      </w:r>
      <w:r w:rsidRPr="001469BC">
        <w:rPr>
          <w:rFonts w:ascii="Arial Unicode MS" w:eastAsia="Arial Unicode MS" w:hAnsi="Arial Unicode MS" w:cs="Arial Unicode MS"/>
          <w:sz w:val="20"/>
          <w:szCs w:val="20"/>
        </w:rPr>
        <w:tab/>
        <w:t>Design and build the Cadbury entity structure with the Kraft hierarchy</w:t>
      </w:r>
    </w:p>
    <w:p w:rsidR="00ED1271" w:rsidRPr="001469BC" w:rsidRDefault="008F52C8">
      <w:pPr>
        <w:rPr>
          <w:rFonts w:ascii="Arial Unicode MS" w:eastAsia="Arial Unicode MS" w:hAnsi="Arial Unicode MS" w:cs="Arial Unicode MS"/>
          <w:sz w:val="20"/>
          <w:szCs w:val="20"/>
        </w:rPr>
      </w:pPr>
      <w:r w:rsidRPr="001469BC">
        <w:rPr>
          <w:rFonts w:ascii="Arial Unicode MS" w:eastAsia="Arial Unicode MS" w:hAnsi="Arial Unicode MS" w:cs="Arial Unicode MS"/>
          <w:sz w:val="20"/>
          <w:szCs w:val="20"/>
        </w:rPr>
        <w:t>•</w:t>
      </w:r>
      <w:r w:rsidRPr="001469BC">
        <w:rPr>
          <w:rFonts w:ascii="Arial Unicode MS" w:eastAsia="Arial Unicode MS" w:hAnsi="Arial Unicode MS" w:cs="Arial Unicode MS"/>
          <w:sz w:val="20"/>
          <w:szCs w:val="20"/>
        </w:rPr>
        <w:tab/>
        <w:t>Move data from the Cadbury system into the Kraft application using FDM</w:t>
      </w:r>
    </w:p>
    <w:p w:rsidR="00ED1271" w:rsidRPr="001469BC" w:rsidRDefault="008F52C8">
      <w:pPr>
        <w:rPr>
          <w:rFonts w:ascii="Arial Unicode MS" w:eastAsia="Arial Unicode MS" w:hAnsi="Arial Unicode MS" w:cs="Arial Unicode MS"/>
          <w:sz w:val="20"/>
          <w:szCs w:val="20"/>
        </w:rPr>
      </w:pPr>
      <w:r w:rsidRPr="001469BC">
        <w:rPr>
          <w:rFonts w:ascii="Arial Unicode MS" w:eastAsia="Arial Unicode MS" w:hAnsi="Arial Unicode MS" w:cs="Arial Unicode MS"/>
          <w:sz w:val="20"/>
          <w:szCs w:val="20"/>
        </w:rPr>
        <w:t>•</w:t>
      </w:r>
      <w:r w:rsidRPr="001469BC">
        <w:rPr>
          <w:rFonts w:ascii="Arial Unicode MS" w:eastAsia="Arial Unicode MS" w:hAnsi="Arial Unicode MS" w:cs="Arial Unicode MS"/>
          <w:sz w:val="20"/>
          <w:szCs w:val="20"/>
        </w:rPr>
        <w:tab/>
        <w:t>Incorporate the necessary consolidation rules pertaining to Cadbury</w:t>
      </w:r>
    </w:p>
    <w:p w:rsidR="00ED1271" w:rsidRPr="001469BC" w:rsidRDefault="008F52C8">
      <w:pPr>
        <w:rPr>
          <w:rFonts w:ascii="Arial Unicode MS" w:eastAsia="Arial Unicode MS" w:hAnsi="Arial Unicode MS" w:cs="Arial Unicode MS"/>
          <w:sz w:val="20"/>
          <w:szCs w:val="20"/>
        </w:rPr>
      </w:pPr>
      <w:r w:rsidRPr="001469BC">
        <w:rPr>
          <w:rFonts w:ascii="Arial Unicode MS" w:eastAsia="Arial Unicode MS" w:hAnsi="Arial Unicode MS" w:cs="Arial Unicode MS"/>
          <w:sz w:val="20"/>
          <w:szCs w:val="20"/>
        </w:rPr>
        <w:t>•</w:t>
      </w:r>
      <w:r w:rsidRPr="001469BC">
        <w:rPr>
          <w:rFonts w:ascii="Arial Unicode MS" w:eastAsia="Arial Unicode MS" w:hAnsi="Arial Unicode MS" w:cs="Arial Unicode MS"/>
          <w:sz w:val="20"/>
          <w:szCs w:val="20"/>
        </w:rPr>
        <w:tab/>
        <w:t>Move historical data into the Kraft application</w:t>
      </w:r>
    </w:p>
    <w:p w:rsidR="00ED1271" w:rsidRPr="001469BC" w:rsidRDefault="008F52C8">
      <w:pPr>
        <w:rPr>
          <w:rFonts w:ascii="Arial Unicode MS" w:eastAsia="Arial Unicode MS" w:hAnsi="Arial Unicode MS" w:cs="Arial Unicode MS"/>
          <w:sz w:val="20"/>
          <w:szCs w:val="20"/>
        </w:rPr>
      </w:pPr>
      <w:r w:rsidRPr="001469BC">
        <w:rPr>
          <w:rFonts w:ascii="Arial Unicode MS" w:eastAsia="Arial Unicode MS" w:hAnsi="Arial Unicode MS" w:cs="Arial Unicode MS"/>
          <w:b/>
          <w:bCs/>
          <w:sz w:val="20"/>
          <w:szCs w:val="20"/>
        </w:rPr>
        <w:t xml:space="preserve">Environment: </w:t>
      </w:r>
      <w:r w:rsidRPr="001469BC">
        <w:rPr>
          <w:rFonts w:ascii="Arial Unicode MS" w:eastAsia="Arial Unicode MS" w:hAnsi="Arial Unicode MS" w:cs="Arial Unicode MS"/>
          <w:sz w:val="20"/>
          <w:szCs w:val="20"/>
        </w:rPr>
        <w:t>System 9 HFM, Hyperion Enterprise, System 9 Financial Reporting, FDM, DRM</w:t>
      </w:r>
    </w:p>
    <w:p w:rsidR="00ED1271" w:rsidRDefault="008F52C8">
      <w:pPr>
        <w:rPr>
          <w:rFonts w:ascii="Arial Unicode MS" w:eastAsia="Arial Unicode MS" w:hAnsi="Arial Unicode MS" w:cs="Arial Unicode MS"/>
        </w:rPr>
      </w:pPr>
      <w:r>
        <w:rPr>
          <w:rFonts w:ascii="Arial Unicode MS" w:eastAsia="Arial Unicode MS" w:hAnsi="Arial Unicode MS" w:cs="Arial Unicode MS"/>
        </w:rPr>
        <w:t> </w:t>
      </w:r>
    </w:p>
    <w:p w:rsidR="00ED1271" w:rsidRPr="002B3AB9" w:rsidRDefault="008F52C8">
      <w:pPr>
        <w:rPr>
          <w:rFonts w:ascii="Arial Unicode MS" w:eastAsia="Arial Unicode MS" w:hAnsi="Arial Unicode MS" w:cs="Arial Unicode MS"/>
          <w:sz w:val="20"/>
          <w:szCs w:val="20"/>
        </w:rPr>
      </w:pPr>
      <w:r w:rsidRPr="002B3AB9">
        <w:rPr>
          <w:rFonts w:ascii="Arial Unicode MS" w:eastAsia="Arial Unicode MS" w:hAnsi="Arial Unicode MS" w:cs="Arial Unicode MS"/>
          <w:sz w:val="20"/>
          <w:szCs w:val="20"/>
        </w:rPr>
        <w:t xml:space="preserve">Project:           KI Rollout </w:t>
      </w:r>
    </w:p>
    <w:p w:rsidR="00ED1271" w:rsidRPr="002B3AB9" w:rsidRDefault="008F52C8">
      <w:pPr>
        <w:rPr>
          <w:rFonts w:ascii="Arial Unicode MS" w:eastAsia="Arial Unicode MS" w:hAnsi="Arial Unicode MS" w:cs="Arial Unicode MS"/>
          <w:sz w:val="20"/>
          <w:szCs w:val="20"/>
        </w:rPr>
      </w:pPr>
      <w:r w:rsidRPr="002B3AB9">
        <w:rPr>
          <w:rFonts w:ascii="Arial Unicode MS" w:eastAsia="Arial Unicode MS" w:hAnsi="Arial Unicode MS" w:cs="Arial Unicode MS"/>
          <w:b/>
          <w:bCs/>
          <w:sz w:val="20"/>
          <w:szCs w:val="20"/>
        </w:rPr>
        <w:t>Client/Role:    Kraft Foods / Lead HFM Consultant</w:t>
      </w:r>
    </w:p>
    <w:p w:rsidR="00ED1271" w:rsidRPr="002B3AB9" w:rsidRDefault="008F52C8">
      <w:pPr>
        <w:rPr>
          <w:rFonts w:ascii="Arial Unicode MS" w:eastAsia="Arial Unicode MS" w:hAnsi="Arial Unicode MS" w:cs="Arial Unicode MS"/>
          <w:sz w:val="20"/>
          <w:szCs w:val="20"/>
        </w:rPr>
      </w:pPr>
      <w:r w:rsidRPr="002B3AB9">
        <w:rPr>
          <w:rFonts w:ascii="Arial Unicode MS" w:eastAsia="Arial Unicode MS" w:hAnsi="Arial Unicode MS" w:cs="Arial Unicode MS"/>
          <w:sz w:val="20"/>
          <w:szCs w:val="20"/>
        </w:rPr>
        <w:t>Duration: Jul 2008 to Feb 2010</w:t>
      </w:r>
    </w:p>
    <w:p w:rsidR="00ED1271" w:rsidRPr="002B3AB9" w:rsidRDefault="008F52C8">
      <w:pPr>
        <w:rPr>
          <w:rFonts w:ascii="Arial Unicode MS" w:eastAsia="Arial Unicode MS" w:hAnsi="Arial Unicode MS" w:cs="Arial Unicode MS"/>
          <w:sz w:val="20"/>
          <w:szCs w:val="20"/>
        </w:rPr>
      </w:pPr>
      <w:r w:rsidRPr="002B3AB9">
        <w:rPr>
          <w:rFonts w:ascii="Arial Unicode MS" w:eastAsia="Arial Unicode MS" w:hAnsi="Arial Unicode MS" w:cs="Arial Unicode MS"/>
          <w:sz w:val="20"/>
          <w:szCs w:val="20"/>
        </w:rPr>
        <w:tab/>
      </w:r>
      <w:r w:rsidRPr="002B3AB9">
        <w:rPr>
          <w:rFonts w:ascii="Arial Unicode MS" w:eastAsia="Arial Unicode MS" w:hAnsi="Arial Unicode MS" w:cs="Arial Unicode MS"/>
          <w:sz w:val="20"/>
          <w:szCs w:val="20"/>
        </w:rPr>
        <w:tab/>
        <w:t xml:space="preserve">This project was to replace the existing Kraft international consolidation system in Hyperion Enterprise to Hyperion Financial Management. </w:t>
      </w:r>
    </w:p>
    <w:p w:rsidR="00ED1271" w:rsidRPr="002B3AB9" w:rsidRDefault="008F52C8">
      <w:pPr>
        <w:rPr>
          <w:rFonts w:ascii="Arial Unicode MS" w:eastAsia="Arial Unicode MS" w:hAnsi="Arial Unicode MS" w:cs="Arial Unicode MS"/>
          <w:sz w:val="20"/>
          <w:szCs w:val="20"/>
        </w:rPr>
      </w:pPr>
      <w:r w:rsidRPr="002B3AB9">
        <w:rPr>
          <w:rFonts w:ascii="Arial Unicode MS" w:eastAsia="Arial Unicode MS" w:hAnsi="Arial Unicode MS" w:cs="Arial Unicode MS"/>
          <w:sz w:val="20"/>
          <w:szCs w:val="20"/>
        </w:rPr>
        <w:t>•</w:t>
      </w:r>
      <w:r w:rsidRPr="002B3AB9">
        <w:rPr>
          <w:rFonts w:ascii="Arial Unicode MS" w:eastAsia="Arial Unicode MS" w:hAnsi="Arial Unicode MS" w:cs="Arial Unicode MS"/>
          <w:sz w:val="20"/>
          <w:szCs w:val="20"/>
        </w:rPr>
        <w:tab/>
        <w:t>Analysis of the existing KI consolidation system in Hyperion Enterprise</w:t>
      </w:r>
    </w:p>
    <w:p w:rsidR="00ED1271" w:rsidRPr="002B3AB9" w:rsidRDefault="008F52C8">
      <w:pPr>
        <w:rPr>
          <w:rFonts w:ascii="Arial Unicode MS" w:eastAsia="Arial Unicode MS" w:hAnsi="Arial Unicode MS" w:cs="Arial Unicode MS"/>
          <w:sz w:val="20"/>
          <w:szCs w:val="20"/>
        </w:rPr>
      </w:pPr>
      <w:r w:rsidRPr="002B3AB9">
        <w:rPr>
          <w:rFonts w:ascii="Arial Unicode MS" w:eastAsia="Arial Unicode MS" w:hAnsi="Arial Unicode MS" w:cs="Arial Unicode MS"/>
          <w:sz w:val="20"/>
          <w:szCs w:val="20"/>
        </w:rPr>
        <w:t>•</w:t>
      </w:r>
      <w:r w:rsidRPr="002B3AB9">
        <w:rPr>
          <w:rFonts w:ascii="Arial Unicode MS" w:eastAsia="Arial Unicode MS" w:hAnsi="Arial Unicode MS" w:cs="Arial Unicode MS"/>
          <w:sz w:val="20"/>
          <w:szCs w:val="20"/>
        </w:rPr>
        <w:tab/>
        <w:t>Incorporate the COA changes with the existing NA consolidation system in HFM</w:t>
      </w:r>
    </w:p>
    <w:p w:rsidR="00ED1271" w:rsidRPr="002B3AB9" w:rsidRDefault="008F52C8">
      <w:pPr>
        <w:rPr>
          <w:rFonts w:ascii="Arial Unicode MS" w:eastAsia="Arial Unicode MS" w:hAnsi="Arial Unicode MS" w:cs="Arial Unicode MS"/>
          <w:sz w:val="20"/>
          <w:szCs w:val="20"/>
        </w:rPr>
      </w:pPr>
      <w:r w:rsidRPr="002B3AB9">
        <w:rPr>
          <w:rFonts w:ascii="Arial Unicode MS" w:eastAsia="Arial Unicode MS" w:hAnsi="Arial Unicode MS" w:cs="Arial Unicode MS"/>
          <w:sz w:val="20"/>
          <w:szCs w:val="20"/>
        </w:rPr>
        <w:t>•</w:t>
      </w:r>
      <w:r w:rsidRPr="002B3AB9">
        <w:rPr>
          <w:rFonts w:ascii="Arial Unicode MS" w:eastAsia="Arial Unicode MS" w:hAnsi="Arial Unicode MS" w:cs="Arial Unicode MS"/>
          <w:sz w:val="20"/>
          <w:szCs w:val="20"/>
        </w:rPr>
        <w:tab/>
        <w:t>Writing business rules to include KI consolidation and calculation rules</w:t>
      </w:r>
    </w:p>
    <w:p w:rsidR="00ED1271" w:rsidRPr="002B3AB9" w:rsidRDefault="008F52C8">
      <w:pPr>
        <w:rPr>
          <w:rFonts w:ascii="Arial Unicode MS" w:eastAsia="Arial Unicode MS" w:hAnsi="Arial Unicode MS" w:cs="Arial Unicode MS"/>
          <w:sz w:val="20"/>
          <w:szCs w:val="20"/>
        </w:rPr>
      </w:pPr>
      <w:r w:rsidRPr="002B3AB9">
        <w:rPr>
          <w:rFonts w:ascii="Arial Unicode MS" w:eastAsia="Arial Unicode MS" w:hAnsi="Arial Unicode MS" w:cs="Arial Unicode MS"/>
          <w:sz w:val="20"/>
          <w:szCs w:val="20"/>
        </w:rPr>
        <w:t>•</w:t>
      </w:r>
      <w:r w:rsidRPr="002B3AB9">
        <w:rPr>
          <w:rFonts w:ascii="Arial Unicode MS" w:eastAsia="Arial Unicode MS" w:hAnsi="Arial Unicode MS" w:cs="Arial Unicode MS"/>
          <w:sz w:val="20"/>
          <w:szCs w:val="20"/>
        </w:rPr>
        <w:tab/>
        <w:t>Analyze the existing NA data loads in HAL and HTM to be moved to FDM</w:t>
      </w:r>
    </w:p>
    <w:p w:rsidR="00ED1271" w:rsidRPr="002B3AB9" w:rsidRDefault="008F52C8">
      <w:pPr>
        <w:rPr>
          <w:rFonts w:ascii="Arial Unicode MS" w:eastAsia="Arial Unicode MS" w:hAnsi="Arial Unicode MS" w:cs="Arial Unicode MS"/>
          <w:sz w:val="20"/>
          <w:szCs w:val="20"/>
        </w:rPr>
      </w:pPr>
      <w:r w:rsidRPr="002B3AB9">
        <w:rPr>
          <w:rFonts w:ascii="Arial Unicode MS" w:eastAsia="Arial Unicode MS" w:hAnsi="Arial Unicode MS" w:cs="Arial Unicode MS"/>
          <w:sz w:val="20"/>
          <w:szCs w:val="20"/>
        </w:rPr>
        <w:t>   •</w:t>
      </w:r>
      <w:r w:rsidRPr="002B3AB9">
        <w:rPr>
          <w:rFonts w:ascii="Arial Unicode MS" w:eastAsia="Arial Unicode MS" w:hAnsi="Arial Unicode MS" w:cs="Arial Unicode MS"/>
          <w:sz w:val="20"/>
          <w:szCs w:val="20"/>
        </w:rPr>
        <w:tab/>
        <w:t>Writing reports in Hyperion Reports for consolidation and reporting purposes</w:t>
      </w:r>
    </w:p>
    <w:p w:rsidR="00ED1271" w:rsidRPr="002B3AB9" w:rsidRDefault="008F52C8">
      <w:pPr>
        <w:rPr>
          <w:rFonts w:ascii="Arial Unicode MS" w:eastAsia="Arial Unicode MS" w:hAnsi="Arial Unicode MS" w:cs="Arial Unicode MS"/>
          <w:sz w:val="20"/>
          <w:szCs w:val="20"/>
        </w:rPr>
      </w:pPr>
      <w:r w:rsidRPr="002B3AB9">
        <w:rPr>
          <w:rFonts w:ascii="Arial Unicode MS" w:eastAsia="Arial Unicode MS" w:hAnsi="Arial Unicode MS" w:cs="Arial Unicode MS"/>
          <w:sz w:val="20"/>
          <w:szCs w:val="20"/>
        </w:rPr>
        <w:lastRenderedPageBreak/>
        <w:t>•</w:t>
      </w:r>
      <w:r w:rsidRPr="002B3AB9">
        <w:rPr>
          <w:rFonts w:ascii="Arial Unicode MS" w:eastAsia="Arial Unicode MS" w:hAnsi="Arial Unicode MS" w:cs="Arial Unicode MS"/>
          <w:sz w:val="20"/>
          <w:szCs w:val="20"/>
        </w:rPr>
        <w:tab/>
        <w:t>Assisting and supporting in the parallel close process before going live</w:t>
      </w:r>
    </w:p>
    <w:p w:rsidR="00ED1271" w:rsidRPr="002B3AB9" w:rsidRDefault="008F52C8">
      <w:pPr>
        <w:rPr>
          <w:rFonts w:ascii="Arial Unicode MS" w:eastAsia="Arial Unicode MS" w:hAnsi="Arial Unicode MS" w:cs="Arial Unicode MS"/>
          <w:sz w:val="20"/>
          <w:szCs w:val="20"/>
        </w:rPr>
      </w:pPr>
      <w:r w:rsidRPr="002B3AB9">
        <w:rPr>
          <w:rFonts w:ascii="Arial Unicode MS" w:eastAsia="Arial Unicode MS" w:hAnsi="Arial Unicode MS" w:cs="Arial Unicode MS"/>
          <w:b/>
          <w:bCs/>
          <w:sz w:val="20"/>
          <w:szCs w:val="20"/>
        </w:rPr>
        <w:t xml:space="preserve">Environment: </w:t>
      </w:r>
      <w:r w:rsidRPr="002B3AB9">
        <w:rPr>
          <w:rFonts w:ascii="Arial Unicode MS" w:eastAsia="Arial Unicode MS" w:hAnsi="Arial Unicode MS" w:cs="Arial Unicode MS"/>
          <w:sz w:val="20"/>
          <w:szCs w:val="20"/>
        </w:rPr>
        <w:t>Oracle 9i, System 9 HFM, Hyperion Enterprise, System 9 Financial Reporting, FDM</w:t>
      </w:r>
    </w:p>
    <w:p w:rsidR="00ED1271" w:rsidRPr="002B3AB9" w:rsidRDefault="008F52C8">
      <w:pPr>
        <w:rPr>
          <w:rFonts w:ascii="Arial Unicode MS" w:eastAsia="Arial Unicode MS" w:hAnsi="Arial Unicode MS" w:cs="Arial Unicode MS"/>
          <w:sz w:val="20"/>
          <w:szCs w:val="20"/>
        </w:rPr>
      </w:pPr>
      <w:r w:rsidRPr="002B3AB9">
        <w:rPr>
          <w:rFonts w:ascii="Arial Unicode MS" w:eastAsia="Arial Unicode MS" w:hAnsi="Arial Unicode MS" w:cs="Arial Unicode MS"/>
          <w:sz w:val="20"/>
          <w:szCs w:val="20"/>
        </w:rPr>
        <w:t> </w:t>
      </w:r>
    </w:p>
    <w:p w:rsidR="00ED1271" w:rsidRPr="00C061EA" w:rsidRDefault="008F52C8">
      <w:pPr>
        <w:rPr>
          <w:rFonts w:ascii="Arial Unicode MS" w:eastAsia="Arial Unicode MS" w:hAnsi="Arial Unicode MS" w:cs="Arial Unicode MS"/>
          <w:sz w:val="20"/>
          <w:szCs w:val="20"/>
        </w:rPr>
      </w:pPr>
      <w:r w:rsidRPr="00C061EA">
        <w:rPr>
          <w:rFonts w:ascii="Arial Unicode MS" w:eastAsia="Arial Unicode MS" w:hAnsi="Arial Unicode MS" w:cs="Arial Unicode MS"/>
          <w:sz w:val="20"/>
          <w:szCs w:val="20"/>
        </w:rPr>
        <w:t>Project:           Financial Consolidation System</w:t>
      </w:r>
    </w:p>
    <w:p w:rsidR="00ED1271" w:rsidRPr="00C061EA" w:rsidRDefault="008F52C8">
      <w:pPr>
        <w:rPr>
          <w:rFonts w:ascii="Arial Unicode MS" w:eastAsia="Arial Unicode MS" w:hAnsi="Arial Unicode MS" w:cs="Arial Unicode MS"/>
          <w:sz w:val="20"/>
          <w:szCs w:val="20"/>
        </w:rPr>
      </w:pPr>
      <w:r w:rsidRPr="00C061EA">
        <w:rPr>
          <w:rFonts w:ascii="Arial Unicode MS" w:eastAsia="Arial Unicode MS" w:hAnsi="Arial Unicode MS" w:cs="Arial Unicode MS"/>
          <w:b/>
          <w:bCs/>
          <w:sz w:val="20"/>
          <w:szCs w:val="20"/>
        </w:rPr>
        <w:t>Client/Role:   Levi Strauss &amp; Co. / Sr. HFM Consultant</w:t>
      </w:r>
    </w:p>
    <w:p w:rsidR="00ED1271" w:rsidRPr="00C061EA" w:rsidRDefault="008F52C8">
      <w:pPr>
        <w:rPr>
          <w:rFonts w:ascii="Arial Unicode MS" w:eastAsia="Arial Unicode MS" w:hAnsi="Arial Unicode MS" w:cs="Arial Unicode MS"/>
          <w:sz w:val="20"/>
          <w:szCs w:val="20"/>
        </w:rPr>
      </w:pPr>
      <w:r w:rsidRPr="00C061EA">
        <w:rPr>
          <w:rFonts w:ascii="Arial Unicode MS" w:eastAsia="Arial Unicode MS" w:hAnsi="Arial Unicode MS" w:cs="Arial Unicode MS"/>
          <w:sz w:val="20"/>
          <w:szCs w:val="20"/>
        </w:rPr>
        <w:t>Duration: Oct 2007 to Jan 2009</w:t>
      </w:r>
    </w:p>
    <w:p w:rsidR="00ED1271" w:rsidRPr="00C061EA" w:rsidRDefault="008F52C8">
      <w:pPr>
        <w:rPr>
          <w:rFonts w:ascii="Arial Unicode MS" w:eastAsia="Arial Unicode MS" w:hAnsi="Arial Unicode MS" w:cs="Arial Unicode MS"/>
          <w:sz w:val="20"/>
          <w:szCs w:val="20"/>
        </w:rPr>
      </w:pPr>
      <w:r w:rsidRPr="00C061EA">
        <w:rPr>
          <w:rFonts w:ascii="Arial Unicode MS" w:eastAsia="Arial Unicode MS" w:hAnsi="Arial Unicode MS" w:cs="Arial Unicode MS"/>
          <w:sz w:val="20"/>
          <w:szCs w:val="20"/>
        </w:rPr>
        <w:t>Role:</w:t>
      </w:r>
      <w:r w:rsidRPr="00C061EA">
        <w:rPr>
          <w:rFonts w:ascii="Arial Unicode MS" w:eastAsia="Arial Unicode MS" w:hAnsi="Arial Unicode MS" w:cs="Arial Unicode MS"/>
          <w:sz w:val="20"/>
          <w:szCs w:val="20"/>
        </w:rPr>
        <w:tab/>
        <w:t>    Sr. HFM Consultant</w:t>
      </w:r>
    </w:p>
    <w:p w:rsidR="00ED1271" w:rsidRPr="00C061EA" w:rsidRDefault="008F52C8">
      <w:pPr>
        <w:rPr>
          <w:rFonts w:ascii="Arial Unicode MS" w:eastAsia="Arial Unicode MS" w:hAnsi="Arial Unicode MS" w:cs="Arial Unicode MS"/>
          <w:sz w:val="20"/>
          <w:szCs w:val="20"/>
        </w:rPr>
      </w:pPr>
      <w:r w:rsidRPr="00C061EA">
        <w:rPr>
          <w:rFonts w:ascii="Arial Unicode MS" w:eastAsia="Arial Unicode MS" w:hAnsi="Arial Unicode MS" w:cs="Arial Unicode MS"/>
          <w:sz w:val="20"/>
          <w:szCs w:val="20"/>
        </w:rPr>
        <w:tab/>
      </w:r>
      <w:r w:rsidRPr="00C061EA">
        <w:rPr>
          <w:rFonts w:ascii="Arial Unicode MS" w:eastAsia="Arial Unicode MS" w:hAnsi="Arial Unicode MS" w:cs="Arial Unicode MS"/>
          <w:sz w:val="20"/>
          <w:szCs w:val="20"/>
        </w:rPr>
        <w:tab/>
        <w:t>This project was to replace the existing consolidation system from Hyperion Enterprise to Hyperion Financial Management. The financial consolidation system</w:t>
      </w:r>
      <w:r w:rsidR="001D303C">
        <w:rPr>
          <w:rFonts w:ascii="Arial Unicode MS" w:eastAsia="Arial Unicode MS" w:hAnsi="Arial Unicode MS" w:cs="Arial Unicode MS"/>
          <w:sz w:val="20"/>
          <w:szCs w:val="20"/>
        </w:rPr>
        <w:t xml:space="preserve"> </w:t>
      </w:r>
      <w:r w:rsidRPr="00C061EA">
        <w:rPr>
          <w:rFonts w:ascii="Arial Unicode MS" w:eastAsia="Arial Unicode MS" w:hAnsi="Arial Unicode MS" w:cs="Arial Unicode MS"/>
          <w:sz w:val="20"/>
          <w:szCs w:val="20"/>
        </w:rPr>
        <w:t>was rolled out worldwide for consolidation and reporting purposes.</w:t>
      </w:r>
    </w:p>
    <w:p w:rsidR="00ED1271" w:rsidRPr="00C061EA" w:rsidRDefault="008F52C8">
      <w:pPr>
        <w:rPr>
          <w:rFonts w:ascii="Arial Unicode MS" w:eastAsia="Arial Unicode MS" w:hAnsi="Arial Unicode MS" w:cs="Arial Unicode MS"/>
          <w:sz w:val="20"/>
          <w:szCs w:val="20"/>
        </w:rPr>
      </w:pPr>
      <w:r w:rsidRPr="00C061EA">
        <w:rPr>
          <w:rFonts w:ascii="Arial Unicode MS" w:eastAsia="Arial Unicode MS" w:hAnsi="Arial Unicode MS" w:cs="Arial Unicode MS"/>
          <w:sz w:val="20"/>
          <w:szCs w:val="20"/>
        </w:rPr>
        <w:t>•</w:t>
      </w:r>
      <w:r w:rsidRPr="00C061EA">
        <w:rPr>
          <w:rFonts w:ascii="Arial Unicode MS" w:eastAsia="Arial Unicode MS" w:hAnsi="Arial Unicode MS" w:cs="Arial Unicode MS"/>
          <w:sz w:val="20"/>
          <w:szCs w:val="20"/>
        </w:rPr>
        <w:tab/>
        <w:t>Analysis of the existing consolidation system in Hyperion Enterprise</w:t>
      </w:r>
    </w:p>
    <w:p w:rsidR="00ED1271" w:rsidRPr="00C061EA" w:rsidRDefault="008F52C8">
      <w:pPr>
        <w:rPr>
          <w:rFonts w:ascii="Arial Unicode MS" w:eastAsia="Arial Unicode MS" w:hAnsi="Arial Unicode MS" w:cs="Arial Unicode MS"/>
          <w:sz w:val="20"/>
          <w:szCs w:val="20"/>
        </w:rPr>
      </w:pPr>
      <w:r w:rsidRPr="00C061EA">
        <w:rPr>
          <w:rFonts w:ascii="Arial Unicode MS" w:eastAsia="Arial Unicode MS" w:hAnsi="Arial Unicode MS" w:cs="Arial Unicode MS"/>
          <w:sz w:val="20"/>
          <w:szCs w:val="20"/>
        </w:rPr>
        <w:t>•</w:t>
      </w:r>
      <w:r w:rsidRPr="00C061EA">
        <w:rPr>
          <w:rFonts w:ascii="Arial Unicode MS" w:eastAsia="Arial Unicode MS" w:hAnsi="Arial Unicode MS" w:cs="Arial Unicode MS"/>
          <w:sz w:val="20"/>
          <w:szCs w:val="20"/>
        </w:rPr>
        <w:tab/>
        <w:t xml:space="preserve">Creating the same application using HFM with the same chart of accounts </w:t>
      </w:r>
    </w:p>
    <w:p w:rsidR="00ED1271" w:rsidRPr="00C061EA" w:rsidRDefault="008F52C8">
      <w:pPr>
        <w:rPr>
          <w:rFonts w:ascii="Arial Unicode MS" w:eastAsia="Arial Unicode MS" w:hAnsi="Arial Unicode MS" w:cs="Arial Unicode MS"/>
          <w:sz w:val="20"/>
          <w:szCs w:val="20"/>
        </w:rPr>
      </w:pPr>
      <w:r w:rsidRPr="00C061EA">
        <w:rPr>
          <w:rFonts w:ascii="Arial Unicode MS" w:eastAsia="Arial Unicode MS" w:hAnsi="Arial Unicode MS" w:cs="Arial Unicode MS"/>
          <w:sz w:val="20"/>
          <w:szCs w:val="20"/>
        </w:rPr>
        <w:t>•</w:t>
      </w:r>
      <w:r w:rsidRPr="00C061EA">
        <w:rPr>
          <w:rFonts w:ascii="Arial Unicode MS" w:eastAsia="Arial Unicode MS" w:hAnsi="Arial Unicode MS" w:cs="Arial Unicode MS"/>
          <w:sz w:val="20"/>
          <w:szCs w:val="20"/>
        </w:rPr>
        <w:tab/>
        <w:t>Creating the target application with the new chart of accounts</w:t>
      </w:r>
    </w:p>
    <w:p w:rsidR="00ED1271" w:rsidRPr="00C061EA" w:rsidRDefault="008F52C8">
      <w:pPr>
        <w:pBdr>
          <w:left w:val="nil"/>
        </w:pBdr>
        <w:ind w:left="720" w:hanging="720"/>
        <w:rPr>
          <w:rFonts w:ascii="Arial Unicode MS" w:eastAsia="Arial Unicode MS" w:hAnsi="Arial Unicode MS" w:cs="Arial Unicode MS"/>
          <w:sz w:val="20"/>
          <w:szCs w:val="20"/>
        </w:rPr>
      </w:pPr>
      <w:r w:rsidRPr="00C061EA">
        <w:rPr>
          <w:rFonts w:ascii="Arial Unicode MS" w:eastAsia="Arial Unicode MS" w:hAnsi="Arial Unicode MS" w:cs="Arial Unicode MS"/>
          <w:sz w:val="20"/>
          <w:szCs w:val="20"/>
        </w:rPr>
        <w:t>•</w:t>
      </w:r>
      <w:r w:rsidRPr="00C061EA">
        <w:rPr>
          <w:rFonts w:ascii="Arial Unicode MS" w:eastAsia="Arial Unicode MS" w:hAnsi="Arial Unicode MS" w:cs="Arial Unicode MS"/>
          <w:sz w:val="20"/>
          <w:szCs w:val="20"/>
        </w:rPr>
        <w:tab/>
        <w:t>Writing consolidation and currency translation rules in HFM based on the existing requirements</w:t>
      </w:r>
    </w:p>
    <w:p w:rsidR="00ED1271" w:rsidRPr="00C061EA" w:rsidRDefault="008F52C8">
      <w:pPr>
        <w:rPr>
          <w:rFonts w:ascii="Arial Unicode MS" w:eastAsia="Arial Unicode MS" w:hAnsi="Arial Unicode MS" w:cs="Arial Unicode MS"/>
          <w:sz w:val="20"/>
          <w:szCs w:val="20"/>
        </w:rPr>
      </w:pPr>
      <w:r w:rsidRPr="00C061EA">
        <w:rPr>
          <w:rFonts w:ascii="Arial Unicode MS" w:eastAsia="Arial Unicode MS" w:hAnsi="Arial Unicode MS" w:cs="Arial Unicode MS"/>
          <w:sz w:val="20"/>
          <w:szCs w:val="20"/>
        </w:rPr>
        <w:t>•</w:t>
      </w:r>
      <w:r w:rsidRPr="00C061EA">
        <w:rPr>
          <w:rFonts w:ascii="Arial Unicode MS" w:eastAsia="Arial Unicode MS" w:hAnsi="Arial Unicode MS" w:cs="Arial Unicode MS"/>
          <w:sz w:val="20"/>
          <w:szCs w:val="20"/>
        </w:rPr>
        <w:tab/>
        <w:t>Reconciling the data between the three applications</w:t>
      </w:r>
    </w:p>
    <w:p w:rsidR="00ED1271" w:rsidRPr="00C061EA" w:rsidRDefault="008F52C8">
      <w:pPr>
        <w:rPr>
          <w:rFonts w:ascii="Arial Unicode MS" w:eastAsia="Arial Unicode MS" w:hAnsi="Arial Unicode MS" w:cs="Arial Unicode MS"/>
          <w:sz w:val="20"/>
          <w:szCs w:val="20"/>
        </w:rPr>
      </w:pPr>
      <w:r w:rsidRPr="00C061EA">
        <w:rPr>
          <w:rFonts w:ascii="Arial Unicode MS" w:eastAsia="Arial Unicode MS" w:hAnsi="Arial Unicode MS" w:cs="Arial Unicode MS"/>
          <w:sz w:val="20"/>
          <w:szCs w:val="20"/>
        </w:rPr>
        <w:t>•</w:t>
      </w:r>
      <w:r w:rsidRPr="00C061EA">
        <w:rPr>
          <w:rFonts w:ascii="Arial Unicode MS" w:eastAsia="Arial Unicode MS" w:hAnsi="Arial Unicode MS" w:cs="Arial Unicode MS"/>
          <w:sz w:val="20"/>
          <w:szCs w:val="20"/>
        </w:rPr>
        <w:tab/>
        <w:t>Writing reports in Hyperion Reports for consolidation and reporting purposes</w:t>
      </w:r>
    </w:p>
    <w:p w:rsidR="00ED1271" w:rsidRPr="00C061EA" w:rsidRDefault="008F52C8">
      <w:pPr>
        <w:rPr>
          <w:rFonts w:ascii="Arial Unicode MS" w:eastAsia="Arial Unicode MS" w:hAnsi="Arial Unicode MS" w:cs="Arial Unicode MS"/>
          <w:sz w:val="20"/>
          <w:szCs w:val="20"/>
        </w:rPr>
      </w:pPr>
      <w:r w:rsidRPr="00C061EA">
        <w:rPr>
          <w:rFonts w:ascii="Arial Unicode MS" w:eastAsia="Arial Unicode MS" w:hAnsi="Arial Unicode MS" w:cs="Arial Unicode MS"/>
          <w:sz w:val="20"/>
          <w:szCs w:val="20"/>
        </w:rPr>
        <w:t>•</w:t>
      </w:r>
      <w:r w:rsidRPr="00C061EA">
        <w:rPr>
          <w:rFonts w:ascii="Arial Unicode MS" w:eastAsia="Arial Unicode MS" w:hAnsi="Arial Unicode MS" w:cs="Arial Unicode MS"/>
          <w:sz w:val="20"/>
          <w:szCs w:val="20"/>
        </w:rPr>
        <w:tab/>
        <w:t>Maintenance of the existing Upstream (FDM) scripts to load data in HFM</w:t>
      </w:r>
    </w:p>
    <w:p w:rsidR="00ED1271" w:rsidRPr="00C061EA" w:rsidRDefault="008F52C8">
      <w:pPr>
        <w:rPr>
          <w:rFonts w:ascii="Arial Unicode MS" w:eastAsia="Arial Unicode MS" w:hAnsi="Arial Unicode MS" w:cs="Arial Unicode MS"/>
          <w:sz w:val="20"/>
          <w:szCs w:val="20"/>
        </w:rPr>
      </w:pPr>
      <w:r w:rsidRPr="00C061EA">
        <w:rPr>
          <w:rFonts w:ascii="Arial Unicode MS" w:eastAsia="Arial Unicode MS" w:hAnsi="Arial Unicode MS" w:cs="Arial Unicode MS"/>
          <w:sz w:val="20"/>
          <w:szCs w:val="20"/>
        </w:rPr>
        <w:t>•</w:t>
      </w:r>
      <w:r w:rsidRPr="00C061EA">
        <w:rPr>
          <w:rFonts w:ascii="Arial Unicode MS" w:eastAsia="Arial Unicode MS" w:hAnsi="Arial Unicode MS" w:cs="Arial Unicode MS"/>
          <w:sz w:val="20"/>
          <w:szCs w:val="20"/>
        </w:rPr>
        <w:tab/>
        <w:t>Participating in the parallel closing process before going live</w:t>
      </w:r>
    </w:p>
    <w:p w:rsidR="00ED1271" w:rsidRPr="00C061EA" w:rsidRDefault="008F52C8">
      <w:pPr>
        <w:rPr>
          <w:rFonts w:ascii="Arial Unicode MS" w:eastAsia="Arial Unicode MS" w:hAnsi="Arial Unicode MS" w:cs="Arial Unicode MS"/>
          <w:sz w:val="20"/>
          <w:szCs w:val="20"/>
        </w:rPr>
      </w:pPr>
      <w:r w:rsidRPr="00C061EA">
        <w:rPr>
          <w:rFonts w:ascii="Arial Unicode MS" w:eastAsia="Arial Unicode MS" w:hAnsi="Arial Unicode MS" w:cs="Arial Unicode MS"/>
          <w:sz w:val="20"/>
          <w:szCs w:val="20"/>
        </w:rPr>
        <w:t>•</w:t>
      </w:r>
      <w:r w:rsidRPr="00C061EA">
        <w:rPr>
          <w:rFonts w:ascii="Arial Unicode MS" w:eastAsia="Arial Unicode MS" w:hAnsi="Arial Unicode MS" w:cs="Arial Unicode MS"/>
          <w:sz w:val="20"/>
          <w:szCs w:val="20"/>
        </w:rPr>
        <w:tab/>
        <w:t>Administration of the consolidation system after going live</w:t>
      </w:r>
    </w:p>
    <w:p w:rsidR="00ED1271" w:rsidRPr="00C061EA" w:rsidRDefault="008F52C8">
      <w:pPr>
        <w:rPr>
          <w:rFonts w:ascii="Arial Unicode MS" w:eastAsia="Arial Unicode MS" w:hAnsi="Arial Unicode MS" w:cs="Arial Unicode MS"/>
          <w:sz w:val="20"/>
          <w:szCs w:val="20"/>
        </w:rPr>
      </w:pPr>
      <w:r w:rsidRPr="00C061EA">
        <w:rPr>
          <w:rFonts w:ascii="Arial Unicode MS" w:eastAsia="Arial Unicode MS" w:hAnsi="Arial Unicode MS" w:cs="Arial Unicode MS"/>
          <w:b/>
          <w:bCs/>
          <w:sz w:val="20"/>
          <w:szCs w:val="20"/>
        </w:rPr>
        <w:t xml:space="preserve">Environment: </w:t>
      </w:r>
      <w:r w:rsidRPr="00C061EA">
        <w:rPr>
          <w:rFonts w:ascii="Arial Unicode MS" w:eastAsia="Arial Unicode MS" w:hAnsi="Arial Unicode MS" w:cs="Arial Unicode MS"/>
          <w:sz w:val="20"/>
          <w:szCs w:val="20"/>
        </w:rPr>
        <w:t>Windows NT, Oracle 9i, System 9 HFM, System 9 Financial Reporting, FDM</w:t>
      </w:r>
    </w:p>
    <w:p w:rsidR="00ED1271" w:rsidRDefault="008F52C8">
      <w:pPr>
        <w:rPr>
          <w:rFonts w:ascii="Arial Unicode MS" w:eastAsia="Arial Unicode MS" w:hAnsi="Arial Unicode MS" w:cs="Arial Unicode MS"/>
        </w:rPr>
      </w:pPr>
      <w:r>
        <w:rPr>
          <w:rFonts w:ascii="Arial Unicode MS" w:eastAsia="Arial Unicode MS" w:hAnsi="Arial Unicode MS" w:cs="Arial Unicode MS"/>
        </w:rPr>
        <w:t>  </w:t>
      </w:r>
    </w:p>
    <w:p w:rsidR="00ED1271" w:rsidRPr="001D5431" w:rsidRDefault="008F52C8">
      <w:pPr>
        <w:rPr>
          <w:rFonts w:ascii="Arial Unicode MS" w:eastAsia="Arial Unicode MS" w:hAnsi="Arial Unicode MS" w:cs="Arial Unicode MS"/>
          <w:sz w:val="20"/>
          <w:szCs w:val="20"/>
        </w:rPr>
      </w:pPr>
      <w:r w:rsidRPr="001D5431">
        <w:rPr>
          <w:rFonts w:ascii="Arial Unicode MS" w:eastAsia="Arial Unicode MS" w:hAnsi="Arial Unicode MS" w:cs="Arial Unicode MS"/>
          <w:sz w:val="20"/>
          <w:szCs w:val="20"/>
        </w:rPr>
        <w:t>Project:            System9 Upgrade and Segment Harmonization</w:t>
      </w:r>
    </w:p>
    <w:p w:rsidR="00ED1271" w:rsidRPr="001D5431" w:rsidRDefault="008F52C8">
      <w:pPr>
        <w:rPr>
          <w:rFonts w:ascii="Arial Unicode MS" w:eastAsia="Arial Unicode MS" w:hAnsi="Arial Unicode MS" w:cs="Arial Unicode MS"/>
          <w:sz w:val="20"/>
          <w:szCs w:val="20"/>
        </w:rPr>
      </w:pPr>
      <w:r w:rsidRPr="001D5431">
        <w:rPr>
          <w:rFonts w:ascii="Arial Unicode MS" w:eastAsia="Arial Unicode MS" w:hAnsi="Arial Unicode MS" w:cs="Arial Unicode MS"/>
          <w:b/>
          <w:bCs/>
          <w:sz w:val="20"/>
          <w:szCs w:val="20"/>
        </w:rPr>
        <w:t>Client/Role:     Kraft Foods / Lead HFM Consultant</w:t>
      </w:r>
    </w:p>
    <w:p w:rsidR="00ED1271" w:rsidRPr="001D5431" w:rsidRDefault="008F52C8">
      <w:pPr>
        <w:rPr>
          <w:rFonts w:ascii="Arial Unicode MS" w:eastAsia="Arial Unicode MS" w:hAnsi="Arial Unicode MS" w:cs="Arial Unicode MS"/>
          <w:sz w:val="20"/>
          <w:szCs w:val="20"/>
        </w:rPr>
      </w:pPr>
      <w:r w:rsidRPr="001D5431">
        <w:rPr>
          <w:rFonts w:ascii="Arial Unicode MS" w:eastAsia="Arial Unicode MS" w:hAnsi="Arial Unicode MS" w:cs="Arial Unicode MS"/>
          <w:sz w:val="20"/>
          <w:szCs w:val="20"/>
        </w:rPr>
        <w:t>Duration: June 2006 to Oct 2007</w:t>
      </w:r>
    </w:p>
    <w:p w:rsidR="00ED1271" w:rsidRPr="001D5431" w:rsidRDefault="008F52C8">
      <w:pPr>
        <w:rPr>
          <w:rFonts w:ascii="Arial Unicode MS" w:eastAsia="Arial Unicode MS" w:hAnsi="Arial Unicode MS" w:cs="Arial Unicode MS"/>
          <w:sz w:val="20"/>
          <w:szCs w:val="20"/>
        </w:rPr>
      </w:pPr>
      <w:r w:rsidRPr="001D5431">
        <w:rPr>
          <w:rFonts w:ascii="Arial Unicode MS" w:eastAsia="Arial Unicode MS" w:hAnsi="Arial Unicode MS" w:cs="Arial Unicode MS"/>
          <w:sz w:val="20"/>
          <w:szCs w:val="20"/>
        </w:rPr>
        <w:tab/>
      </w:r>
      <w:r w:rsidRPr="001D5431">
        <w:rPr>
          <w:rFonts w:ascii="Arial Unicode MS" w:eastAsia="Arial Unicode MS" w:hAnsi="Arial Unicode MS" w:cs="Arial Unicode MS"/>
          <w:sz w:val="20"/>
          <w:szCs w:val="20"/>
        </w:rPr>
        <w:tab/>
        <w:t>The consolidation and reporting system implemented in version 3.5 was upgraded to System9. This project involved the analysis of the existing system, documenting the benefits to upgrade to System9 and finally upgrading to System9. The next phase of the project is to harmonize the segments between consolidation systems.</w:t>
      </w:r>
    </w:p>
    <w:p w:rsidR="00ED1271" w:rsidRPr="001D5431" w:rsidRDefault="008F52C8">
      <w:pPr>
        <w:rPr>
          <w:rFonts w:ascii="Arial Unicode MS" w:eastAsia="Arial Unicode MS" w:hAnsi="Arial Unicode MS" w:cs="Arial Unicode MS"/>
          <w:sz w:val="20"/>
          <w:szCs w:val="20"/>
        </w:rPr>
      </w:pPr>
      <w:r w:rsidRPr="001D5431">
        <w:rPr>
          <w:rFonts w:ascii="Arial Unicode MS" w:eastAsia="Arial Unicode MS" w:hAnsi="Arial Unicode MS" w:cs="Arial Unicode MS"/>
          <w:b/>
          <w:bCs/>
          <w:sz w:val="20"/>
          <w:szCs w:val="20"/>
        </w:rPr>
        <w:t>Responsibilities:</w:t>
      </w:r>
    </w:p>
    <w:p w:rsidR="00ED1271" w:rsidRPr="001D5431" w:rsidRDefault="008F52C8">
      <w:pPr>
        <w:pBdr>
          <w:left w:val="nil"/>
        </w:pBdr>
        <w:ind w:left="720" w:hanging="720"/>
        <w:rPr>
          <w:rFonts w:ascii="Arial Unicode MS" w:eastAsia="Arial Unicode MS" w:hAnsi="Arial Unicode MS" w:cs="Arial Unicode MS"/>
          <w:sz w:val="20"/>
          <w:szCs w:val="20"/>
        </w:rPr>
      </w:pPr>
      <w:r w:rsidRPr="001D5431">
        <w:rPr>
          <w:rFonts w:ascii="Arial Unicode MS" w:eastAsia="Arial Unicode MS" w:hAnsi="Arial Unicode MS" w:cs="Arial Unicode MS"/>
          <w:sz w:val="20"/>
          <w:szCs w:val="20"/>
        </w:rPr>
        <w:t>•</w:t>
      </w:r>
      <w:r w:rsidRPr="001D5431">
        <w:rPr>
          <w:rFonts w:ascii="Arial Unicode MS" w:eastAsia="Arial Unicode MS" w:hAnsi="Arial Unicode MS" w:cs="Arial Unicode MS"/>
          <w:sz w:val="20"/>
          <w:szCs w:val="20"/>
        </w:rPr>
        <w:tab/>
        <w:t>Comprehensive testing of the upgraded application in System9 compared with the application in the previous version 3.5.1</w:t>
      </w:r>
    </w:p>
    <w:p w:rsidR="00ED1271" w:rsidRPr="001D5431" w:rsidRDefault="008F52C8">
      <w:pPr>
        <w:rPr>
          <w:rFonts w:ascii="Arial Unicode MS" w:eastAsia="Arial Unicode MS" w:hAnsi="Arial Unicode MS" w:cs="Arial Unicode MS"/>
          <w:sz w:val="20"/>
          <w:szCs w:val="20"/>
        </w:rPr>
      </w:pPr>
      <w:r w:rsidRPr="001D5431">
        <w:rPr>
          <w:rFonts w:ascii="Arial Unicode MS" w:eastAsia="Arial Unicode MS" w:hAnsi="Arial Unicode MS" w:cs="Arial Unicode MS"/>
          <w:sz w:val="20"/>
          <w:szCs w:val="20"/>
        </w:rPr>
        <w:t>•</w:t>
      </w:r>
      <w:r w:rsidRPr="001D5431">
        <w:rPr>
          <w:rFonts w:ascii="Arial Unicode MS" w:eastAsia="Arial Unicode MS" w:hAnsi="Arial Unicode MS" w:cs="Arial Unicode MS"/>
          <w:sz w:val="20"/>
          <w:szCs w:val="20"/>
        </w:rPr>
        <w:tab/>
        <w:t>Comprehensive testing of all the financial reports in BI+ after the upgrade</w:t>
      </w:r>
    </w:p>
    <w:p w:rsidR="00ED1271" w:rsidRPr="001D5431" w:rsidRDefault="008F52C8">
      <w:pPr>
        <w:pBdr>
          <w:left w:val="nil"/>
        </w:pBdr>
        <w:ind w:left="720" w:hanging="720"/>
        <w:rPr>
          <w:rFonts w:ascii="Arial Unicode MS" w:eastAsia="Arial Unicode MS" w:hAnsi="Arial Unicode MS" w:cs="Arial Unicode MS"/>
          <w:sz w:val="20"/>
          <w:szCs w:val="20"/>
        </w:rPr>
      </w:pPr>
      <w:r w:rsidRPr="001D5431">
        <w:rPr>
          <w:rFonts w:ascii="Arial Unicode MS" w:eastAsia="Arial Unicode MS" w:hAnsi="Arial Unicode MS" w:cs="Arial Unicode MS"/>
          <w:sz w:val="20"/>
          <w:szCs w:val="20"/>
        </w:rPr>
        <w:t>•</w:t>
      </w:r>
      <w:r w:rsidRPr="001D5431">
        <w:rPr>
          <w:rFonts w:ascii="Arial Unicode MS" w:eastAsia="Arial Unicode MS" w:hAnsi="Arial Unicode MS" w:cs="Arial Unicode MS"/>
          <w:sz w:val="20"/>
          <w:szCs w:val="20"/>
        </w:rPr>
        <w:tab/>
        <w:t>Documenting all the issues resulting from the upgrade and working with Hyperion to resolve the</w:t>
      </w:r>
      <w:r w:rsidR="00467446">
        <w:rPr>
          <w:rFonts w:ascii="Arial Unicode MS" w:eastAsia="Arial Unicode MS" w:hAnsi="Arial Unicode MS" w:cs="Arial Unicode MS"/>
          <w:sz w:val="20"/>
          <w:szCs w:val="20"/>
        </w:rPr>
        <w:t>m</w:t>
      </w:r>
      <w:r w:rsidRPr="001D5431">
        <w:rPr>
          <w:rFonts w:ascii="Arial Unicode MS" w:eastAsia="Arial Unicode MS" w:hAnsi="Arial Unicode MS" w:cs="Arial Unicode MS"/>
          <w:sz w:val="20"/>
          <w:szCs w:val="20"/>
        </w:rPr>
        <w:t>.</w:t>
      </w:r>
    </w:p>
    <w:p w:rsidR="00ED1271" w:rsidRPr="001D5431" w:rsidRDefault="008F52C8">
      <w:pPr>
        <w:rPr>
          <w:rFonts w:ascii="Arial Unicode MS" w:eastAsia="Arial Unicode MS" w:hAnsi="Arial Unicode MS" w:cs="Arial Unicode MS"/>
          <w:sz w:val="20"/>
          <w:szCs w:val="20"/>
        </w:rPr>
      </w:pPr>
      <w:r w:rsidRPr="001D5431">
        <w:rPr>
          <w:rFonts w:ascii="Arial Unicode MS" w:eastAsia="Arial Unicode MS" w:hAnsi="Arial Unicode MS" w:cs="Arial Unicode MS"/>
          <w:sz w:val="20"/>
          <w:szCs w:val="20"/>
        </w:rPr>
        <w:t>•</w:t>
      </w:r>
      <w:r w:rsidRPr="001D5431">
        <w:rPr>
          <w:rFonts w:ascii="Arial Unicode MS" w:eastAsia="Arial Unicode MS" w:hAnsi="Arial Unicode MS" w:cs="Arial Unicode MS"/>
          <w:sz w:val="20"/>
          <w:szCs w:val="20"/>
        </w:rPr>
        <w:tab/>
        <w:t>Build a custom access database to map the historical data to the harmonized structure</w:t>
      </w:r>
    </w:p>
    <w:p w:rsidR="00ED1271" w:rsidRPr="001D5431" w:rsidRDefault="008F52C8">
      <w:pPr>
        <w:pBdr>
          <w:left w:val="nil"/>
        </w:pBdr>
        <w:ind w:left="720" w:hanging="720"/>
        <w:rPr>
          <w:rFonts w:ascii="Arial Unicode MS" w:eastAsia="Arial Unicode MS" w:hAnsi="Arial Unicode MS" w:cs="Arial Unicode MS"/>
          <w:sz w:val="20"/>
          <w:szCs w:val="20"/>
        </w:rPr>
      </w:pPr>
      <w:r w:rsidRPr="001D5431">
        <w:rPr>
          <w:rFonts w:ascii="Arial Unicode MS" w:eastAsia="Arial Unicode MS" w:hAnsi="Arial Unicode MS" w:cs="Arial Unicode MS"/>
          <w:sz w:val="20"/>
          <w:szCs w:val="20"/>
        </w:rPr>
        <w:t>•</w:t>
      </w:r>
      <w:r w:rsidRPr="001D5431">
        <w:rPr>
          <w:rFonts w:ascii="Arial Unicode MS" w:eastAsia="Arial Unicode MS" w:hAnsi="Arial Unicode MS" w:cs="Arial Unicode MS"/>
          <w:sz w:val="20"/>
          <w:szCs w:val="20"/>
        </w:rPr>
        <w:tab/>
        <w:t>Make all the metadata changes for the new harmonized structure in a custom access database and use HAL to load the metadata changes in HFM</w:t>
      </w:r>
    </w:p>
    <w:p w:rsidR="00ED1271" w:rsidRPr="001D5431" w:rsidRDefault="008F52C8">
      <w:pPr>
        <w:pBdr>
          <w:left w:val="nil"/>
        </w:pBdr>
        <w:ind w:left="720" w:hanging="720"/>
        <w:rPr>
          <w:rFonts w:ascii="Arial Unicode MS" w:eastAsia="Arial Unicode MS" w:hAnsi="Arial Unicode MS" w:cs="Arial Unicode MS"/>
          <w:sz w:val="20"/>
          <w:szCs w:val="20"/>
        </w:rPr>
      </w:pPr>
      <w:r w:rsidRPr="001D5431">
        <w:rPr>
          <w:rFonts w:ascii="Arial Unicode MS" w:eastAsia="Arial Unicode MS" w:hAnsi="Arial Unicode MS" w:cs="Arial Unicode MS"/>
          <w:sz w:val="20"/>
          <w:szCs w:val="20"/>
        </w:rPr>
        <w:lastRenderedPageBreak/>
        <w:t>•</w:t>
      </w:r>
      <w:r w:rsidRPr="001D5431">
        <w:rPr>
          <w:rFonts w:ascii="Arial Unicode MS" w:eastAsia="Arial Unicode MS" w:hAnsi="Arial Unicode MS" w:cs="Arial Unicode MS"/>
          <w:sz w:val="20"/>
          <w:szCs w:val="20"/>
        </w:rPr>
        <w:tab/>
        <w:t>Extract all the history data and run it through the access database and load the new data back in the application</w:t>
      </w:r>
    </w:p>
    <w:p w:rsidR="00ED1271" w:rsidRPr="001D5431" w:rsidRDefault="008F52C8">
      <w:pPr>
        <w:rPr>
          <w:rFonts w:ascii="Arial Unicode MS" w:eastAsia="Arial Unicode MS" w:hAnsi="Arial Unicode MS" w:cs="Arial Unicode MS"/>
          <w:sz w:val="20"/>
          <w:szCs w:val="20"/>
        </w:rPr>
      </w:pPr>
      <w:r w:rsidRPr="001D5431">
        <w:rPr>
          <w:rFonts w:ascii="Arial Unicode MS" w:eastAsia="Arial Unicode MS" w:hAnsi="Arial Unicode MS" w:cs="Arial Unicode MS"/>
          <w:b/>
          <w:bCs/>
          <w:sz w:val="20"/>
          <w:szCs w:val="20"/>
        </w:rPr>
        <w:t xml:space="preserve">Environment: </w:t>
      </w:r>
      <w:r w:rsidRPr="001D5431">
        <w:rPr>
          <w:rFonts w:ascii="Arial Unicode MS" w:eastAsia="Arial Unicode MS" w:hAnsi="Arial Unicode MS" w:cs="Arial Unicode MS"/>
          <w:sz w:val="20"/>
          <w:szCs w:val="20"/>
        </w:rPr>
        <w:t>Windows NT, Oracle 9i, HFM System 9, System9 Financial Reporting, FDM, MDM</w:t>
      </w:r>
    </w:p>
    <w:p w:rsidR="00ED1271" w:rsidRPr="001D5431" w:rsidRDefault="008F52C8">
      <w:pPr>
        <w:rPr>
          <w:rFonts w:ascii="Arial Unicode MS" w:eastAsia="Arial Unicode MS" w:hAnsi="Arial Unicode MS" w:cs="Arial Unicode MS"/>
          <w:sz w:val="20"/>
          <w:szCs w:val="20"/>
        </w:rPr>
      </w:pPr>
      <w:r w:rsidRPr="001D5431">
        <w:rPr>
          <w:rFonts w:ascii="Arial Unicode MS" w:eastAsia="Arial Unicode MS" w:hAnsi="Arial Unicode MS" w:cs="Arial Unicode MS"/>
          <w:sz w:val="20"/>
          <w:szCs w:val="20"/>
        </w:rPr>
        <w:t> </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Project</w:t>
      </w:r>
      <w:r w:rsidRPr="009D2531">
        <w:rPr>
          <w:rFonts w:ascii="Arial Unicode MS" w:eastAsia="Arial Unicode MS" w:hAnsi="Arial Unicode MS" w:cs="Arial Unicode MS"/>
          <w:sz w:val="20"/>
          <w:szCs w:val="20"/>
        </w:rPr>
        <w:tab/>
        <w:t>       :      HFM -Consolidation and Reporting System</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b/>
          <w:bCs/>
          <w:sz w:val="20"/>
          <w:szCs w:val="20"/>
        </w:rPr>
        <w:t xml:space="preserve">Client/Role:     </w:t>
      </w:r>
      <w:proofErr w:type="spellStart"/>
      <w:r w:rsidRPr="009D2531">
        <w:rPr>
          <w:rFonts w:ascii="Arial Unicode MS" w:eastAsia="Arial Unicode MS" w:hAnsi="Arial Unicode MS" w:cs="Arial Unicode MS"/>
          <w:b/>
          <w:bCs/>
          <w:sz w:val="20"/>
          <w:szCs w:val="20"/>
        </w:rPr>
        <w:t>Hospira</w:t>
      </w:r>
      <w:proofErr w:type="spellEnd"/>
      <w:r w:rsidRPr="009D2531">
        <w:rPr>
          <w:rFonts w:ascii="Arial Unicode MS" w:eastAsia="Arial Unicode MS" w:hAnsi="Arial Unicode MS" w:cs="Arial Unicode MS"/>
          <w:b/>
          <w:bCs/>
          <w:sz w:val="20"/>
          <w:szCs w:val="20"/>
        </w:rPr>
        <w:t xml:space="preserve"> / Sr. HFM Consultant</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 xml:space="preserve">Duration: March 2006 to Aug 2006 date  </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ab/>
      </w:r>
      <w:r w:rsidRPr="009D2531">
        <w:rPr>
          <w:rFonts w:ascii="Arial Unicode MS" w:eastAsia="Arial Unicode MS" w:hAnsi="Arial Unicode MS" w:cs="Arial Unicode MS"/>
          <w:sz w:val="20"/>
          <w:szCs w:val="20"/>
        </w:rPr>
        <w:tab/>
        <w:t>The project involves the consolidation of data from the different general ledgers which are loaded using upstream. This worldwide consolidation system will also be used for reporting purposes.</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b/>
          <w:bCs/>
          <w:sz w:val="20"/>
          <w:szCs w:val="20"/>
        </w:rPr>
        <w:t>Responsibilities:</w:t>
      </w:r>
    </w:p>
    <w:p w:rsidR="00ED1271" w:rsidRPr="009D2531" w:rsidRDefault="008F52C8">
      <w:pPr>
        <w:pBdr>
          <w:left w:val="nil"/>
        </w:pBdr>
        <w:ind w:left="720" w:hanging="720"/>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w:t>
      </w:r>
      <w:r w:rsidRPr="009D2531">
        <w:rPr>
          <w:rFonts w:ascii="Arial Unicode MS" w:eastAsia="Arial Unicode MS" w:hAnsi="Arial Unicode MS" w:cs="Arial Unicode MS"/>
          <w:sz w:val="20"/>
          <w:szCs w:val="20"/>
        </w:rPr>
        <w:tab/>
        <w:t>Designing and building the metadata based on the existing hierarchies, performance considerations and the requirements</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w:t>
      </w:r>
      <w:r w:rsidRPr="009D2531">
        <w:rPr>
          <w:rFonts w:ascii="Arial Unicode MS" w:eastAsia="Arial Unicode MS" w:hAnsi="Arial Unicode MS" w:cs="Arial Unicode MS"/>
          <w:sz w:val="20"/>
          <w:szCs w:val="20"/>
        </w:rPr>
        <w:tab/>
        <w:t>Design and delivery of reports using Hyperion Reports</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w:t>
      </w:r>
      <w:r w:rsidRPr="009D2531">
        <w:rPr>
          <w:rFonts w:ascii="Arial Unicode MS" w:eastAsia="Arial Unicode MS" w:hAnsi="Arial Unicode MS" w:cs="Arial Unicode MS"/>
          <w:sz w:val="20"/>
          <w:szCs w:val="20"/>
        </w:rPr>
        <w:tab/>
        <w:t>Writing business rules for currency translation and cash flows</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 </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Project:           ORBIS</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b/>
          <w:bCs/>
          <w:sz w:val="20"/>
          <w:szCs w:val="20"/>
        </w:rPr>
        <w:t>Client/Role:     Kraft Foods / Sr. HFM Consultant</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Duration: Dec 2004 to Feb 2006</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ab/>
      </w:r>
      <w:r w:rsidRPr="009D2531">
        <w:rPr>
          <w:rFonts w:ascii="Arial Unicode MS" w:eastAsia="Arial Unicode MS" w:hAnsi="Arial Unicode MS" w:cs="Arial Unicode MS"/>
          <w:sz w:val="20"/>
          <w:szCs w:val="20"/>
        </w:rPr>
        <w:tab/>
        <w:t xml:space="preserve">Operational Reporting and Business Planning Implementation system abbreviated as ORBIS. ORBIS is a worldwide system for the controlling and the FPA operations at KRAFT foods.                           </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b/>
          <w:bCs/>
          <w:sz w:val="20"/>
          <w:szCs w:val="20"/>
        </w:rPr>
        <w:t>Responsibilities:</w:t>
      </w:r>
    </w:p>
    <w:p w:rsidR="00ED1271" w:rsidRPr="009D2531" w:rsidRDefault="008F52C8">
      <w:pPr>
        <w:pBdr>
          <w:left w:val="nil"/>
        </w:pBdr>
        <w:ind w:left="720" w:hanging="720"/>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w:t>
      </w:r>
      <w:r w:rsidRPr="009D2531">
        <w:rPr>
          <w:rFonts w:ascii="Arial Unicode MS" w:eastAsia="Arial Unicode MS" w:hAnsi="Arial Unicode MS" w:cs="Arial Unicode MS"/>
          <w:sz w:val="20"/>
          <w:szCs w:val="20"/>
        </w:rPr>
        <w:tab/>
        <w:t>Designing and building the metadata based on the existing hierarchies, performance considerations and the requirements</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w:t>
      </w:r>
      <w:r w:rsidRPr="009D2531">
        <w:rPr>
          <w:rFonts w:ascii="Arial Unicode MS" w:eastAsia="Arial Unicode MS" w:hAnsi="Arial Unicode MS" w:cs="Arial Unicode MS"/>
          <w:sz w:val="20"/>
          <w:szCs w:val="20"/>
        </w:rPr>
        <w:tab/>
        <w:t xml:space="preserve">Writing business rules for allocations, cash flows based on the requirements </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w:t>
      </w:r>
      <w:r w:rsidRPr="009D2531">
        <w:rPr>
          <w:rFonts w:ascii="Arial Unicode MS" w:eastAsia="Arial Unicode MS" w:hAnsi="Arial Unicode MS" w:cs="Arial Unicode MS"/>
          <w:sz w:val="20"/>
          <w:szCs w:val="20"/>
        </w:rPr>
        <w:tab/>
        <w:t>Developing reports in Hyperion Reports for external and internal reporting purposes</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 </w:t>
      </w:r>
    </w:p>
    <w:p w:rsidR="00ED1271" w:rsidRPr="009D2531" w:rsidRDefault="008F52C8" w:rsidP="003762F6">
      <w:pPr>
        <w:ind w:right="-810"/>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Project:           Reporting Transformation</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b/>
          <w:bCs/>
          <w:sz w:val="20"/>
          <w:szCs w:val="20"/>
        </w:rPr>
        <w:t>Client/Role:     American Express / HFM Consultant</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Duration: Aug 2003 to Dec 2004</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This project involves creating the consolidation application in HFM and creating feeds from staging area into HFM.</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b/>
          <w:bCs/>
          <w:sz w:val="20"/>
          <w:szCs w:val="20"/>
        </w:rPr>
        <w:t>Responsibilities:</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w:t>
      </w:r>
      <w:r w:rsidRPr="009D2531">
        <w:rPr>
          <w:rFonts w:ascii="Arial Unicode MS" w:eastAsia="Arial Unicode MS" w:hAnsi="Arial Unicode MS" w:cs="Arial Unicode MS"/>
          <w:sz w:val="20"/>
          <w:szCs w:val="20"/>
        </w:rPr>
        <w:tab/>
        <w:t>Writing business rules based on the requirements and the COA</w:t>
      </w:r>
    </w:p>
    <w:p w:rsidR="00ED1271" w:rsidRPr="009D2531" w:rsidRDefault="008F52C8">
      <w:pPr>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w:t>
      </w:r>
      <w:r w:rsidRPr="009D2531">
        <w:rPr>
          <w:rFonts w:ascii="Arial Unicode MS" w:eastAsia="Arial Unicode MS" w:hAnsi="Arial Unicode MS" w:cs="Arial Unicode MS"/>
          <w:sz w:val="20"/>
          <w:szCs w:val="20"/>
        </w:rPr>
        <w:tab/>
        <w:t xml:space="preserve">Build and deploy applications in HFM based on the user requirements. </w:t>
      </w:r>
    </w:p>
    <w:p w:rsidR="00ED1271" w:rsidRPr="009D2531" w:rsidRDefault="008F52C8" w:rsidP="003762F6">
      <w:pPr>
        <w:pBdr>
          <w:left w:val="nil"/>
        </w:pBdr>
        <w:ind w:left="720" w:right="-810" w:hanging="720"/>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w:t>
      </w:r>
      <w:r w:rsidRPr="009D2531">
        <w:rPr>
          <w:rFonts w:ascii="Arial Unicode MS" w:eastAsia="Arial Unicode MS" w:hAnsi="Arial Unicode MS" w:cs="Arial Unicode MS"/>
          <w:sz w:val="20"/>
          <w:szCs w:val="20"/>
        </w:rPr>
        <w:tab/>
        <w:t>Successfully led a team to develop and deliver 150 financial/analysis reports based on the requirements from the business and end users</w:t>
      </w:r>
    </w:p>
    <w:p w:rsidR="00ED1271" w:rsidRPr="009D2531" w:rsidRDefault="008F52C8" w:rsidP="003762F6">
      <w:pPr>
        <w:ind w:right="-720"/>
        <w:rPr>
          <w:rFonts w:ascii="Arial Unicode MS" w:eastAsia="Arial Unicode MS" w:hAnsi="Arial Unicode MS" w:cs="Arial Unicode MS"/>
          <w:sz w:val="20"/>
          <w:szCs w:val="20"/>
        </w:rPr>
      </w:pPr>
      <w:r w:rsidRPr="009D2531">
        <w:rPr>
          <w:rFonts w:ascii="Arial Unicode MS" w:eastAsia="Arial Unicode MS" w:hAnsi="Arial Unicode MS" w:cs="Arial Unicode MS"/>
          <w:sz w:val="20"/>
          <w:szCs w:val="20"/>
        </w:rPr>
        <w:t>   •</w:t>
      </w:r>
      <w:r w:rsidRPr="009D2531">
        <w:rPr>
          <w:rFonts w:ascii="Arial Unicode MS" w:eastAsia="Arial Unicode MS" w:hAnsi="Arial Unicode MS" w:cs="Arial Unicode MS"/>
          <w:sz w:val="20"/>
          <w:szCs w:val="20"/>
        </w:rPr>
        <w:tab/>
        <w:t xml:space="preserve">Developed reports using </w:t>
      </w:r>
      <w:proofErr w:type="spellStart"/>
      <w:r w:rsidRPr="009D2531">
        <w:rPr>
          <w:rFonts w:ascii="Arial Unicode MS" w:eastAsia="Arial Unicode MS" w:hAnsi="Arial Unicode MS" w:cs="Arial Unicode MS"/>
          <w:sz w:val="20"/>
          <w:szCs w:val="20"/>
        </w:rPr>
        <w:t>Cognos</w:t>
      </w:r>
      <w:proofErr w:type="spellEnd"/>
      <w:r w:rsidRPr="009D2531">
        <w:rPr>
          <w:rFonts w:ascii="Arial Unicode MS" w:eastAsia="Arial Unicode MS" w:hAnsi="Arial Unicode MS" w:cs="Arial Unicode MS"/>
          <w:sz w:val="20"/>
          <w:szCs w:val="20"/>
        </w:rPr>
        <w:t xml:space="preserve"> Impromptu to check the data in the staging area </w:t>
      </w:r>
    </w:p>
    <w:sectPr w:rsidR="00ED1271" w:rsidRPr="009D2531" w:rsidSect="007A4956">
      <w:pgSz w:w="12240" w:h="15840"/>
      <w:pgMar w:top="1440" w:right="99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271"/>
    <w:rsid w:val="00094E57"/>
    <w:rsid w:val="001469BC"/>
    <w:rsid w:val="001D303C"/>
    <w:rsid w:val="001D5431"/>
    <w:rsid w:val="002B3AB9"/>
    <w:rsid w:val="003762F6"/>
    <w:rsid w:val="003873E7"/>
    <w:rsid w:val="004513F5"/>
    <w:rsid w:val="00467446"/>
    <w:rsid w:val="00522AFE"/>
    <w:rsid w:val="005304B2"/>
    <w:rsid w:val="00553F17"/>
    <w:rsid w:val="007133F4"/>
    <w:rsid w:val="00754289"/>
    <w:rsid w:val="007A4956"/>
    <w:rsid w:val="00820942"/>
    <w:rsid w:val="008625AB"/>
    <w:rsid w:val="008A1240"/>
    <w:rsid w:val="008F52C8"/>
    <w:rsid w:val="009D2531"/>
    <w:rsid w:val="00B0512D"/>
    <w:rsid w:val="00B3044A"/>
    <w:rsid w:val="00C059D9"/>
    <w:rsid w:val="00C061EA"/>
    <w:rsid w:val="00C20EF7"/>
    <w:rsid w:val="00D85AC2"/>
    <w:rsid w:val="00DE5312"/>
    <w:rsid w:val="00EB462B"/>
    <w:rsid w:val="00ED1271"/>
    <w:rsid w:val="00F9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bdr w:val="nil"/>
    </w:rPr>
  </w:style>
  <w:style w:type="paragraph" w:styleId="Heading1">
    <w:name w:val="heading 1"/>
    <w:basedOn w:val="Normal"/>
    <w:next w:val="Normal"/>
    <w:qFormat/>
    <w:rsid w:val="00EF7B96"/>
    <w:pPr>
      <w:keepNext/>
      <w:spacing w:before="240" w:after="60"/>
      <w:outlineLvl w:val="0"/>
    </w:pPr>
    <w:rPr>
      <w:bCs/>
      <w:kern w:val="32"/>
      <w:sz w:val="48"/>
      <w:szCs w:val="48"/>
    </w:rPr>
  </w:style>
  <w:style w:type="paragraph" w:styleId="Heading2">
    <w:name w:val="heading 2"/>
    <w:basedOn w:val="Normal"/>
    <w:next w:val="Normal"/>
    <w:qFormat/>
    <w:rsid w:val="00EF7B96"/>
    <w:pPr>
      <w:keepNext/>
      <w:spacing w:before="240" w:after="60"/>
      <w:outlineLvl w:val="1"/>
    </w:pPr>
    <w:rPr>
      <w:bCs/>
      <w:iCs/>
      <w:sz w:val="36"/>
      <w:szCs w:val="36"/>
    </w:rPr>
  </w:style>
  <w:style w:type="paragraph" w:styleId="Heading3">
    <w:name w:val="heading 3"/>
    <w:basedOn w:val="Normal"/>
    <w:next w:val="Normal"/>
    <w:qFormat/>
    <w:rsid w:val="00EF7B96"/>
    <w:pPr>
      <w:keepNext/>
      <w:spacing w:before="240" w:after="60"/>
      <w:outlineLvl w:val="2"/>
    </w:pPr>
    <w:rPr>
      <w:bCs/>
      <w:sz w:val="28"/>
      <w:szCs w:val="28"/>
    </w:rPr>
  </w:style>
  <w:style w:type="paragraph" w:styleId="Heading4">
    <w:name w:val="heading 4"/>
    <w:basedOn w:val="Normal"/>
    <w:next w:val="Normal"/>
    <w:qFormat/>
    <w:rsid w:val="00EF7B96"/>
    <w:pPr>
      <w:keepNext/>
      <w:spacing w:before="240" w:after="60"/>
      <w:outlineLvl w:val="3"/>
    </w:pPr>
    <w:rPr>
      <w:bCs/>
    </w:rPr>
  </w:style>
  <w:style w:type="paragraph" w:styleId="Heading5">
    <w:name w:val="heading 5"/>
    <w:basedOn w:val="Normal"/>
    <w:next w:val="Normal"/>
    <w:qFormat/>
    <w:rsid w:val="00EF7B96"/>
    <w:pPr>
      <w:spacing w:before="240" w:after="60"/>
      <w:outlineLvl w:val="4"/>
    </w:pPr>
    <w:rPr>
      <w:bCs/>
      <w:iCs/>
      <w:sz w:val="20"/>
      <w:szCs w:val="20"/>
    </w:rPr>
  </w:style>
  <w:style w:type="paragraph" w:styleId="Heading6">
    <w:name w:val="heading 6"/>
    <w:basedOn w:val="Normal"/>
    <w:next w:val="Normal"/>
    <w:qFormat/>
    <w:rsid w:val="00EF7B96"/>
    <w:pPr>
      <w:spacing w:before="240" w:after="60"/>
      <w:outlineLvl w:val="5"/>
    </w:pPr>
    <w:rPr>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bdr w:val="nil"/>
    </w:rPr>
  </w:style>
  <w:style w:type="paragraph" w:styleId="Heading1">
    <w:name w:val="heading 1"/>
    <w:basedOn w:val="Normal"/>
    <w:next w:val="Normal"/>
    <w:qFormat/>
    <w:rsid w:val="00EF7B96"/>
    <w:pPr>
      <w:keepNext/>
      <w:spacing w:before="240" w:after="60"/>
      <w:outlineLvl w:val="0"/>
    </w:pPr>
    <w:rPr>
      <w:bCs/>
      <w:kern w:val="32"/>
      <w:sz w:val="48"/>
      <w:szCs w:val="48"/>
    </w:rPr>
  </w:style>
  <w:style w:type="paragraph" w:styleId="Heading2">
    <w:name w:val="heading 2"/>
    <w:basedOn w:val="Normal"/>
    <w:next w:val="Normal"/>
    <w:qFormat/>
    <w:rsid w:val="00EF7B96"/>
    <w:pPr>
      <w:keepNext/>
      <w:spacing w:before="240" w:after="60"/>
      <w:outlineLvl w:val="1"/>
    </w:pPr>
    <w:rPr>
      <w:bCs/>
      <w:iCs/>
      <w:sz w:val="36"/>
      <w:szCs w:val="36"/>
    </w:rPr>
  </w:style>
  <w:style w:type="paragraph" w:styleId="Heading3">
    <w:name w:val="heading 3"/>
    <w:basedOn w:val="Normal"/>
    <w:next w:val="Normal"/>
    <w:qFormat/>
    <w:rsid w:val="00EF7B96"/>
    <w:pPr>
      <w:keepNext/>
      <w:spacing w:before="240" w:after="60"/>
      <w:outlineLvl w:val="2"/>
    </w:pPr>
    <w:rPr>
      <w:bCs/>
      <w:sz w:val="28"/>
      <w:szCs w:val="28"/>
    </w:rPr>
  </w:style>
  <w:style w:type="paragraph" w:styleId="Heading4">
    <w:name w:val="heading 4"/>
    <w:basedOn w:val="Normal"/>
    <w:next w:val="Normal"/>
    <w:qFormat/>
    <w:rsid w:val="00EF7B96"/>
    <w:pPr>
      <w:keepNext/>
      <w:spacing w:before="240" w:after="60"/>
      <w:outlineLvl w:val="3"/>
    </w:pPr>
    <w:rPr>
      <w:bCs/>
    </w:rPr>
  </w:style>
  <w:style w:type="paragraph" w:styleId="Heading5">
    <w:name w:val="heading 5"/>
    <w:basedOn w:val="Normal"/>
    <w:next w:val="Normal"/>
    <w:qFormat/>
    <w:rsid w:val="00EF7B96"/>
    <w:pPr>
      <w:spacing w:before="240" w:after="60"/>
      <w:outlineLvl w:val="4"/>
    </w:pPr>
    <w:rPr>
      <w:bCs/>
      <w:iCs/>
      <w:sz w:val="20"/>
      <w:szCs w:val="20"/>
    </w:rPr>
  </w:style>
  <w:style w:type="paragraph" w:styleId="Heading6">
    <w:name w:val="heading 6"/>
    <w:basedOn w:val="Normal"/>
    <w:next w:val="Normal"/>
    <w:qFormat/>
    <w:rsid w:val="00EF7B96"/>
    <w:pPr>
      <w:spacing w:before="240" w:after="60"/>
      <w:outlineLvl w:val="5"/>
    </w:pPr>
    <w:rPr>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Naveen Kumar Kesavalu</vt:lpstr>
    </vt:vector>
  </TitlesOfParts>
  <Company>Toyota Financial Services</Company>
  <LinksUpToDate>false</LinksUpToDate>
  <CharactersWithSpaces>11043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Naveen Kumar Kesavalu</dc:title>
  <dc:creator>Naveen Kesavalu</dc:creator>
  <cp:lastModifiedBy>Naveen Kesavalu</cp:lastModifiedBy>
  <cp:revision>23</cp:revision>
  <dcterms:created xsi:type="dcterms:W3CDTF">2015-11-23T22:14:00Z</dcterms:created>
  <dcterms:modified xsi:type="dcterms:W3CDTF">2015-12-07T19:42:00Z</dcterms:modified>
</cp:coreProperties>
</file>