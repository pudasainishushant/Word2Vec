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B8D" w:rsidRDefault="00574B8D" w:rsidP="00574B8D">
      <w:pPr>
        <w:pStyle w:val="Subtitle"/>
        <w:rPr>
          <w:rFonts w:asciiTheme="minorHAnsi" w:hAnsiTheme="minorHAnsi" w:cstheme="minorHAnsi"/>
          <w:color w:val="auto"/>
        </w:rPr>
      </w:pPr>
    </w:p>
    <w:p w:rsidR="00574B8D" w:rsidRPr="00CE7DA6" w:rsidRDefault="00574B8D" w:rsidP="00CE7DA6">
      <w:pPr>
        <w:widowControl w:val="0"/>
        <w:overflowPunct w:val="0"/>
        <w:autoSpaceDE w:val="0"/>
        <w:autoSpaceDN w:val="0"/>
        <w:adjustRightInd w:val="0"/>
        <w:spacing w:after="0"/>
        <w:jc w:val="both"/>
        <w:rPr>
          <w:rFonts w:asciiTheme="minorHAnsi" w:hAnsiTheme="minorHAnsi" w:cstheme="minorHAnsi"/>
          <w:b/>
          <w:sz w:val="36"/>
          <w:szCs w:val="36"/>
        </w:rPr>
      </w:pPr>
      <w:r w:rsidRPr="00CE7DA6">
        <w:rPr>
          <w:rFonts w:asciiTheme="minorHAnsi" w:hAnsiTheme="minorHAnsi" w:cstheme="minorHAnsi"/>
          <w:b/>
          <w:sz w:val="36"/>
          <w:szCs w:val="36"/>
        </w:rPr>
        <w:t>SHYAM D</w:t>
      </w:r>
    </w:p>
    <w:p w:rsidR="00574B8D" w:rsidRPr="00CE7DA6" w:rsidRDefault="00574B8D" w:rsidP="00CE7DA6">
      <w:pPr>
        <w:widowControl w:val="0"/>
        <w:overflowPunct w:val="0"/>
        <w:autoSpaceDE w:val="0"/>
        <w:autoSpaceDN w:val="0"/>
        <w:adjustRightInd w:val="0"/>
        <w:spacing w:after="0"/>
        <w:jc w:val="both"/>
        <w:rPr>
          <w:rFonts w:asciiTheme="minorHAnsi" w:hAnsiTheme="minorHAnsi" w:cstheme="minorHAnsi"/>
          <w:b/>
          <w:sz w:val="28"/>
          <w:szCs w:val="28"/>
        </w:rPr>
      </w:pPr>
      <w:r w:rsidRPr="00CE7DA6">
        <w:rPr>
          <w:rFonts w:asciiTheme="minorHAnsi" w:hAnsiTheme="minorHAnsi" w:cstheme="minorHAnsi"/>
          <w:b/>
          <w:sz w:val="28"/>
          <w:szCs w:val="28"/>
        </w:rPr>
        <w:t>Full Stack Java Developer</w:t>
      </w:r>
    </w:p>
    <w:p w:rsidR="00574B8D" w:rsidRPr="00CE7DA6" w:rsidRDefault="00574B8D" w:rsidP="00CE7DA6">
      <w:pPr>
        <w:widowControl w:val="0"/>
        <w:overflowPunct w:val="0"/>
        <w:autoSpaceDE w:val="0"/>
        <w:autoSpaceDN w:val="0"/>
        <w:adjustRightInd w:val="0"/>
        <w:spacing w:after="0"/>
        <w:jc w:val="both"/>
        <w:rPr>
          <w:color w:val="222222"/>
          <w:sz w:val="28"/>
          <w:szCs w:val="28"/>
          <w:shd w:val="clear" w:color="auto" w:fill="FFFFFF"/>
        </w:rPr>
      </w:pPr>
      <w:r w:rsidRPr="00CE7DA6">
        <w:rPr>
          <w:color w:val="222222"/>
          <w:sz w:val="28"/>
          <w:szCs w:val="28"/>
          <w:shd w:val="clear" w:color="auto" w:fill="FFFFFF"/>
        </w:rPr>
        <w:t>949)-424-6881</w:t>
      </w:r>
    </w:p>
    <w:p w:rsidR="00574B8D" w:rsidRPr="00CE7DA6" w:rsidRDefault="00CE7DA6" w:rsidP="00CE7DA6">
      <w:pPr>
        <w:widowControl w:val="0"/>
        <w:overflowPunct w:val="0"/>
        <w:autoSpaceDE w:val="0"/>
        <w:autoSpaceDN w:val="0"/>
        <w:adjustRightInd w:val="0"/>
        <w:spacing w:after="0"/>
        <w:jc w:val="both"/>
        <w:rPr>
          <w:rFonts w:asciiTheme="minorHAnsi" w:hAnsiTheme="minorHAnsi" w:cstheme="minorHAnsi"/>
          <w:b/>
          <w:sz w:val="24"/>
          <w:szCs w:val="24"/>
        </w:rPr>
      </w:pPr>
      <w:hyperlink r:id="rId7" w:history="1">
        <w:r w:rsidRPr="004E4066">
          <w:rPr>
            <w:rStyle w:val="Hyperlink"/>
            <w:rFonts w:ascii="Calibri" w:hAnsi="Calibri"/>
          </w:rPr>
          <w:t>shyamda1234@gmail.com</w:t>
        </w:r>
      </w:hyperlink>
      <w:r>
        <w:t xml:space="preserve"> </w:t>
      </w:r>
    </w:p>
    <w:p w:rsidR="00574B8D" w:rsidRDefault="00574B8D" w:rsidP="00574B8D">
      <w:pPr>
        <w:widowControl w:val="0"/>
        <w:overflowPunct w:val="0"/>
        <w:autoSpaceDE w:val="0"/>
        <w:autoSpaceDN w:val="0"/>
        <w:adjustRightInd w:val="0"/>
        <w:spacing w:after="0"/>
        <w:jc w:val="both"/>
        <w:rPr>
          <w:rFonts w:asciiTheme="minorHAnsi" w:hAnsiTheme="minorHAnsi" w:cstheme="minorHAnsi"/>
          <w:b/>
          <w:spacing w:val="10"/>
        </w:rPr>
      </w:pPr>
      <w:r>
        <w:rPr>
          <w:rFonts w:asciiTheme="minorHAnsi" w:hAnsiTheme="minorHAnsi" w:cstheme="minorHAnsi"/>
          <w:b/>
          <w:spacing w:val="10"/>
        </w:rPr>
        <w:t xml:space="preserve">Professional Summary </w:t>
      </w:r>
    </w:p>
    <w:p w:rsidR="00574B8D" w:rsidRDefault="00574B8D" w:rsidP="00574B8D">
      <w:pPr>
        <w:numPr>
          <w:ilvl w:val="0"/>
          <w:numId w:val="1"/>
        </w:numPr>
        <w:suppressAutoHyphens/>
        <w:spacing w:after="0" w:line="240" w:lineRule="auto"/>
        <w:contextualSpacing/>
        <w:jc w:val="both"/>
        <w:rPr>
          <w:rFonts w:asciiTheme="minorHAnsi" w:hAnsiTheme="minorHAnsi" w:cstheme="minorHAnsi"/>
          <w:lang w:eastAsia="ar-SA"/>
        </w:rPr>
      </w:pPr>
      <w:r>
        <w:rPr>
          <w:rFonts w:asciiTheme="minorHAnsi" w:hAnsiTheme="minorHAnsi" w:cstheme="minorHAnsi"/>
          <w:lang w:eastAsia="ja-JP"/>
        </w:rPr>
        <w:t>Highly motivated, creative &amp; versatile IT professional with</w:t>
      </w:r>
      <w:r w:rsidR="00CA4505">
        <w:rPr>
          <w:rFonts w:asciiTheme="minorHAnsi" w:hAnsiTheme="minorHAnsi" w:cstheme="minorHAnsi"/>
          <w:snapToGrid w:val="0"/>
        </w:rPr>
        <w:t xml:space="preserve"> 7</w:t>
      </w:r>
      <w:r>
        <w:rPr>
          <w:rFonts w:asciiTheme="minorHAnsi" w:hAnsiTheme="minorHAnsi" w:cstheme="minorHAnsi"/>
          <w:snapToGrid w:val="0"/>
        </w:rPr>
        <w:t>+</w:t>
      </w:r>
      <w:r>
        <w:rPr>
          <w:rFonts w:asciiTheme="minorHAnsi" w:hAnsiTheme="minorHAnsi" w:cstheme="minorHAnsi"/>
          <w:lang w:eastAsia="ja-JP"/>
        </w:rPr>
        <w:t xml:space="preserve"> years of experience </w:t>
      </w:r>
      <w:r>
        <w:rPr>
          <w:rFonts w:asciiTheme="minorHAnsi" w:hAnsiTheme="minorHAnsi" w:cstheme="minorHAnsi"/>
        </w:rPr>
        <w:t xml:space="preserve">in design and development of </w:t>
      </w:r>
      <w:r>
        <w:rPr>
          <w:rFonts w:asciiTheme="minorHAnsi" w:hAnsiTheme="minorHAnsi" w:cstheme="minorHAnsi"/>
          <w:b/>
        </w:rPr>
        <w:t>client/server applications using Java/J2EE technologies</w:t>
      </w:r>
      <w:r>
        <w:rPr>
          <w:rFonts w:asciiTheme="minorHAnsi" w:hAnsiTheme="minorHAnsi" w:cstheme="minorHAnsi"/>
          <w:lang w:eastAsia="ar-SA"/>
        </w:rPr>
        <w:t xml:space="preserve">. </w:t>
      </w:r>
    </w:p>
    <w:p w:rsidR="00574B8D" w:rsidRDefault="00574B8D" w:rsidP="00574B8D">
      <w:pPr>
        <w:numPr>
          <w:ilvl w:val="0"/>
          <w:numId w:val="1"/>
        </w:numPr>
        <w:suppressAutoHyphens/>
        <w:spacing w:after="0" w:line="240" w:lineRule="auto"/>
        <w:contextualSpacing/>
        <w:jc w:val="both"/>
        <w:rPr>
          <w:rFonts w:asciiTheme="minorHAnsi" w:hAnsiTheme="minorHAnsi" w:cstheme="minorHAnsi"/>
          <w:lang w:eastAsia="ar-SA"/>
        </w:rPr>
      </w:pPr>
      <w:r>
        <w:rPr>
          <w:rFonts w:asciiTheme="minorHAnsi" w:hAnsiTheme="minorHAnsi" w:cstheme="minorHAnsi"/>
        </w:rPr>
        <w:t xml:space="preserve">Extensive experience in all phases of software development life cycle (SDLC) including </w:t>
      </w:r>
      <w:r>
        <w:rPr>
          <w:rFonts w:asciiTheme="minorHAnsi" w:hAnsiTheme="minorHAnsi" w:cstheme="minorHAnsi"/>
          <w:b/>
        </w:rPr>
        <w:t>requirements gathering, analysis, design, implementation, deployment and support</w:t>
      </w:r>
      <w:r>
        <w:rPr>
          <w:rFonts w:asciiTheme="minorHAnsi" w:hAnsiTheme="minorHAnsi" w:cstheme="minorHAnsi"/>
        </w:rPr>
        <w:t xml:space="preserve"> of applications.</w:t>
      </w:r>
    </w:p>
    <w:p w:rsidR="00574B8D" w:rsidRDefault="00574B8D" w:rsidP="00574B8D">
      <w:pPr>
        <w:numPr>
          <w:ilvl w:val="0"/>
          <w:numId w:val="1"/>
        </w:numPr>
        <w:suppressAutoHyphens/>
        <w:spacing w:after="0" w:line="240" w:lineRule="auto"/>
        <w:contextualSpacing/>
        <w:jc w:val="both"/>
        <w:rPr>
          <w:rFonts w:asciiTheme="minorHAnsi" w:hAnsiTheme="minorHAnsi" w:cstheme="minorHAnsi"/>
          <w:lang w:eastAsia="ar-SA"/>
        </w:rPr>
      </w:pPr>
      <w:r>
        <w:rPr>
          <w:rFonts w:asciiTheme="minorHAnsi" w:hAnsiTheme="minorHAnsi" w:cstheme="minorHAnsi"/>
        </w:rPr>
        <w:t xml:space="preserve">Strong database connectivity skills which include </w:t>
      </w:r>
      <w:r>
        <w:rPr>
          <w:rFonts w:asciiTheme="minorHAnsi" w:hAnsiTheme="minorHAnsi" w:cstheme="minorHAnsi"/>
          <w:b/>
          <w:bCs/>
        </w:rPr>
        <w:t>Oracle, MYSQL, and DB2</w:t>
      </w:r>
      <w:r>
        <w:rPr>
          <w:rFonts w:asciiTheme="minorHAnsi" w:hAnsiTheme="minorHAnsi" w:cstheme="minorHAnsi"/>
        </w:rPr>
        <w:t xml:space="preserve"> and in programming with </w:t>
      </w:r>
      <w:r>
        <w:rPr>
          <w:rFonts w:asciiTheme="minorHAnsi" w:hAnsiTheme="minorHAnsi" w:cstheme="minorHAnsi"/>
          <w:b/>
          <w:bCs/>
        </w:rPr>
        <w:t>SQL, PL/SQL</w:t>
      </w:r>
      <w:r>
        <w:rPr>
          <w:rFonts w:asciiTheme="minorHAnsi" w:hAnsiTheme="minorHAnsi" w:cstheme="minorHAnsi"/>
        </w:rPr>
        <w:t>.</w:t>
      </w:r>
    </w:p>
    <w:p w:rsidR="00CA4505" w:rsidRPr="00CA4505" w:rsidRDefault="00CA4505" w:rsidP="00CA4505">
      <w:pPr>
        <w:numPr>
          <w:ilvl w:val="0"/>
          <w:numId w:val="1"/>
        </w:numPr>
        <w:suppressAutoHyphens/>
        <w:spacing w:after="0" w:line="240" w:lineRule="auto"/>
        <w:contextualSpacing/>
        <w:jc w:val="both"/>
        <w:rPr>
          <w:rFonts w:asciiTheme="minorHAnsi" w:hAnsiTheme="minorHAnsi" w:cstheme="minorHAnsi"/>
        </w:rPr>
      </w:pPr>
      <w:r w:rsidRPr="00CA4505">
        <w:rPr>
          <w:rFonts w:asciiTheme="minorHAnsi" w:hAnsiTheme="minorHAnsi" w:cstheme="minorHAnsi"/>
        </w:rPr>
        <w:t xml:space="preserve">Extensive experience with server-side programming and technologies such as </w:t>
      </w:r>
      <w:r w:rsidRPr="00CA4505">
        <w:rPr>
          <w:rFonts w:asciiTheme="minorHAnsi" w:hAnsiTheme="minorHAnsi" w:cstheme="minorHAnsi"/>
          <w:b/>
        </w:rPr>
        <w:t>J2EE</w:t>
      </w:r>
      <w:r w:rsidRPr="00CA4505">
        <w:rPr>
          <w:rFonts w:asciiTheme="minorHAnsi" w:hAnsiTheme="minorHAnsi" w:cstheme="minorHAnsi"/>
        </w:rPr>
        <w:t xml:space="preserve">, </w:t>
      </w:r>
      <w:r w:rsidRPr="00CA4505">
        <w:rPr>
          <w:rFonts w:asciiTheme="minorHAnsi" w:hAnsiTheme="minorHAnsi" w:cstheme="minorHAnsi"/>
          <w:b/>
        </w:rPr>
        <w:t>Servlets</w:t>
      </w:r>
      <w:r w:rsidRPr="00CA4505">
        <w:rPr>
          <w:rFonts w:asciiTheme="minorHAnsi" w:hAnsiTheme="minorHAnsi" w:cstheme="minorHAnsi"/>
        </w:rPr>
        <w:t xml:space="preserve">, </w:t>
      </w:r>
      <w:r w:rsidRPr="00CA4505">
        <w:rPr>
          <w:rFonts w:asciiTheme="minorHAnsi" w:hAnsiTheme="minorHAnsi" w:cstheme="minorHAnsi"/>
          <w:b/>
        </w:rPr>
        <w:t>JSP</w:t>
      </w:r>
      <w:r w:rsidRPr="00CA4505">
        <w:rPr>
          <w:rFonts w:asciiTheme="minorHAnsi" w:hAnsiTheme="minorHAnsi" w:cstheme="minorHAnsi"/>
        </w:rPr>
        <w:t xml:space="preserve">, </w:t>
      </w:r>
      <w:r w:rsidRPr="00CA4505">
        <w:rPr>
          <w:rFonts w:asciiTheme="minorHAnsi" w:hAnsiTheme="minorHAnsi" w:cstheme="minorHAnsi"/>
          <w:b/>
        </w:rPr>
        <w:t>JavaBeans</w:t>
      </w:r>
      <w:r w:rsidRPr="00CA4505">
        <w:rPr>
          <w:rFonts w:asciiTheme="minorHAnsi" w:hAnsiTheme="minorHAnsi" w:cstheme="minorHAnsi"/>
        </w:rPr>
        <w:t xml:space="preserve">, </w:t>
      </w:r>
      <w:r w:rsidRPr="00CA4505">
        <w:rPr>
          <w:rFonts w:asciiTheme="minorHAnsi" w:hAnsiTheme="minorHAnsi" w:cstheme="minorHAnsi"/>
          <w:b/>
        </w:rPr>
        <w:t>JDBC</w:t>
      </w:r>
      <w:r w:rsidRPr="00CA4505">
        <w:rPr>
          <w:rFonts w:asciiTheme="minorHAnsi" w:hAnsiTheme="minorHAnsi" w:cstheme="minorHAnsi"/>
        </w:rPr>
        <w:t xml:space="preserve">, </w:t>
      </w:r>
      <w:r w:rsidRPr="00CA4505">
        <w:rPr>
          <w:rFonts w:asciiTheme="minorHAnsi" w:hAnsiTheme="minorHAnsi" w:cstheme="minorHAnsi"/>
          <w:b/>
        </w:rPr>
        <w:t>JMS</w:t>
      </w:r>
      <w:r w:rsidRPr="00CA4505">
        <w:rPr>
          <w:rFonts w:asciiTheme="minorHAnsi" w:hAnsiTheme="minorHAnsi" w:cstheme="minorHAnsi"/>
        </w:rPr>
        <w:t xml:space="preserve">, </w:t>
      </w:r>
      <w:r w:rsidRPr="00CA4505">
        <w:rPr>
          <w:rFonts w:asciiTheme="minorHAnsi" w:hAnsiTheme="minorHAnsi" w:cstheme="minorHAnsi"/>
          <w:b/>
        </w:rPr>
        <w:t>JNDI</w:t>
      </w:r>
      <w:r w:rsidRPr="00CA4505">
        <w:rPr>
          <w:rFonts w:asciiTheme="minorHAnsi" w:hAnsiTheme="minorHAnsi" w:cstheme="minorHAnsi"/>
        </w:rPr>
        <w:t xml:space="preserve"> and </w:t>
      </w:r>
      <w:r w:rsidRPr="00CA4505">
        <w:rPr>
          <w:rFonts w:asciiTheme="minorHAnsi" w:hAnsiTheme="minorHAnsi" w:cstheme="minorHAnsi"/>
          <w:b/>
        </w:rPr>
        <w:t>EJB</w:t>
      </w:r>
      <w:r>
        <w:rPr>
          <w:rFonts w:asciiTheme="minorHAnsi" w:hAnsiTheme="minorHAnsi" w:cstheme="minorHAnsi"/>
        </w:rPr>
        <w:t>.</w:t>
      </w:r>
    </w:p>
    <w:p w:rsidR="00574B8D" w:rsidRPr="00CA4505" w:rsidRDefault="00574B8D" w:rsidP="00CA4505">
      <w:pPr>
        <w:pStyle w:val="ListParagraph"/>
        <w:numPr>
          <w:ilvl w:val="0"/>
          <w:numId w:val="1"/>
        </w:numPr>
        <w:jc w:val="both"/>
        <w:rPr>
          <w:rFonts w:asciiTheme="minorHAnsi" w:hAnsiTheme="minorHAnsi" w:cstheme="minorHAnsi"/>
        </w:rPr>
      </w:pPr>
      <w:r>
        <w:rPr>
          <w:rFonts w:asciiTheme="minorHAnsi" w:eastAsia="Times New Roman" w:hAnsiTheme="minorHAnsi" w:cstheme="minorHAnsi"/>
          <w:bCs/>
        </w:rPr>
        <w:t xml:space="preserve">Participates in </w:t>
      </w:r>
      <w:r>
        <w:rPr>
          <w:rFonts w:asciiTheme="minorHAnsi" w:eastAsia="Times New Roman" w:hAnsiTheme="minorHAnsi" w:cstheme="minorHAnsi"/>
          <w:b/>
          <w:bCs/>
        </w:rPr>
        <w:t xml:space="preserve">Agile </w:t>
      </w:r>
      <w:r>
        <w:rPr>
          <w:rFonts w:asciiTheme="minorHAnsi" w:eastAsia="Times New Roman" w:hAnsiTheme="minorHAnsi" w:cstheme="minorHAnsi"/>
          <w:bCs/>
        </w:rPr>
        <w:t>and</w:t>
      </w:r>
      <w:r>
        <w:rPr>
          <w:rFonts w:asciiTheme="minorHAnsi" w:eastAsia="Times New Roman" w:hAnsiTheme="minorHAnsi" w:cstheme="minorHAnsi"/>
          <w:b/>
          <w:bCs/>
        </w:rPr>
        <w:t xml:space="preserve"> Scrum </w:t>
      </w:r>
      <w:r>
        <w:rPr>
          <w:rFonts w:asciiTheme="minorHAnsi" w:eastAsia="Times New Roman" w:hAnsiTheme="minorHAnsi" w:cstheme="minorHAnsi"/>
          <w:bCs/>
        </w:rPr>
        <w:t>Methodology with daily stand-ups, weekly planning games and retrospectives.</w:t>
      </w:r>
    </w:p>
    <w:p w:rsidR="00574B8D" w:rsidRDefault="00574B8D" w:rsidP="00574B8D">
      <w:pPr>
        <w:pStyle w:val="ListParagraph"/>
        <w:numPr>
          <w:ilvl w:val="0"/>
          <w:numId w:val="1"/>
        </w:numPr>
        <w:jc w:val="both"/>
        <w:rPr>
          <w:rFonts w:asciiTheme="minorHAnsi" w:hAnsiTheme="minorHAnsi" w:cstheme="minorHAnsi"/>
          <w:b/>
        </w:rPr>
      </w:pPr>
      <w:r>
        <w:rPr>
          <w:rFonts w:asciiTheme="minorHAnsi" w:hAnsiTheme="minorHAnsi" w:cstheme="minorHAnsi"/>
        </w:rPr>
        <w:t xml:space="preserve">Broad knowledge and hands on experience in Web development </w:t>
      </w:r>
      <w:r>
        <w:rPr>
          <w:rFonts w:asciiTheme="minorHAnsi" w:hAnsiTheme="minorHAnsi" w:cstheme="minorHAnsi"/>
          <w:b/>
        </w:rPr>
        <w:t>using HTML</w:t>
      </w:r>
      <w:r w:rsidR="005F2A32">
        <w:rPr>
          <w:rFonts w:asciiTheme="minorHAnsi" w:hAnsiTheme="minorHAnsi" w:cstheme="minorHAnsi"/>
          <w:b/>
        </w:rPr>
        <w:t>5</w:t>
      </w:r>
      <w:r>
        <w:rPr>
          <w:rFonts w:asciiTheme="minorHAnsi" w:hAnsiTheme="minorHAnsi" w:cstheme="minorHAnsi"/>
          <w:b/>
        </w:rPr>
        <w:t>, DHTML, AJAX, CSS, JavaScript, JQuery, Angular JS, Bootstrap.</w:t>
      </w:r>
    </w:p>
    <w:p w:rsidR="00574B8D" w:rsidRDefault="00574B8D" w:rsidP="00574B8D">
      <w:pPr>
        <w:pStyle w:val="ListParagraph"/>
        <w:numPr>
          <w:ilvl w:val="0"/>
          <w:numId w:val="1"/>
        </w:numPr>
        <w:jc w:val="both"/>
        <w:rPr>
          <w:rFonts w:asciiTheme="minorHAnsi" w:hAnsiTheme="minorHAnsi" w:cstheme="minorHAnsi"/>
          <w:b/>
        </w:rPr>
      </w:pPr>
      <w:r>
        <w:rPr>
          <w:rFonts w:asciiTheme="minorHAnsi" w:hAnsiTheme="minorHAnsi" w:cstheme="minorHAnsi"/>
        </w:rPr>
        <w:t xml:space="preserve">Expertise in frame works like </w:t>
      </w:r>
      <w:r w:rsidR="00CA4505">
        <w:rPr>
          <w:rFonts w:asciiTheme="minorHAnsi" w:hAnsiTheme="minorHAnsi" w:cstheme="minorHAnsi"/>
          <w:b/>
        </w:rPr>
        <w:t>S</w:t>
      </w:r>
      <w:r>
        <w:rPr>
          <w:rFonts w:asciiTheme="minorHAnsi" w:hAnsiTheme="minorHAnsi" w:cstheme="minorHAnsi"/>
          <w:b/>
        </w:rPr>
        <w:t>pring, Hibernate, Struts and JSF</w:t>
      </w:r>
      <w:r>
        <w:rPr>
          <w:rFonts w:asciiTheme="minorHAnsi" w:hAnsiTheme="minorHAnsi" w:cstheme="minorHAnsi"/>
        </w:rPr>
        <w:t>.</w:t>
      </w:r>
    </w:p>
    <w:p w:rsidR="00574B8D" w:rsidRDefault="00574B8D" w:rsidP="00574B8D">
      <w:pPr>
        <w:pStyle w:val="ListParagraph"/>
        <w:numPr>
          <w:ilvl w:val="0"/>
          <w:numId w:val="1"/>
        </w:numPr>
        <w:jc w:val="both"/>
        <w:rPr>
          <w:rFonts w:asciiTheme="minorHAnsi" w:hAnsiTheme="minorHAnsi" w:cstheme="minorHAnsi"/>
        </w:rPr>
      </w:pPr>
      <w:r>
        <w:rPr>
          <w:rFonts w:asciiTheme="minorHAnsi" w:hAnsiTheme="minorHAnsi" w:cstheme="minorHAnsi"/>
        </w:rPr>
        <w:t xml:space="preserve">Executes </w:t>
      </w:r>
      <w:r>
        <w:rPr>
          <w:rFonts w:asciiTheme="minorHAnsi" w:hAnsiTheme="minorHAnsi" w:cstheme="minorHAnsi"/>
          <w:b/>
        </w:rPr>
        <w:t>RESTful Web services</w:t>
      </w:r>
      <w:r>
        <w:rPr>
          <w:rFonts w:asciiTheme="minorHAnsi" w:hAnsiTheme="minorHAnsi" w:cstheme="minorHAnsi"/>
        </w:rPr>
        <w:t xml:space="preserve"> using </w:t>
      </w:r>
      <w:r>
        <w:rPr>
          <w:rFonts w:asciiTheme="minorHAnsi" w:hAnsiTheme="minorHAnsi" w:cstheme="minorHAnsi"/>
          <w:b/>
        </w:rPr>
        <w:t>Spring MVC Rest frameworks.</w:t>
      </w:r>
    </w:p>
    <w:p w:rsidR="00574B8D" w:rsidRDefault="00574B8D" w:rsidP="00574B8D">
      <w:pPr>
        <w:pStyle w:val="ListParagraph"/>
        <w:numPr>
          <w:ilvl w:val="0"/>
          <w:numId w:val="1"/>
        </w:numPr>
        <w:jc w:val="both"/>
        <w:rPr>
          <w:rFonts w:asciiTheme="minorHAnsi" w:hAnsiTheme="minorHAnsi" w:cstheme="minorHAnsi"/>
        </w:rPr>
      </w:pPr>
      <w:r>
        <w:rPr>
          <w:rFonts w:asciiTheme="minorHAnsi" w:hAnsiTheme="minorHAnsi" w:cstheme="minorHAnsi"/>
          <w:shd w:val="clear" w:color="auto" w:fill="FFFFFF"/>
        </w:rPr>
        <w:t xml:space="preserve">Involved in creating and consuming SOAP based and </w:t>
      </w:r>
      <w:r>
        <w:rPr>
          <w:rFonts w:asciiTheme="minorHAnsi" w:hAnsiTheme="minorHAnsi" w:cstheme="minorHAnsi"/>
          <w:b/>
          <w:shd w:val="clear" w:color="auto" w:fill="FFFFFF"/>
        </w:rPr>
        <w:t>RESTful web services</w:t>
      </w:r>
      <w:r>
        <w:rPr>
          <w:rFonts w:asciiTheme="minorHAnsi" w:hAnsiTheme="minorHAnsi" w:cstheme="minorHAnsi"/>
          <w:shd w:val="clear" w:color="auto" w:fill="FFFFFF"/>
        </w:rPr>
        <w:t xml:space="preserve"> using </w:t>
      </w:r>
      <w:r>
        <w:rPr>
          <w:rFonts w:asciiTheme="minorHAnsi" w:hAnsiTheme="minorHAnsi" w:cstheme="minorHAnsi"/>
          <w:b/>
          <w:shd w:val="clear" w:color="auto" w:fill="FFFFFF"/>
        </w:rPr>
        <w:t xml:space="preserve">WSDL, </w:t>
      </w:r>
      <w:r>
        <w:rPr>
          <w:rStyle w:val="apple-converted-space"/>
          <w:rFonts w:asciiTheme="minorHAnsi" w:hAnsiTheme="minorHAnsi" w:cstheme="minorHAnsi"/>
          <w:b/>
          <w:shd w:val="clear" w:color="auto" w:fill="FFFFFF"/>
        </w:rPr>
        <w:t>JAX</w:t>
      </w:r>
      <w:r>
        <w:rPr>
          <w:rFonts w:asciiTheme="minorHAnsi" w:hAnsiTheme="minorHAnsi" w:cstheme="minorHAnsi"/>
          <w:b/>
          <w:shd w:val="clear" w:color="auto" w:fill="FFFFFF"/>
        </w:rPr>
        <w:t>-WS, SOAP UI,</w:t>
      </w:r>
      <w:r>
        <w:rPr>
          <w:rStyle w:val="apple-converted-space"/>
          <w:rFonts w:asciiTheme="minorHAnsi" w:hAnsiTheme="minorHAnsi" w:cstheme="minorHAnsi"/>
          <w:b/>
          <w:shd w:val="clear" w:color="auto" w:fill="FFFFFF"/>
        </w:rPr>
        <w:t xml:space="preserve">JAX-RS </w:t>
      </w:r>
      <w:r>
        <w:rPr>
          <w:rFonts w:asciiTheme="minorHAnsi" w:hAnsiTheme="minorHAnsi" w:cstheme="minorHAnsi"/>
          <w:b/>
          <w:shd w:val="clear" w:color="auto" w:fill="FFFFFF"/>
        </w:rPr>
        <w:t>and JERSEY</w:t>
      </w:r>
      <w:r>
        <w:rPr>
          <w:rFonts w:asciiTheme="minorHAnsi" w:hAnsiTheme="minorHAnsi" w:cstheme="minorHAnsi"/>
          <w:shd w:val="clear" w:color="auto" w:fill="FFFFFF"/>
        </w:rPr>
        <w:t xml:space="preserve"> framework.</w:t>
      </w:r>
    </w:p>
    <w:p w:rsidR="00574B8D" w:rsidRDefault="00574B8D" w:rsidP="00574B8D">
      <w:pPr>
        <w:pStyle w:val="ListParagraph"/>
        <w:numPr>
          <w:ilvl w:val="0"/>
          <w:numId w:val="1"/>
        </w:numPr>
        <w:shd w:val="clear" w:color="auto" w:fill="FFFFFF"/>
        <w:spacing w:after="0" w:line="240" w:lineRule="auto"/>
        <w:jc w:val="both"/>
        <w:rPr>
          <w:rFonts w:asciiTheme="minorHAnsi" w:eastAsia="Times New Roman" w:hAnsiTheme="minorHAnsi" w:cstheme="minorHAnsi"/>
          <w:bCs/>
        </w:rPr>
      </w:pPr>
      <w:r>
        <w:rPr>
          <w:rFonts w:asciiTheme="minorHAnsi" w:eastAsia="Times New Roman" w:hAnsiTheme="minorHAnsi" w:cstheme="minorHAnsi"/>
          <w:bCs/>
        </w:rPr>
        <w:t xml:space="preserve">Experienced in working with </w:t>
      </w:r>
      <w:r>
        <w:rPr>
          <w:rFonts w:asciiTheme="minorHAnsi" w:eastAsia="Times New Roman" w:hAnsiTheme="minorHAnsi" w:cstheme="minorHAnsi"/>
          <w:b/>
          <w:bCs/>
        </w:rPr>
        <w:t>Jenkins</w:t>
      </w:r>
      <w:r>
        <w:rPr>
          <w:rFonts w:asciiTheme="minorHAnsi" w:eastAsia="Times New Roman" w:hAnsiTheme="minorHAnsi" w:cstheme="minorHAnsi"/>
          <w:bCs/>
        </w:rPr>
        <w:t xml:space="preserve"> for </w:t>
      </w:r>
      <w:r>
        <w:rPr>
          <w:rFonts w:asciiTheme="minorHAnsi" w:eastAsia="Times New Roman" w:hAnsiTheme="minorHAnsi" w:cstheme="minorHAnsi"/>
          <w:b/>
          <w:bCs/>
        </w:rPr>
        <w:t>Continuous Integration (CI)</w:t>
      </w:r>
      <w:r>
        <w:rPr>
          <w:rFonts w:asciiTheme="minorHAnsi" w:eastAsia="Times New Roman" w:hAnsiTheme="minorHAnsi" w:cstheme="minorHAnsi"/>
          <w:bCs/>
        </w:rPr>
        <w:t xml:space="preserve"> and </w:t>
      </w:r>
      <w:r>
        <w:rPr>
          <w:rFonts w:asciiTheme="minorHAnsi" w:eastAsia="Times New Roman" w:hAnsiTheme="minorHAnsi" w:cstheme="minorHAnsi"/>
          <w:b/>
          <w:bCs/>
        </w:rPr>
        <w:t>Continuous Deployment (CD).</w:t>
      </w:r>
    </w:p>
    <w:p w:rsidR="00574B8D" w:rsidRDefault="00574B8D" w:rsidP="00574B8D">
      <w:pPr>
        <w:pStyle w:val="ListParagraph"/>
        <w:numPr>
          <w:ilvl w:val="0"/>
          <w:numId w:val="1"/>
        </w:numPr>
        <w:jc w:val="both"/>
        <w:rPr>
          <w:rFonts w:asciiTheme="minorHAnsi" w:eastAsia="Times New Roman" w:hAnsiTheme="minorHAnsi" w:cstheme="minorHAnsi"/>
          <w:bCs/>
        </w:rPr>
      </w:pPr>
      <w:r>
        <w:rPr>
          <w:rFonts w:asciiTheme="minorHAnsi" w:eastAsia="Times New Roman" w:hAnsiTheme="minorHAnsi" w:cstheme="minorHAnsi"/>
          <w:bCs/>
        </w:rPr>
        <w:t xml:space="preserve">Involved in automated testing using </w:t>
      </w:r>
      <w:r w:rsidR="00B76CA5">
        <w:rPr>
          <w:rFonts w:asciiTheme="minorHAnsi" w:eastAsia="Times New Roman" w:hAnsiTheme="minorHAnsi" w:cstheme="minorHAnsi"/>
          <w:b/>
          <w:bCs/>
        </w:rPr>
        <w:t>Selenium, Junit, TestNg</w:t>
      </w:r>
      <w:r>
        <w:rPr>
          <w:rFonts w:asciiTheme="minorHAnsi" w:eastAsia="Times New Roman" w:hAnsiTheme="minorHAnsi" w:cstheme="minorHAnsi"/>
          <w:b/>
          <w:bCs/>
        </w:rPr>
        <w:t xml:space="preserve"> frameworks</w:t>
      </w:r>
      <w:r>
        <w:rPr>
          <w:rFonts w:asciiTheme="minorHAnsi" w:eastAsia="Times New Roman" w:hAnsiTheme="minorHAnsi" w:cstheme="minorHAnsi"/>
          <w:bCs/>
        </w:rPr>
        <w:t>.</w:t>
      </w:r>
    </w:p>
    <w:p w:rsidR="00574B8D" w:rsidRDefault="00574B8D" w:rsidP="00574B8D">
      <w:pPr>
        <w:pStyle w:val="ListParagraph"/>
        <w:numPr>
          <w:ilvl w:val="0"/>
          <w:numId w:val="1"/>
        </w:numPr>
        <w:jc w:val="both"/>
        <w:rPr>
          <w:rFonts w:asciiTheme="minorHAnsi" w:hAnsiTheme="minorHAnsi" w:cstheme="minorHAnsi"/>
        </w:rPr>
      </w:pPr>
      <w:r>
        <w:rPr>
          <w:rFonts w:asciiTheme="minorHAnsi" w:hAnsiTheme="minorHAnsi" w:cstheme="minorHAnsi"/>
        </w:rPr>
        <w:t xml:space="preserve">Experience in using application servers like </w:t>
      </w:r>
      <w:r>
        <w:rPr>
          <w:rFonts w:asciiTheme="minorHAnsi" w:hAnsiTheme="minorHAnsi" w:cstheme="minorHAnsi"/>
          <w:b/>
        </w:rPr>
        <w:t>Tomcat, Web sphere and Glass Fish</w:t>
      </w:r>
      <w:r>
        <w:rPr>
          <w:rFonts w:asciiTheme="minorHAnsi" w:hAnsiTheme="minorHAnsi" w:cstheme="minorHAnsi"/>
        </w:rPr>
        <w:t>.</w:t>
      </w:r>
    </w:p>
    <w:p w:rsidR="00574B8D" w:rsidRDefault="00574B8D" w:rsidP="00574B8D">
      <w:pPr>
        <w:pStyle w:val="ListParagraph"/>
        <w:numPr>
          <w:ilvl w:val="0"/>
          <w:numId w:val="1"/>
        </w:numPr>
        <w:jc w:val="both"/>
        <w:rPr>
          <w:rFonts w:asciiTheme="minorHAnsi" w:hAnsiTheme="minorHAnsi" w:cstheme="minorHAnsi"/>
        </w:rPr>
      </w:pPr>
      <w:r>
        <w:rPr>
          <w:rFonts w:asciiTheme="minorHAnsi" w:hAnsiTheme="minorHAnsi" w:cstheme="minorHAnsi"/>
        </w:rPr>
        <w:t xml:space="preserve">Experience in implementing persistence layer using </w:t>
      </w:r>
      <w:r>
        <w:rPr>
          <w:rFonts w:asciiTheme="minorHAnsi" w:hAnsiTheme="minorHAnsi" w:cstheme="minorHAnsi"/>
          <w:b/>
        </w:rPr>
        <w:t>JDBC, Spring Dao and Hibernate</w:t>
      </w:r>
      <w:r>
        <w:rPr>
          <w:rFonts w:asciiTheme="minorHAnsi" w:hAnsiTheme="minorHAnsi" w:cstheme="minorHAnsi"/>
        </w:rPr>
        <w:t>.</w:t>
      </w:r>
    </w:p>
    <w:p w:rsidR="00574B8D" w:rsidRDefault="00574B8D" w:rsidP="00574B8D">
      <w:pPr>
        <w:pStyle w:val="ListParagraph"/>
        <w:numPr>
          <w:ilvl w:val="0"/>
          <w:numId w:val="1"/>
        </w:numPr>
        <w:jc w:val="both"/>
        <w:rPr>
          <w:rFonts w:asciiTheme="minorHAnsi" w:hAnsiTheme="minorHAnsi" w:cstheme="minorHAnsi"/>
        </w:rPr>
      </w:pPr>
      <w:r>
        <w:rPr>
          <w:rFonts w:asciiTheme="minorHAnsi" w:hAnsiTheme="minorHAnsi" w:cstheme="minorHAnsi"/>
        </w:rPr>
        <w:t xml:space="preserve">Implemented MVC Frameworks such </w:t>
      </w:r>
      <w:r>
        <w:rPr>
          <w:rFonts w:asciiTheme="minorHAnsi" w:hAnsiTheme="minorHAnsi" w:cstheme="minorHAnsi"/>
          <w:b/>
        </w:rPr>
        <w:t>as spring MVC</w:t>
      </w:r>
      <w:r>
        <w:rPr>
          <w:rFonts w:asciiTheme="minorHAnsi" w:hAnsiTheme="minorHAnsi" w:cstheme="minorHAnsi"/>
        </w:rPr>
        <w:t>.</w:t>
      </w:r>
    </w:p>
    <w:p w:rsidR="00574B8D" w:rsidRDefault="00574B8D" w:rsidP="00574B8D">
      <w:pPr>
        <w:pStyle w:val="ListParagraph"/>
        <w:numPr>
          <w:ilvl w:val="0"/>
          <w:numId w:val="1"/>
        </w:numPr>
        <w:jc w:val="both"/>
        <w:rPr>
          <w:rFonts w:asciiTheme="minorHAnsi" w:hAnsiTheme="minorHAnsi" w:cstheme="minorHAnsi"/>
        </w:rPr>
      </w:pPr>
      <w:r>
        <w:rPr>
          <w:rFonts w:asciiTheme="minorHAnsi" w:hAnsiTheme="minorHAnsi" w:cstheme="minorHAnsi"/>
        </w:rPr>
        <w:t xml:space="preserve">Extensively working on </w:t>
      </w:r>
      <w:r>
        <w:rPr>
          <w:rFonts w:asciiTheme="minorHAnsi" w:hAnsiTheme="minorHAnsi" w:cstheme="minorHAnsi"/>
          <w:b/>
        </w:rPr>
        <w:t>XML, DTD, XML Schema, XSL, XPath, DOM, and SOAP</w:t>
      </w:r>
      <w:r>
        <w:rPr>
          <w:rFonts w:asciiTheme="minorHAnsi" w:hAnsiTheme="minorHAnsi" w:cstheme="minorHAnsi"/>
        </w:rPr>
        <w:t>.</w:t>
      </w:r>
    </w:p>
    <w:p w:rsidR="00574B8D" w:rsidRDefault="00574B8D" w:rsidP="00574B8D">
      <w:pPr>
        <w:pStyle w:val="ListParagraph"/>
        <w:numPr>
          <w:ilvl w:val="0"/>
          <w:numId w:val="1"/>
        </w:numPr>
        <w:spacing w:after="0"/>
        <w:jc w:val="both"/>
        <w:rPr>
          <w:rFonts w:asciiTheme="minorHAnsi" w:hAnsiTheme="minorHAnsi" w:cstheme="minorHAnsi"/>
          <w:lang w:val="en-GB"/>
        </w:rPr>
      </w:pPr>
      <w:r>
        <w:rPr>
          <w:rFonts w:asciiTheme="minorHAnsi" w:hAnsiTheme="minorHAnsi" w:cstheme="minorHAnsi"/>
        </w:rPr>
        <w:t xml:space="preserve">Exposure to different IDE’s like </w:t>
      </w:r>
      <w:r>
        <w:rPr>
          <w:rFonts w:asciiTheme="minorHAnsi" w:hAnsiTheme="minorHAnsi" w:cstheme="minorHAnsi"/>
          <w:b/>
        </w:rPr>
        <w:t>Eclipse</w:t>
      </w:r>
      <w:r>
        <w:rPr>
          <w:rFonts w:asciiTheme="minorHAnsi" w:hAnsiTheme="minorHAnsi" w:cstheme="minorHAnsi"/>
          <w:b/>
          <w:lang w:val="en-GB"/>
        </w:rPr>
        <w:t xml:space="preserve">, </w:t>
      </w:r>
      <w:r>
        <w:rPr>
          <w:rFonts w:asciiTheme="minorHAnsi" w:hAnsiTheme="minorHAnsi" w:cstheme="minorHAnsi"/>
          <w:b/>
        </w:rPr>
        <w:t>IntelliJ and NetBeans</w:t>
      </w:r>
      <w:r>
        <w:rPr>
          <w:rFonts w:asciiTheme="minorHAnsi" w:hAnsiTheme="minorHAnsi" w:cstheme="minorHAnsi"/>
        </w:rPr>
        <w:t>.</w:t>
      </w:r>
    </w:p>
    <w:p w:rsidR="00574B8D" w:rsidRDefault="00574B8D" w:rsidP="00574B8D">
      <w:pPr>
        <w:widowControl w:val="0"/>
        <w:numPr>
          <w:ilvl w:val="0"/>
          <w:numId w:val="1"/>
        </w:numPr>
        <w:overflowPunct w:val="0"/>
        <w:autoSpaceDE w:val="0"/>
        <w:spacing w:after="0"/>
        <w:jc w:val="both"/>
        <w:textAlignment w:val="baseline"/>
        <w:rPr>
          <w:rFonts w:asciiTheme="minorHAnsi" w:hAnsiTheme="minorHAnsi" w:cstheme="minorHAnsi"/>
        </w:rPr>
      </w:pPr>
      <w:r>
        <w:rPr>
          <w:rFonts w:asciiTheme="minorHAnsi" w:hAnsiTheme="minorHAnsi" w:cstheme="minorHAnsi"/>
        </w:rPr>
        <w:t xml:space="preserve">Supported Testers with Unit Testing, </w:t>
      </w:r>
      <w:r>
        <w:rPr>
          <w:rFonts w:asciiTheme="minorHAnsi" w:hAnsiTheme="minorHAnsi" w:cstheme="minorHAnsi"/>
          <w:b/>
        </w:rPr>
        <w:t>User Acceptance Testing and Bug Fixing</w:t>
      </w:r>
      <w:r>
        <w:rPr>
          <w:rFonts w:asciiTheme="minorHAnsi" w:hAnsiTheme="minorHAnsi" w:cstheme="minorHAnsi"/>
        </w:rPr>
        <w:t>.</w:t>
      </w:r>
    </w:p>
    <w:p w:rsidR="00574B8D" w:rsidRDefault="00971FE4" w:rsidP="00574B8D">
      <w:pPr>
        <w:numPr>
          <w:ilvl w:val="0"/>
          <w:numId w:val="1"/>
        </w:numPr>
        <w:spacing w:after="0"/>
        <w:jc w:val="both"/>
        <w:rPr>
          <w:rFonts w:asciiTheme="minorHAnsi" w:hAnsiTheme="minorHAnsi" w:cstheme="minorHAnsi"/>
        </w:rPr>
      </w:pPr>
      <w:r>
        <w:rPr>
          <w:rFonts w:asciiTheme="minorHAnsi" w:hAnsiTheme="minorHAnsi" w:cstheme="minorHAnsi"/>
        </w:rPr>
        <w:t>Good Exposure</w:t>
      </w:r>
      <w:r w:rsidR="00574B8D">
        <w:rPr>
          <w:rFonts w:asciiTheme="minorHAnsi" w:hAnsiTheme="minorHAnsi" w:cstheme="minorHAnsi"/>
        </w:rPr>
        <w:t xml:space="preserve"> with </w:t>
      </w:r>
      <w:r>
        <w:rPr>
          <w:rFonts w:asciiTheme="minorHAnsi" w:hAnsiTheme="minorHAnsi" w:cstheme="minorHAnsi"/>
          <w:b/>
        </w:rPr>
        <w:t xml:space="preserve">JBoss, Web Sphere, WebLogic </w:t>
      </w:r>
      <w:r w:rsidRPr="00971FE4">
        <w:rPr>
          <w:rFonts w:asciiTheme="minorHAnsi" w:hAnsiTheme="minorHAnsi" w:cstheme="minorHAnsi"/>
        </w:rPr>
        <w:t>and</w:t>
      </w:r>
      <w:r>
        <w:rPr>
          <w:rFonts w:asciiTheme="minorHAnsi" w:hAnsiTheme="minorHAnsi" w:cstheme="minorHAnsi"/>
          <w:b/>
        </w:rPr>
        <w:t xml:space="preserve"> Apache tomcat </w:t>
      </w:r>
      <w:r w:rsidR="00574B8D">
        <w:rPr>
          <w:rFonts w:asciiTheme="minorHAnsi" w:hAnsiTheme="minorHAnsi" w:cstheme="minorHAnsi"/>
          <w:b/>
        </w:rPr>
        <w:t>Web Application server</w:t>
      </w:r>
      <w:r>
        <w:rPr>
          <w:rFonts w:asciiTheme="minorHAnsi" w:hAnsiTheme="minorHAnsi" w:cstheme="minorHAnsi"/>
          <w:b/>
        </w:rPr>
        <w:t>s</w:t>
      </w:r>
      <w:r w:rsidR="00574B8D">
        <w:rPr>
          <w:rFonts w:asciiTheme="minorHAnsi" w:hAnsiTheme="minorHAnsi" w:cstheme="minorHAnsi"/>
        </w:rPr>
        <w:t>.</w:t>
      </w:r>
    </w:p>
    <w:p w:rsidR="00574B8D" w:rsidRDefault="00574B8D" w:rsidP="00574B8D">
      <w:pPr>
        <w:numPr>
          <w:ilvl w:val="0"/>
          <w:numId w:val="1"/>
        </w:numPr>
        <w:spacing w:after="0"/>
        <w:jc w:val="both"/>
        <w:rPr>
          <w:rFonts w:asciiTheme="minorHAnsi" w:hAnsiTheme="minorHAnsi" w:cstheme="minorHAnsi"/>
        </w:rPr>
      </w:pPr>
      <w:r>
        <w:rPr>
          <w:rFonts w:asciiTheme="minorHAnsi" w:hAnsiTheme="minorHAnsi" w:cstheme="minorHAnsi"/>
        </w:rPr>
        <w:t xml:space="preserve">Significant knowledge </w:t>
      </w:r>
      <w:r>
        <w:rPr>
          <w:rFonts w:asciiTheme="minorHAnsi" w:hAnsiTheme="minorHAnsi" w:cstheme="minorHAnsi"/>
          <w:b/>
        </w:rPr>
        <w:t>of Google Web Toolkit</w:t>
      </w:r>
      <w:r>
        <w:rPr>
          <w:rFonts w:asciiTheme="minorHAnsi" w:hAnsiTheme="minorHAnsi" w:cstheme="minorHAnsi"/>
        </w:rPr>
        <w:t>.</w:t>
      </w:r>
    </w:p>
    <w:p w:rsidR="00574B8D" w:rsidRDefault="00574B8D" w:rsidP="00574B8D">
      <w:pPr>
        <w:numPr>
          <w:ilvl w:val="0"/>
          <w:numId w:val="1"/>
        </w:numPr>
        <w:suppressAutoHyphens/>
        <w:spacing w:after="0" w:line="240" w:lineRule="auto"/>
        <w:contextualSpacing/>
        <w:jc w:val="both"/>
        <w:rPr>
          <w:rFonts w:asciiTheme="minorHAnsi" w:hAnsiTheme="minorHAnsi" w:cstheme="minorHAnsi"/>
          <w:lang w:eastAsia="ar-SA"/>
        </w:rPr>
      </w:pPr>
      <w:r>
        <w:rPr>
          <w:rFonts w:asciiTheme="minorHAnsi" w:hAnsiTheme="minorHAnsi" w:cstheme="minorHAnsi"/>
        </w:rPr>
        <w:t xml:space="preserve">Highly organized with the ability to prioritize </w:t>
      </w:r>
      <w:r>
        <w:rPr>
          <w:rFonts w:asciiTheme="minorHAnsi" w:hAnsiTheme="minorHAnsi" w:cstheme="minorHAnsi"/>
          <w:b/>
        </w:rPr>
        <w:t>workload, manage multiple tasks</w:t>
      </w:r>
      <w:r>
        <w:rPr>
          <w:rFonts w:asciiTheme="minorHAnsi" w:hAnsiTheme="minorHAnsi" w:cstheme="minorHAnsi"/>
        </w:rPr>
        <w:t xml:space="preserve"> and </w:t>
      </w:r>
      <w:r>
        <w:rPr>
          <w:rFonts w:asciiTheme="minorHAnsi" w:hAnsiTheme="minorHAnsi" w:cstheme="minorHAnsi"/>
          <w:b/>
        </w:rPr>
        <w:t>meet project deadlines</w:t>
      </w:r>
      <w:r>
        <w:rPr>
          <w:rFonts w:asciiTheme="minorHAnsi" w:hAnsiTheme="minorHAnsi" w:cstheme="minorHAnsi"/>
        </w:rPr>
        <w:t xml:space="preserve"> by following project standards and routines as per customer specs.</w:t>
      </w:r>
    </w:p>
    <w:p w:rsidR="00971FE4" w:rsidRPr="00971FE4" w:rsidRDefault="00971FE4" w:rsidP="00971FE4">
      <w:pPr>
        <w:numPr>
          <w:ilvl w:val="0"/>
          <w:numId w:val="1"/>
        </w:numPr>
        <w:suppressAutoHyphens/>
        <w:spacing w:after="0" w:line="240" w:lineRule="auto"/>
        <w:contextualSpacing/>
        <w:jc w:val="both"/>
        <w:rPr>
          <w:rFonts w:asciiTheme="minorHAnsi" w:hAnsiTheme="minorHAnsi" w:cstheme="minorHAnsi"/>
        </w:rPr>
      </w:pPr>
      <w:r w:rsidRPr="00971FE4">
        <w:rPr>
          <w:rFonts w:asciiTheme="minorHAnsi" w:hAnsiTheme="minorHAnsi" w:cstheme="minorHAnsi"/>
        </w:rPr>
        <w:t xml:space="preserve">Experience in using version control and configuration management tools like </w:t>
      </w:r>
      <w:r w:rsidRPr="00971FE4">
        <w:rPr>
          <w:rFonts w:asciiTheme="minorHAnsi" w:hAnsiTheme="minorHAnsi" w:cstheme="minorHAnsi"/>
          <w:b/>
        </w:rPr>
        <w:t>SVN</w:t>
      </w:r>
      <w:r w:rsidRPr="00971FE4">
        <w:rPr>
          <w:rFonts w:asciiTheme="minorHAnsi" w:hAnsiTheme="minorHAnsi" w:cstheme="minorHAnsi"/>
        </w:rPr>
        <w:t xml:space="preserve">, </w:t>
      </w:r>
      <w:r w:rsidRPr="00971FE4">
        <w:rPr>
          <w:rFonts w:asciiTheme="minorHAnsi" w:hAnsiTheme="minorHAnsi" w:cstheme="minorHAnsi"/>
          <w:b/>
        </w:rPr>
        <w:t>CSV</w:t>
      </w:r>
      <w:r w:rsidRPr="00971FE4">
        <w:rPr>
          <w:rFonts w:asciiTheme="minorHAnsi" w:hAnsiTheme="minorHAnsi" w:cstheme="minorHAnsi"/>
        </w:rPr>
        <w:t xml:space="preserve"> and </w:t>
      </w:r>
      <w:r w:rsidRPr="00971FE4">
        <w:rPr>
          <w:rFonts w:asciiTheme="minorHAnsi" w:hAnsiTheme="minorHAnsi" w:cstheme="minorHAnsi"/>
          <w:b/>
        </w:rPr>
        <w:t>GIT</w:t>
      </w:r>
      <w:r w:rsidRPr="00971FE4">
        <w:rPr>
          <w:rFonts w:asciiTheme="minorHAnsi" w:hAnsiTheme="minorHAnsi" w:cstheme="minorHAnsi"/>
        </w:rPr>
        <w:t>.</w:t>
      </w:r>
    </w:p>
    <w:p w:rsidR="0001441B" w:rsidRPr="0001441B" w:rsidRDefault="0001441B" w:rsidP="0001441B">
      <w:pPr>
        <w:numPr>
          <w:ilvl w:val="0"/>
          <w:numId w:val="1"/>
        </w:numPr>
        <w:suppressAutoHyphens/>
        <w:spacing w:after="0" w:line="240" w:lineRule="auto"/>
        <w:contextualSpacing/>
        <w:jc w:val="both"/>
        <w:rPr>
          <w:rFonts w:asciiTheme="minorHAnsi" w:hAnsiTheme="minorHAnsi" w:cstheme="minorHAnsi"/>
        </w:rPr>
      </w:pPr>
      <w:r w:rsidRPr="0001441B">
        <w:rPr>
          <w:rFonts w:asciiTheme="minorHAnsi" w:hAnsiTheme="minorHAnsi" w:cstheme="minorHAnsi"/>
        </w:rPr>
        <w:t xml:space="preserve">Knowledge on </w:t>
      </w:r>
      <w:r w:rsidRPr="0001441B">
        <w:rPr>
          <w:rFonts w:asciiTheme="minorHAnsi" w:hAnsiTheme="minorHAnsi" w:cstheme="minorHAnsi"/>
          <w:b/>
        </w:rPr>
        <w:t>Scala</w:t>
      </w:r>
      <w:r w:rsidRPr="0001441B">
        <w:rPr>
          <w:rFonts w:asciiTheme="minorHAnsi" w:hAnsiTheme="minorHAnsi" w:cstheme="minorHAnsi"/>
        </w:rPr>
        <w:t xml:space="preserve"> programming language and </w:t>
      </w:r>
      <w:r w:rsidRPr="0001441B">
        <w:rPr>
          <w:rFonts w:asciiTheme="minorHAnsi" w:hAnsiTheme="minorHAnsi" w:cstheme="minorHAnsi"/>
          <w:b/>
        </w:rPr>
        <w:t>java8</w:t>
      </w:r>
      <w:r w:rsidRPr="0001441B">
        <w:rPr>
          <w:rFonts w:asciiTheme="minorHAnsi" w:hAnsiTheme="minorHAnsi" w:cstheme="minorHAnsi"/>
        </w:rPr>
        <w:t xml:space="preserve"> which includes implementation of </w:t>
      </w:r>
      <w:r w:rsidRPr="0001441B">
        <w:rPr>
          <w:rFonts w:asciiTheme="minorHAnsi" w:hAnsiTheme="minorHAnsi" w:cstheme="minorHAnsi"/>
          <w:b/>
        </w:rPr>
        <w:t>OOP</w:t>
      </w:r>
      <w:r w:rsidRPr="0001441B">
        <w:rPr>
          <w:rFonts w:asciiTheme="minorHAnsi" w:hAnsiTheme="minorHAnsi" w:cstheme="minorHAnsi"/>
        </w:rPr>
        <w:t xml:space="preserve"> concepts, integration with java.</w:t>
      </w:r>
    </w:p>
    <w:p w:rsidR="00574B8D" w:rsidRPr="0079459C" w:rsidRDefault="0001441B" w:rsidP="00574B8D">
      <w:pPr>
        <w:numPr>
          <w:ilvl w:val="0"/>
          <w:numId w:val="1"/>
        </w:numPr>
        <w:suppressAutoHyphens/>
        <w:spacing w:after="0" w:line="240" w:lineRule="auto"/>
        <w:contextualSpacing/>
        <w:jc w:val="both"/>
      </w:pPr>
      <w:r w:rsidRPr="0001441B">
        <w:rPr>
          <w:rFonts w:asciiTheme="minorHAnsi" w:hAnsiTheme="minorHAnsi" w:cstheme="minorHAnsi"/>
        </w:rPr>
        <w:t xml:space="preserve">Developed and executed software systems utilizing </w:t>
      </w:r>
      <w:r w:rsidRPr="0001441B">
        <w:rPr>
          <w:rFonts w:asciiTheme="minorHAnsi" w:hAnsiTheme="minorHAnsi" w:cstheme="minorHAnsi"/>
          <w:b/>
        </w:rPr>
        <w:t>JavaScript</w:t>
      </w:r>
      <w:r w:rsidRPr="0001441B">
        <w:rPr>
          <w:rFonts w:asciiTheme="minorHAnsi" w:hAnsiTheme="minorHAnsi" w:cstheme="minorHAnsi"/>
        </w:rPr>
        <w:t xml:space="preserve"> and </w:t>
      </w:r>
      <w:r w:rsidRPr="0001441B">
        <w:rPr>
          <w:rFonts w:asciiTheme="minorHAnsi" w:hAnsiTheme="minorHAnsi" w:cstheme="minorHAnsi"/>
          <w:b/>
        </w:rPr>
        <w:t>Groovy</w:t>
      </w:r>
      <w:r w:rsidRPr="0001441B">
        <w:rPr>
          <w:rFonts w:asciiTheme="minorHAnsi" w:hAnsiTheme="minorHAnsi" w:cstheme="minorHAnsi"/>
        </w:rPr>
        <w:t>.</w:t>
      </w:r>
    </w:p>
    <w:p w:rsidR="0079459C" w:rsidRDefault="0079459C" w:rsidP="0079459C">
      <w:pPr>
        <w:pStyle w:val="Heading1"/>
        <w:spacing w:before="0" w:after="120"/>
        <w:jc w:val="both"/>
        <w:rPr>
          <w:rFonts w:ascii="Georgia" w:eastAsia="Georgia" w:hAnsi="Georgia" w:cs="Georgia"/>
          <w:spacing w:val="8"/>
          <w:sz w:val="48"/>
          <w:szCs w:val="48"/>
        </w:rPr>
      </w:pPr>
      <w:r w:rsidRPr="0079459C">
        <w:rPr>
          <w:rStyle w:val="template-color"/>
          <w:rFonts w:asciiTheme="minorHAnsi" w:eastAsia="Georgia" w:hAnsiTheme="minorHAnsi" w:cstheme="minorHAnsi"/>
          <w:caps/>
          <w:spacing w:val="44"/>
          <w:kern w:val="0"/>
          <w:sz w:val="24"/>
          <w:szCs w:val="24"/>
        </w:rPr>
        <w:lastRenderedPageBreak/>
        <w:t>TechnicalSkills</w:t>
      </w:r>
    </w:p>
    <w:p w:rsidR="0079459C" w:rsidRDefault="00216E8E" w:rsidP="0079459C">
      <w:pPr>
        <w:pStyle w:val="li"/>
        <w:numPr>
          <w:ilvl w:val="0"/>
          <w:numId w:val="8"/>
        </w:numPr>
        <w:spacing w:after="60"/>
        <w:ind w:hanging="400"/>
        <w:jc w:val="both"/>
        <w:rPr>
          <w:spacing w:val="8"/>
          <w:sz w:val="20"/>
          <w:szCs w:val="20"/>
        </w:rPr>
      </w:pPr>
      <w:r>
        <w:rPr>
          <w:rStyle w:val="span"/>
          <w:rFonts w:asciiTheme="minorHAnsi" w:hAnsiTheme="minorHAnsi" w:cstheme="minorHAnsi"/>
          <w:b/>
          <w:spacing w:val="8"/>
        </w:rPr>
        <w:t xml:space="preserve">Programming </w:t>
      </w:r>
      <w:r w:rsidR="0079459C" w:rsidRPr="00216E8E">
        <w:rPr>
          <w:rStyle w:val="span"/>
          <w:rFonts w:asciiTheme="minorHAnsi" w:hAnsiTheme="minorHAnsi" w:cstheme="minorHAnsi"/>
          <w:b/>
          <w:spacing w:val="8"/>
        </w:rPr>
        <w:t>Languages</w:t>
      </w:r>
      <w:r w:rsidR="0079459C">
        <w:rPr>
          <w:rStyle w:val="span"/>
          <w:b/>
          <w:spacing w:val="8"/>
          <w:sz w:val="20"/>
          <w:szCs w:val="20"/>
        </w:rPr>
        <w:t>:</w:t>
      </w:r>
      <w:r w:rsidR="0079459C" w:rsidRPr="00216E8E">
        <w:rPr>
          <w:rFonts w:asciiTheme="minorHAnsi" w:eastAsia="Calibri" w:hAnsiTheme="minorHAnsi" w:cstheme="minorHAnsi"/>
          <w:sz w:val="22"/>
          <w:szCs w:val="22"/>
        </w:rPr>
        <w:t>Java 1.8, J2EE, C#, C, C++, UML, SQL, Visual Basic</w:t>
      </w:r>
      <w:r w:rsidR="00CA18CF">
        <w:rPr>
          <w:rFonts w:asciiTheme="minorHAnsi" w:eastAsia="Calibri" w:hAnsiTheme="minorHAnsi" w:cstheme="minorHAnsi"/>
          <w:sz w:val="22"/>
          <w:szCs w:val="22"/>
        </w:rPr>
        <w:t>.</w:t>
      </w:r>
    </w:p>
    <w:p w:rsidR="0079459C" w:rsidRDefault="0079459C" w:rsidP="0079459C">
      <w:pPr>
        <w:pStyle w:val="li"/>
        <w:numPr>
          <w:ilvl w:val="0"/>
          <w:numId w:val="9"/>
        </w:numPr>
        <w:spacing w:after="60"/>
        <w:ind w:hanging="400"/>
        <w:jc w:val="both"/>
        <w:rPr>
          <w:rStyle w:val="span"/>
          <w:spacing w:val="8"/>
          <w:sz w:val="20"/>
          <w:szCs w:val="20"/>
        </w:rPr>
      </w:pPr>
      <w:r w:rsidRPr="00CA18CF">
        <w:rPr>
          <w:rStyle w:val="span"/>
          <w:rFonts w:asciiTheme="minorHAnsi" w:hAnsiTheme="minorHAnsi" w:cstheme="minorHAnsi"/>
          <w:b/>
          <w:spacing w:val="8"/>
        </w:rPr>
        <w:t>J2EE Standards</w:t>
      </w:r>
      <w:r>
        <w:rPr>
          <w:rStyle w:val="span"/>
          <w:b/>
          <w:spacing w:val="8"/>
          <w:sz w:val="20"/>
          <w:szCs w:val="20"/>
        </w:rPr>
        <w:t>:</w:t>
      </w:r>
      <w:r w:rsidRPr="00CA18CF">
        <w:rPr>
          <w:rFonts w:asciiTheme="minorHAnsi" w:eastAsia="Calibri" w:hAnsiTheme="minorHAnsi" w:cstheme="minorHAnsi"/>
          <w:sz w:val="22"/>
          <w:szCs w:val="22"/>
        </w:rPr>
        <w:t>JDBC, JNDI, JMS, Java Mail, JTA, XML</w:t>
      </w:r>
      <w:r w:rsidR="00CA18CF">
        <w:rPr>
          <w:rFonts w:asciiTheme="minorHAnsi" w:eastAsia="Calibri" w:hAnsiTheme="minorHAnsi" w:cstheme="minorHAnsi"/>
          <w:sz w:val="22"/>
          <w:szCs w:val="22"/>
        </w:rPr>
        <w:t>.</w:t>
      </w:r>
    </w:p>
    <w:p w:rsidR="00216E8E" w:rsidRDefault="00216E8E" w:rsidP="00216E8E">
      <w:pPr>
        <w:pStyle w:val="li"/>
        <w:numPr>
          <w:ilvl w:val="0"/>
          <w:numId w:val="9"/>
        </w:numPr>
        <w:spacing w:after="60"/>
        <w:jc w:val="both"/>
        <w:rPr>
          <w:spacing w:val="8"/>
          <w:sz w:val="20"/>
          <w:szCs w:val="20"/>
        </w:rPr>
      </w:pPr>
      <w:r w:rsidRPr="00CA18CF">
        <w:rPr>
          <w:rStyle w:val="span"/>
          <w:rFonts w:asciiTheme="minorHAnsi" w:hAnsiTheme="minorHAnsi" w:cstheme="minorHAnsi"/>
          <w:b/>
          <w:spacing w:val="8"/>
        </w:rPr>
        <w:t>Java Technologies</w:t>
      </w:r>
      <w:r>
        <w:rPr>
          <w:rStyle w:val="span"/>
          <w:b/>
          <w:spacing w:val="8"/>
          <w:sz w:val="20"/>
          <w:szCs w:val="20"/>
        </w:rPr>
        <w:t>:</w:t>
      </w:r>
      <w:r w:rsidRPr="00CA18CF">
        <w:rPr>
          <w:rFonts w:asciiTheme="minorHAnsi" w:eastAsia="Calibri" w:hAnsiTheme="minorHAnsi" w:cstheme="minorHAnsi"/>
          <w:sz w:val="22"/>
          <w:szCs w:val="22"/>
        </w:rPr>
        <w:t>JDBC, Servlets, JSP, Spring4.0, JPA, Hibernate4.1, JAXB, Junit</w:t>
      </w:r>
      <w:r>
        <w:rPr>
          <w:spacing w:val="8"/>
          <w:sz w:val="20"/>
          <w:szCs w:val="20"/>
        </w:rPr>
        <w:t>.</w:t>
      </w:r>
    </w:p>
    <w:p w:rsidR="0079459C" w:rsidRPr="00CA18CF" w:rsidRDefault="00216E8E" w:rsidP="00216E8E">
      <w:pPr>
        <w:pStyle w:val="li"/>
        <w:numPr>
          <w:ilvl w:val="0"/>
          <w:numId w:val="10"/>
        </w:numPr>
        <w:spacing w:after="60"/>
        <w:jc w:val="both"/>
        <w:rPr>
          <w:rFonts w:asciiTheme="minorHAnsi" w:eastAsia="Calibri" w:hAnsiTheme="minorHAnsi" w:cstheme="minorHAnsi"/>
          <w:sz w:val="22"/>
          <w:szCs w:val="22"/>
        </w:rPr>
      </w:pPr>
      <w:r w:rsidRPr="00CA18CF">
        <w:rPr>
          <w:rStyle w:val="span"/>
          <w:rFonts w:asciiTheme="minorHAnsi" w:hAnsiTheme="minorHAnsi" w:cstheme="minorHAnsi"/>
          <w:b/>
          <w:spacing w:val="8"/>
        </w:rPr>
        <w:t xml:space="preserve">Web </w:t>
      </w:r>
      <w:r w:rsidR="0079459C" w:rsidRPr="00CA18CF">
        <w:rPr>
          <w:rStyle w:val="span"/>
          <w:rFonts w:asciiTheme="minorHAnsi" w:hAnsiTheme="minorHAnsi" w:cstheme="minorHAnsi"/>
          <w:b/>
          <w:spacing w:val="8"/>
        </w:rPr>
        <w:t>Technologies</w:t>
      </w:r>
      <w:r w:rsidR="0079459C">
        <w:rPr>
          <w:rStyle w:val="span"/>
          <w:b/>
          <w:spacing w:val="8"/>
          <w:sz w:val="20"/>
          <w:szCs w:val="20"/>
        </w:rPr>
        <w:t>:</w:t>
      </w:r>
      <w:r w:rsidRPr="00CA18CF">
        <w:rPr>
          <w:rFonts w:asciiTheme="minorHAnsi" w:eastAsia="Calibri" w:hAnsiTheme="minorHAnsi" w:cstheme="minorHAnsi"/>
          <w:sz w:val="22"/>
          <w:szCs w:val="22"/>
        </w:rPr>
        <w:t xml:space="preserve">HTML5, CSS, Java Script, </w:t>
      </w:r>
      <w:r w:rsidR="00CA18CF">
        <w:rPr>
          <w:rFonts w:asciiTheme="minorHAnsi" w:eastAsia="Calibri" w:hAnsiTheme="minorHAnsi" w:cstheme="minorHAnsi"/>
          <w:sz w:val="22"/>
          <w:szCs w:val="22"/>
        </w:rPr>
        <w:t xml:space="preserve">AngularJS, XML, Ajax, JQuery, </w:t>
      </w:r>
      <w:r w:rsidR="006310A2">
        <w:rPr>
          <w:rFonts w:asciiTheme="minorHAnsi" w:eastAsia="Calibri" w:hAnsiTheme="minorHAnsi" w:cstheme="minorHAnsi"/>
          <w:sz w:val="22"/>
          <w:szCs w:val="22"/>
        </w:rPr>
        <w:t>Bootst</w:t>
      </w:r>
      <w:r w:rsidR="006310A2" w:rsidRPr="00CA18CF">
        <w:rPr>
          <w:rFonts w:asciiTheme="minorHAnsi" w:eastAsia="Calibri" w:hAnsiTheme="minorHAnsi" w:cstheme="minorHAnsi"/>
          <w:sz w:val="22"/>
          <w:szCs w:val="22"/>
        </w:rPr>
        <w:t>rap</w:t>
      </w:r>
      <w:r w:rsidR="00CA18CF">
        <w:rPr>
          <w:rFonts w:asciiTheme="minorHAnsi" w:eastAsia="Calibri" w:hAnsiTheme="minorHAnsi" w:cstheme="minorHAnsi"/>
          <w:sz w:val="22"/>
          <w:szCs w:val="22"/>
        </w:rPr>
        <w:t>,</w:t>
      </w:r>
      <w:r w:rsidRPr="00CA18CF">
        <w:rPr>
          <w:rFonts w:asciiTheme="minorHAnsi" w:eastAsia="Calibri" w:hAnsiTheme="minorHAnsi" w:cstheme="minorHAnsi"/>
          <w:sz w:val="22"/>
          <w:szCs w:val="22"/>
        </w:rPr>
        <w:t xml:space="preserve"> REST full Web Services.</w:t>
      </w:r>
    </w:p>
    <w:p w:rsidR="0079459C" w:rsidRDefault="0079459C" w:rsidP="0079459C">
      <w:pPr>
        <w:pStyle w:val="li"/>
        <w:numPr>
          <w:ilvl w:val="0"/>
          <w:numId w:val="11"/>
        </w:numPr>
        <w:spacing w:after="60"/>
        <w:ind w:hanging="400"/>
        <w:jc w:val="both"/>
        <w:rPr>
          <w:spacing w:val="8"/>
          <w:sz w:val="20"/>
          <w:szCs w:val="20"/>
        </w:rPr>
      </w:pPr>
      <w:r w:rsidRPr="00CA18CF">
        <w:rPr>
          <w:rStyle w:val="span"/>
          <w:rFonts w:asciiTheme="minorHAnsi" w:hAnsiTheme="minorHAnsi" w:cstheme="minorHAnsi"/>
          <w:b/>
          <w:spacing w:val="8"/>
        </w:rPr>
        <w:t>Database</w:t>
      </w:r>
      <w:r>
        <w:rPr>
          <w:rStyle w:val="span"/>
          <w:b/>
          <w:spacing w:val="8"/>
          <w:sz w:val="20"/>
          <w:szCs w:val="20"/>
        </w:rPr>
        <w:t>:</w:t>
      </w:r>
      <w:r w:rsidR="00B76CA5" w:rsidRPr="00CA18CF">
        <w:rPr>
          <w:rFonts w:asciiTheme="minorHAnsi" w:eastAsia="Calibri" w:hAnsiTheme="minorHAnsi" w:cstheme="minorHAnsi"/>
          <w:sz w:val="22"/>
          <w:szCs w:val="22"/>
        </w:rPr>
        <w:t>Oracle,</w:t>
      </w:r>
      <w:r w:rsidRPr="00CA18CF">
        <w:rPr>
          <w:rFonts w:asciiTheme="minorHAnsi" w:eastAsia="Calibri" w:hAnsiTheme="minorHAnsi" w:cstheme="minorHAnsi"/>
          <w:sz w:val="22"/>
          <w:szCs w:val="22"/>
        </w:rPr>
        <w:t xml:space="preserve"> MySQL, SQL Server, DB2, MS Access</w:t>
      </w:r>
      <w:r w:rsidR="00B76CA5" w:rsidRPr="00CA18CF">
        <w:rPr>
          <w:rFonts w:asciiTheme="minorHAnsi" w:eastAsia="Calibri" w:hAnsiTheme="minorHAnsi" w:cstheme="minorHAnsi"/>
          <w:sz w:val="22"/>
          <w:szCs w:val="22"/>
        </w:rPr>
        <w:t>, MongoDB</w:t>
      </w:r>
      <w:r w:rsidR="00B76CA5">
        <w:rPr>
          <w:rStyle w:val="span"/>
          <w:spacing w:val="8"/>
          <w:sz w:val="20"/>
          <w:szCs w:val="20"/>
        </w:rPr>
        <w:t>.</w:t>
      </w:r>
    </w:p>
    <w:p w:rsidR="0079459C" w:rsidRPr="00CA18CF" w:rsidRDefault="0079459C" w:rsidP="0079459C">
      <w:pPr>
        <w:pStyle w:val="li"/>
        <w:numPr>
          <w:ilvl w:val="0"/>
          <w:numId w:val="12"/>
        </w:numPr>
        <w:spacing w:after="60"/>
        <w:ind w:hanging="400"/>
        <w:jc w:val="both"/>
        <w:rPr>
          <w:rFonts w:asciiTheme="minorHAnsi" w:eastAsia="Calibri" w:hAnsiTheme="minorHAnsi" w:cstheme="minorHAnsi"/>
          <w:sz w:val="22"/>
          <w:szCs w:val="22"/>
        </w:rPr>
      </w:pPr>
      <w:r w:rsidRPr="00CA18CF">
        <w:rPr>
          <w:rStyle w:val="span"/>
          <w:rFonts w:asciiTheme="minorHAnsi" w:hAnsiTheme="minorHAnsi" w:cstheme="minorHAnsi"/>
          <w:b/>
          <w:spacing w:val="8"/>
        </w:rPr>
        <w:t>Application Servers</w:t>
      </w:r>
      <w:r>
        <w:rPr>
          <w:rStyle w:val="span"/>
          <w:b/>
          <w:spacing w:val="8"/>
          <w:sz w:val="20"/>
          <w:szCs w:val="20"/>
        </w:rPr>
        <w:t>:</w:t>
      </w:r>
      <w:r w:rsidRPr="00CA18CF">
        <w:rPr>
          <w:rFonts w:asciiTheme="minorHAnsi" w:eastAsia="Calibri" w:hAnsiTheme="minorHAnsi" w:cstheme="minorHAnsi"/>
          <w:sz w:val="22"/>
          <w:szCs w:val="22"/>
        </w:rPr>
        <w:t>BEA WebLogic 6.0/10, IBM WebSphere 5.0/6.0, SJSAS 8.1/8.2, JBoss, JRUN</w:t>
      </w:r>
    </w:p>
    <w:p w:rsidR="0079459C" w:rsidRPr="00CA18CF" w:rsidRDefault="0079459C" w:rsidP="0079459C">
      <w:pPr>
        <w:pStyle w:val="li"/>
        <w:numPr>
          <w:ilvl w:val="0"/>
          <w:numId w:val="13"/>
        </w:numPr>
        <w:spacing w:after="60"/>
        <w:ind w:hanging="400"/>
        <w:jc w:val="both"/>
        <w:rPr>
          <w:rFonts w:asciiTheme="minorHAnsi" w:eastAsia="Calibri" w:hAnsiTheme="minorHAnsi" w:cstheme="minorHAnsi"/>
          <w:sz w:val="22"/>
          <w:szCs w:val="22"/>
        </w:rPr>
      </w:pPr>
      <w:r w:rsidRPr="00CA18CF">
        <w:rPr>
          <w:rStyle w:val="span"/>
          <w:rFonts w:asciiTheme="minorHAnsi" w:hAnsiTheme="minorHAnsi" w:cstheme="minorHAnsi"/>
          <w:b/>
          <w:spacing w:val="8"/>
        </w:rPr>
        <w:t>Web Servers</w:t>
      </w:r>
      <w:r>
        <w:rPr>
          <w:rStyle w:val="span"/>
          <w:b/>
          <w:spacing w:val="8"/>
          <w:sz w:val="20"/>
          <w:szCs w:val="20"/>
        </w:rPr>
        <w:t>:</w:t>
      </w:r>
      <w:r w:rsidRPr="00CA18CF">
        <w:rPr>
          <w:rFonts w:asciiTheme="minorHAnsi" w:eastAsia="Calibri" w:hAnsiTheme="minorHAnsi" w:cstheme="minorHAnsi"/>
          <w:sz w:val="22"/>
          <w:szCs w:val="22"/>
        </w:rPr>
        <w:t>Apache Server, IIS, Tomcat 8.0</w:t>
      </w:r>
      <w:r w:rsidR="00B76CA5" w:rsidRPr="00CA18CF">
        <w:rPr>
          <w:rFonts w:asciiTheme="minorHAnsi" w:eastAsia="Calibri" w:hAnsiTheme="minorHAnsi" w:cstheme="minorHAnsi"/>
          <w:sz w:val="22"/>
          <w:szCs w:val="22"/>
        </w:rPr>
        <w:t>.</w:t>
      </w:r>
    </w:p>
    <w:p w:rsidR="00B76CA5" w:rsidRDefault="00B76CA5" w:rsidP="00B76CA5">
      <w:pPr>
        <w:pStyle w:val="li"/>
        <w:numPr>
          <w:ilvl w:val="0"/>
          <w:numId w:val="13"/>
        </w:numPr>
        <w:spacing w:after="60"/>
        <w:jc w:val="both"/>
        <w:rPr>
          <w:spacing w:val="8"/>
          <w:sz w:val="20"/>
          <w:szCs w:val="20"/>
        </w:rPr>
      </w:pPr>
      <w:r w:rsidRPr="00CA18CF">
        <w:rPr>
          <w:rStyle w:val="span"/>
          <w:rFonts w:asciiTheme="minorHAnsi" w:hAnsiTheme="minorHAnsi" w:cstheme="minorHAnsi"/>
          <w:b/>
          <w:spacing w:val="8"/>
        </w:rPr>
        <w:t>IDE</w:t>
      </w:r>
      <w:r>
        <w:rPr>
          <w:rStyle w:val="span"/>
          <w:b/>
          <w:spacing w:val="8"/>
          <w:sz w:val="20"/>
          <w:szCs w:val="20"/>
        </w:rPr>
        <w:t>:</w:t>
      </w:r>
      <w:r w:rsidRPr="00CA18CF">
        <w:rPr>
          <w:rFonts w:asciiTheme="minorHAnsi" w:eastAsia="Calibri" w:hAnsiTheme="minorHAnsi" w:cstheme="minorHAnsi"/>
          <w:sz w:val="22"/>
          <w:szCs w:val="22"/>
        </w:rPr>
        <w:t>Eclipse, NetBeans, Eclipse, IntelliJ</w:t>
      </w:r>
      <w:r>
        <w:rPr>
          <w:spacing w:val="8"/>
          <w:sz w:val="20"/>
          <w:szCs w:val="20"/>
        </w:rPr>
        <w:t>.</w:t>
      </w:r>
    </w:p>
    <w:p w:rsidR="00B76CA5" w:rsidRPr="00CA18CF" w:rsidRDefault="00B76CA5" w:rsidP="00B76CA5">
      <w:pPr>
        <w:pStyle w:val="li"/>
        <w:numPr>
          <w:ilvl w:val="0"/>
          <w:numId w:val="13"/>
        </w:numPr>
        <w:spacing w:after="60"/>
        <w:jc w:val="both"/>
        <w:rPr>
          <w:rFonts w:asciiTheme="minorHAnsi" w:eastAsia="Calibri" w:hAnsiTheme="minorHAnsi" w:cstheme="minorHAnsi"/>
          <w:sz w:val="22"/>
          <w:szCs w:val="22"/>
        </w:rPr>
      </w:pPr>
      <w:r w:rsidRPr="00CA18CF">
        <w:rPr>
          <w:rStyle w:val="span"/>
          <w:rFonts w:asciiTheme="minorHAnsi" w:hAnsiTheme="minorHAnsi" w:cstheme="minorHAnsi"/>
          <w:b/>
          <w:spacing w:val="8"/>
        </w:rPr>
        <w:t>Version control</w:t>
      </w:r>
      <w:r>
        <w:rPr>
          <w:rStyle w:val="span"/>
          <w:b/>
          <w:spacing w:val="8"/>
          <w:sz w:val="20"/>
          <w:szCs w:val="20"/>
        </w:rPr>
        <w:t>:</w:t>
      </w:r>
      <w:r w:rsidRPr="00CA18CF">
        <w:rPr>
          <w:rFonts w:asciiTheme="minorHAnsi" w:eastAsia="Calibri" w:hAnsiTheme="minorHAnsi" w:cstheme="minorHAnsi"/>
          <w:sz w:val="22"/>
          <w:szCs w:val="22"/>
        </w:rPr>
        <w:t>CVS, RTC, Microsoft Visual Source Safe, TFS.</w:t>
      </w:r>
    </w:p>
    <w:p w:rsidR="00B76CA5" w:rsidRPr="00CA18CF" w:rsidRDefault="00B76CA5" w:rsidP="00B76CA5">
      <w:pPr>
        <w:pStyle w:val="li"/>
        <w:numPr>
          <w:ilvl w:val="0"/>
          <w:numId w:val="13"/>
        </w:numPr>
        <w:spacing w:after="60"/>
        <w:jc w:val="both"/>
        <w:rPr>
          <w:rFonts w:asciiTheme="minorHAnsi" w:eastAsia="Calibri" w:hAnsiTheme="minorHAnsi" w:cstheme="minorHAnsi"/>
          <w:sz w:val="22"/>
          <w:szCs w:val="22"/>
        </w:rPr>
      </w:pPr>
      <w:r w:rsidRPr="00CA18CF">
        <w:rPr>
          <w:rStyle w:val="span"/>
          <w:rFonts w:asciiTheme="minorHAnsi" w:hAnsiTheme="minorHAnsi" w:cstheme="minorHAnsi"/>
          <w:b/>
          <w:spacing w:val="8"/>
        </w:rPr>
        <w:t>Methodologies</w:t>
      </w:r>
      <w:r>
        <w:rPr>
          <w:rStyle w:val="span"/>
          <w:b/>
          <w:spacing w:val="8"/>
          <w:sz w:val="20"/>
          <w:szCs w:val="20"/>
        </w:rPr>
        <w:t>:</w:t>
      </w:r>
      <w:r w:rsidRPr="00CA18CF">
        <w:rPr>
          <w:rFonts w:asciiTheme="minorHAnsi" w:eastAsia="Calibri" w:hAnsiTheme="minorHAnsi" w:cstheme="minorHAnsi"/>
          <w:sz w:val="22"/>
          <w:szCs w:val="22"/>
        </w:rPr>
        <w:t>Agile/Scrum, Waterfall, TDD.</w:t>
      </w:r>
    </w:p>
    <w:p w:rsidR="00D1542C" w:rsidRPr="00CA18CF" w:rsidRDefault="00D1542C" w:rsidP="00D1542C">
      <w:pPr>
        <w:pStyle w:val="li"/>
        <w:numPr>
          <w:ilvl w:val="0"/>
          <w:numId w:val="13"/>
        </w:numPr>
        <w:spacing w:after="60"/>
        <w:jc w:val="both"/>
        <w:rPr>
          <w:rFonts w:asciiTheme="minorHAnsi" w:eastAsia="Calibri" w:hAnsiTheme="minorHAnsi" w:cstheme="minorHAnsi"/>
          <w:sz w:val="22"/>
          <w:szCs w:val="22"/>
        </w:rPr>
      </w:pPr>
      <w:r w:rsidRPr="00CA18CF">
        <w:rPr>
          <w:rStyle w:val="span"/>
          <w:rFonts w:asciiTheme="minorHAnsi" w:hAnsiTheme="minorHAnsi" w:cstheme="minorHAnsi"/>
          <w:b/>
          <w:spacing w:val="8"/>
        </w:rPr>
        <w:t>Build Tools</w:t>
      </w:r>
      <w:r>
        <w:rPr>
          <w:rStyle w:val="span"/>
          <w:b/>
          <w:spacing w:val="8"/>
          <w:sz w:val="20"/>
          <w:szCs w:val="20"/>
        </w:rPr>
        <w:t>:</w:t>
      </w:r>
      <w:r w:rsidRPr="00CA18CF">
        <w:rPr>
          <w:rFonts w:asciiTheme="minorHAnsi" w:eastAsia="Calibri" w:hAnsiTheme="minorHAnsi" w:cstheme="minorHAnsi"/>
          <w:sz w:val="22"/>
          <w:szCs w:val="22"/>
        </w:rPr>
        <w:t>Maven, Ant, Jenkins.</w:t>
      </w:r>
    </w:p>
    <w:p w:rsidR="00CA18CF" w:rsidRPr="00CA18CF" w:rsidRDefault="00D1542C" w:rsidP="00CA18CF">
      <w:pPr>
        <w:pStyle w:val="li"/>
        <w:numPr>
          <w:ilvl w:val="0"/>
          <w:numId w:val="13"/>
        </w:numPr>
        <w:spacing w:after="60"/>
        <w:jc w:val="both"/>
        <w:rPr>
          <w:rFonts w:asciiTheme="minorHAnsi" w:eastAsia="Calibri" w:hAnsiTheme="minorHAnsi" w:cstheme="minorHAnsi"/>
          <w:sz w:val="22"/>
          <w:szCs w:val="22"/>
        </w:rPr>
      </w:pPr>
      <w:r w:rsidRPr="00CA18CF">
        <w:rPr>
          <w:rStyle w:val="span"/>
          <w:rFonts w:asciiTheme="minorHAnsi" w:hAnsiTheme="minorHAnsi" w:cstheme="minorHAnsi"/>
          <w:b/>
          <w:spacing w:val="8"/>
        </w:rPr>
        <w:t>Testing &amp; Performance</w:t>
      </w:r>
      <w:r>
        <w:rPr>
          <w:rStyle w:val="span"/>
          <w:b/>
          <w:spacing w:val="8"/>
          <w:sz w:val="20"/>
          <w:szCs w:val="20"/>
        </w:rPr>
        <w:t xml:space="preserve">: </w:t>
      </w:r>
      <w:r w:rsidRPr="00CA18CF">
        <w:rPr>
          <w:rFonts w:asciiTheme="minorHAnsi" w:eastAsia="Calibri" w:hAnsiTheme="minorHAnsi" w:cstheme="minorHAnsi"/>
          <w:sz w:val="22"/>
          <w:szCs w:val="22"/>
        </w:rPr>
        <w:t xml:space="preserve">JUnit, Mockito, power mock, TestNg, JMeter and </w:t>
      </w:r>
      <w:r w:rsidR="00F049F0" w:rsidRPr="00CA18CF">
        <w:rPr>
          <w:rFonts w:asciiTheme="minorHAnsi" w:eastAsia="Calibri" w:hAnsiTheme="minorHAnsi" w:cstheme="minorHAnsi"/>
          <w:sz w:val="22"/>
          <w:szCs w:val="22"/>
        </w:rPr>
        <w:t>Selenium</w:t>
      </w:r>
      <w:r w:rsidR="00CA18CF" w:rsidRPr="00CA18CF">
        <w:rPr>
          <w:rFonts w:asciiTheme="minorHAnsi" w:eastAsia="Calibri" w:hAnsiTheme="minorHAnsi" w:cstheme="minorHAnsi"/>
          <w:sz w:val="22"/>
          <w:szCs w:val="22"/>
        </w:rPr>
        <w:t>.</w:t>
      </w:r>
    </w:p>
    <w:p w:rsidR="00574B8D" w:rsidRDefault="00574B8D" w:rsidP="00574B8D">
      <w:pPr>
        <w:spacing w:after="0"/>
        <w:jc w:val="both"/>
        <w:rPr>
          <w:rFonts w:asciiTheme="minorHAnsi" w:hAnsiTheme="minorHAnsi" w:cstheme="minorHAnsi"/>
        </w:rPr>
      </w:pPr>
    </w:p>
    <w:p w:rsidR="00574B8D" w:rsidRDefault="00574B8D" w:rsidP="00574B8D">
      <w:pPr>
        <w:spacing w:after="0"/>
        <w:jc w:val="both"/>
        <w:rPr>
          <w:rFonts w:asciiTheme="minorHAnsi" w:hAnsiTheme="minorHAnsi" w:cstheme="minorHAnsi"/>
        </w:rPr>
      </w:pPr>
    </w:p>
    <w:p w:rsidR="00574B8D" w:rsidRDefault="00574B8D" w:rsidP="00574B8D">
      <w:pPr>
        <w:spacing w:after="0"/>
        <w:jc w:val="both"/>
        <w:rPr>
          <w:rFonts w:asciiTheme="minorHAnsi" w:hAnsiTheme="minorHAnsi" w:cstheme="minorHAnsi"/>
          <w:b/>
          <w:spacing w:val="10"/>
        </w:rPr>
      </w:pPr>
      <w:r>
        <w:rPr>
          <w:rFonts w:asciiTheme="minorHAnsi" w:hAnsiTheme="minorHAnsi" w:cstheme="minorHAnsi"/>
          <w:b/>
          <w:spacing w:val="10"/>
        </w:rPr>
        <w:t>PROFFESIONAL EXPEREIENCE</w:t>
      </w:r>
    </w:p>
    <w:p w:rsidR="00574B8D" w:rsidRDefault="00574B8D" w:rsidP="00574B8D">
      <w:pPr>
        <w:spacing w:after="0"/>
        <w:jc w:val="both"/>
        <w:rPr>
          <w:rFonts w:asciiTheme="minorHAnsi" w:hAnsiTheme="minorHAnsi" w:cstheme="minorHAnsi"/>
          <w:b/>
          <w:bCs/>
        </w:rPr>
      </w:pPr>
    </w:p>
    <w:p w:rsidR="00574B8D" w:rsidRDefault="00BB4155" w:rsidP="00574B8D">
      <w:pPr>
        <w:spacing w:after="0"/>
        <w:jc w:val="both"/>
        <w:rPr>
          <w:rFonts w:asciiTheme="minorHAnsi" w:hAnsiTheme="minorHAnsi" w:cstheme="minorHAnsi"/>
          <w:b/>
          <w:bCs/>
        </w:rPr>
      </w:pPr>
      <w:r>
        <w:rPr>
          <w:rFonts w:asciiTheme="minorHAnsi" w:hAnsiTheme="minorHAnsi" w:cstheme="minorHAnsi"/>
          <w:b/>
          <w:bCs/>
        </w:rPr>
        <w:t>Universal Service Administrative Co(USAC)</w:t>
      </w:r>
      <w:r w:rsidR="00574B8D">
        <w:rPr>
          <w:rFonts w:asciiTheme="minorHAnsi" w:hAnsiTheme="minorHAnsi" w:cstheme="minorHAnsi"/>
          <w:b/>
          <w:bCs/>
        </w:rPr>
        <w:t xml:space="preserve">, </w:t>
      </w:r>
      <w:r>
        <w:rPr>
          <w:rFonts w:asciiTheme="minorHAnsi" w:hAnsiTheme="minorHAnsi" w:cstheme="minorHAnsi"/>
          <w:b/>
          <w:bCs/>
        </w:rPr>
        <w:t>Washington</w:t>
      </w:r>
      <w:r w:rsidR="00574B8D">
        <w:rPr>
          <w:rFonts w:asciiTheme="minorHAnsi" w:hAnsiTheme="minorHAnsi" w:cstheme="minorHAnsi"/>
          <w:b/>
          <w:bCs/>
        </w:rPr>
        <w:t xml:space="preserve">, </w:t>
      </w:r>
      <w:r>
        <w:rPr>
          <w:rFonts w:asciiTheme="minorHAnsi" w:hAnsiTheme="minorHAnsi" w:cstheme="minorHAnsi"/>
          <w:b/>
          <w:bCs/>
        </w:rPr>
        <w:t>D.C</w:t>
      </w:r>
      <w:r w:rsidR="00574B8D">
        <w:rPr>
          <w:rFonts w:asciiTheme="minorHAnsi" w:hAnsiTheme="minorHAnsi" w:cstheme="minorHAnsi"/>
          <w:b/>
          <w:bCs/>
        </w:rPr>
        <w:tab/>
      </w:r>
      <w:r w:rsidR="007356D9">
        <w:rPr>
          <w:rFonts w:asciiTheme="minorHAnsi" w:hAnsiTheme="minorHAnsi" w:cstheme="minorHAnsi"/>
          <w:b/>
          <w:bCs/>
        </w:rPr>
        <w:t>Mar2016</w:t>
      </w:r>
      <w:r w:rsidR="00F8646F">
        <w:rPr>
          <w:rFonts w:asciiTheme="minorHAnsi" w:hAnsiTheme="minorHAnsi" w:cstheme="minorHAnsi"/>
          <w:b/>
          <w:bCs/>
        </w:rPr>
        <w:t xml:space="preserve"> - Current</w:t>
      </w:r>
      <w:r w:rsidR="00574B8D">
        <w:rPr>
          <w:rFonts w:asciiTheme="minorHAnsi" w:hAnsiTheme="minorHAnsi" w:cstheme="minorHAnsi"/>
          <w:b/>
          <w:bCs/>
        </w:rPr>
        <w:tab/>
      </w:r>
      <w:r w:rsidR="00574B8D">
        <w:rPr>
          <w:rFonts w:asciiTheme="minorHAnsi" w:hAnsiTheme="minorHAnsi" w:cstheme="minorHAnsi"/>
          <w:b/>
          <w:bCs/>
        </w:rPr>
        <w:tab/>
      </w:r>
    </w:p>
    <w:p w:rsidR="00574B8D" w:rsidRDefault="00574B8D" w:rsidP="00574B8D">
      <w:pPr>
        <w:spacing w:after="0"/>
        <w:jc w:val="both"/>
        <w:rPr>
          <w:rFonts w:asciiTheme="minorHAnsi" w:eastAsia="Times New Roman" w:hAnsiTheme="minorHAnsi" w:cstheme="minorHAnsi"/>
          <w:b/>
          <w:bCs/>
        </w:rPr>
      </w:pPr>
      <w:r>
        <w:rPr>
          <w:rFonts w:asciiTheme="minorHAnsi" w:eastAsia="Times New Roman" w:hAnsiTheme="minorHAnsi" w:cstheme="minorHAnsi"/>
          <w:b/>
          <w:bCs/>
        </w:rPr>
        <w:t>Senior Java/J2EE</w:t>
      </w:r>
      <w:r w:rsidR="00CE7DA6">
        <w:rPr>
          <w:rFonts w:asciiTheme="minorHAnsi" w:eastAsia="Times New Roman" w:hAnsiTheme="minorHAnsi" w:cstheme="minorHAnsi"/>
          <w:b/>
          <w:bCs/>
        </w:rPr>
        <w:t xml:space="preserve"> Full Stack </w:t>
      </w:r>
      <w:r>
        <w:rPr>
          <w:rFonts w:asciiTheme="minorHAnsi" w:eastAsia="Times New Roman" w:hAnsiTheme="minorHAnsi" w:cstheme="minorHAnsi"/>
          <w:b/>
          <w:bCs/>
        </w:rPr>
        <w:t>Developer</w:t>
      </w:r>
    </w:p>
    <w:p w:rsidR="003B201D" w:rsidRPr="00F14665" w:rsidRDefault="003B201D" w:rsidP="00F14665">
      <w:pPr>
        <w:spacing w:after="0"/>
        <w:jc w:val="both"/>
        <w:rPr>
          <w:rFonts w:asciiTheme="minorHAnsi" w:hAnsiTheme="minorHAnsi" w:cstheme="minorHAnsi"/>
        </w:rPr>
      </w:pPr>
      <w:r>
        <w:rPr>
          <w:rFonts w:asciiTheme="minorHAnsi" w:eastAsia="Times New Roman" w:hAnsiTheme="minorHAnsi" w:cstheme="minorHAnsi"/>
          <w:b/>
          <w:bCs/>
        </w:rPr>
        <w:t xml:space="preserve">Description: </w:t>
      </w:r>
      <w:r w:rsidR="00F14665" w:rsidRPr="00F14665">
        <w:rPr>
          <w:rFonts w:asciiTheme="minorHAnsi" w:eastAsia="Times New Roman" w:hAnsiTheme="minorHAnsi" w:cstheme="minorHAnsi"/>
          <w:bCs/>
        </w:rPr>
        <w:t>USAC</w:t>
      </w:r>
      <w:r w:rsidR="00F14665">
        <w:rPr>
          <w:rFonts w:asciiTheme="minorHAnsi" w:eastAsia="Times New Roman" w:hAnsiTheme="minorHAnsi" w:cstheme="minorHAnsi"/>
          <w:b/>
          <w:bCs/>
        </w:rPr>
        <w:t xml:space="preserve"> Universal Lifeline Telephone Service(UTLS) </w:t>
      </w:r>
      <w:r w:rsidR="00F14665">
        <w:rPr>
          <w:rFonts w:asciiTheme="minorHAnsi" w:hAnsiTheme="minorHAnsi" w:cstheme="minorHAnsi"/>
        </w:rPr>
        <w:t xml:space="preserve">is the </w:t>
      </w:r>
      <w:r w:rsidR="00F14665" w:rsidRPr="00F14665">
        <w:rPr>
          <w:rFonts w:asciiTheme="minorHAnsi" w:hAnsiTheme="minorHAnsi" w:cstheme="minorHAnsi"/>
        </w:rPr>
        <w:t>platfor</w:t>
      </w:r>
      <w:r w:rsidR="00F14665">
        <w:rPr>
          <w:rFonts w:asciiTheme="minorHAnsi" w:hAnsiTheme="minorHAnsi" w:cstheme="minorHAnsi"/>
        </w:rPr>
        <w:t xml:space="preserve">m for web services that acts as </w:t>
      </w:r>
      <w:r w:rsidR="00F14665" w:rsidRPr="00F14665">
        <w:rPr>
          <w:rFonts w:asciiTheme="minorHAnsi" w:hAnsiTheme="minorHAnsi" w:cstheme="minorHAnsi"/>
        </w:rPr>
        <w:t>a common gateway for APIs from different existing</w:t>
      </w:r>
      <w:r w:rsidR="00F14665">
        <w:rPr>
          <w:rFonts w:asciiTheme="minorHAnsi" w:hAnsiTheme="minorHAnsi" w:cstheme="minorHAnsi"/>
        </w:rPr>
        <w:t xml:space="preserve"> systems like Product and Offer </w:t>
      </w:r>
      <w:r w:rsidR="00F14665" w:rsidRPr="00F14665">
        <w:rPr>
          <w:rFonts w:asciiTheme="minorHAnsi" w:hAnsiTheme="minorHAnsi" w:cstheme="minorHAnsi"/>
        </w:rPr>
        <w:t xml:space="preserve">Management, Billing, Sales, etc. The Java web services act </w:t>
      </w:r>
      <w:r w:rsidR="00F14665">
        <w:rPr>
          <w:rFonts w:asciiTheme="minorHAnsi" w:hAnsiTheme="minorHAnsi" w:cstheme="minorHAnsi"/>
        </w:rPr>
        <w:t xml:space="preserve">as a one stop shop for APIs for different </w:t>
      </w:r>
      <w:r w:rsidR="00F14665" w:rsidRPr="00F14665">
        <w:rPr>
          <w:rFonts w:asciiTheme="minorHAnsi" w:hAnsiTheme="minorHAnsi" w:cstheme="minorHAnsi"/>
        </w:rPr>
        <w:t>Emerging Business Market Resellers, Clients</w:t>
      </w:r>
      <w:r w:rsidR="00F14665">
        <w:rPr>
          <w:rFonts w:asciiTheme="minorHAnsi" w:hAnsiTheme="minorHAnsi" w:cstheme="minorHAnsi"/>
        </w:rPr>
        <w:t xml:space="preserve"> and Partners looking to </w:t>
      </w:r>
      <w:r w:rsidR="002160C8">
        <w:rPr>
          <w:rFonts w:asciiTheme="minorHAnsi" w:hAnsiTheme="minorHAnsi" w:cstheme="minorHAnsi"/>
        </w:rPr>
        <w:t xml:space="preserve">access </w:t>
      </w:r>
      <w:r w:rsidR="002160C8" w:rsidRPr="00F14665">
        <w:rPr>
          <w:rFonts w:asciiTheme="minorHAnsi" w:hAnsiTheme="minorHAnsi" w:cstheme="minorHAnsi"/>
        </w:rPr>
        <w:t>APIs</w:t>
      </w:r>
      <w:r w:rsidR="00F14665" w:rsidRPr="00F14665">
        <w:rPr>
          <w:rFonts w:asciiTheme="minorHAnsi" w:hAnsiTheme="minorHAnsi" w:cstheme="minorHAnsi"/>
        </w:rPr>
        <w:t xml:space="preserve"> from their own systems.</w:t>
      </w:r>
    </w:p>
    <w:p w:rsidR="00574B8D" w:rsidRDefault="00574B8D" w:rsidP="00574B8D">
      <w:pPr>
        <w:spacing w:after="0"/>
        <w:jc w:val="both"/>
        <w:rPr>
          <w:rFonts w:asciiTheme="minorHAnsi" w:hAnsiTheme="minorHAnsi" w:cstheme="minorHAnsi"/>
          <w:b/>
          <w:bCs/>
        </w:rPr>
      </w:pPr>
      <w:r>
        <w:rPr>
          <w:rFonts w:asciiTheme="minorHAnsi" w:hAnsiTheme="minorHAnsi" w:cstheme="minorHAnsi"/>
          <w:b/>
          <w:bCs/>
        </w:rPr>
        <w:t>Responsibilities</w:t>
      </w:r>
      <w:r w:rsidR="00F8646F">
        <w:rPr>
          <w:rFonts w:asciiTheme="minorHAnsi" w:hAnsiTheme="minorHAnsi" w:cstheme="minorHAnsi"/>
          <w:b/>
          <w:bCs/>
        </w:rPr>
        <w:t>:</w:t>
      </w:r>
    </w:p>
    <w:p w:rsidR="00574B8D" w:rsidRDefault="00574B8D" w:rsidP="00574B8D">
      <w:pPr>
        <w:pStyle w:val="NoSpacing"/>
        <w:numPr>
          <w:ilvl w:val="0"/>
          <w:numId w:val="2"/>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Providing Java programming support for </w:t>
      </w:r>
      <w:r>
        <w:rPr>
          <w:rFonts w:asciiTheme="minorHAnsi" w:hAnsiTheme="minorHAnsi" w:cstheme="minorHAnsi"/>
          <w:b/>
          <w:sz w:val="22"/>
          <w:szCs w:val="22"/>
        </w:rPr>
        <w:t>existing and new applications</w:t>
      </w:r>
      <w:r>
        <w:rPr>
          <w:rFonts w:asciiTheme="minorHAnsi" w:hAnsiTheme="minorHAnsi" w:cstheme="minorHAnsi"/>
          <w:sz w:val="22"/>
          <w:szCs w:val="22"/>
        </w:rPr>
        <w:t>.</w:t>
      </w:r>
    </w:p>
    <w:p w:rsidR="00574B8D" w:rsidRDefault="00574B8D" w:rsidP="00574B8D">
      <w:pPr>
        <w:pStyle w:val="NoSpacing"/>
        <w:numPr>
          <w:ilvl w:val="0"/>
          <w:numId w:val="2"/>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Understanding of functional specifications and documenting </w:t>
      </w:r>
      <w:r>
        <w:rPr>
          <w:rFonts w:asciiTheme="minorHAnsi" w:hAnsiTheme="minorHAnsi" w:cstheme="minorHAnsi"/>
          <w:b/>
          <w:sz w:val="22"/>
          <w:szCs w:val="22"/>
        </w:rPr>
        <w:t>technical design documents</w:t>
      </w:r>
      <w:r>
        <w:rPr>
          <w:rFonts w:asciiTheme="minorHAnsi" w:hAnsiTheme="minorHAnsi" w:cstheme="minorHAnsi"/>
          <w:sz w:val="22"/>
          <w:szCs w:val="22"/>
        </w:rPr>
        <w:t>.</w:t>
      </w:r>
    </w:p>
    <w:p w:rsidR="00574B8D" w:rsidRDefault="00574B8D" w:rsidP="00574B8D">
      <w:pPr>
        <w:pStyle w:val="NoSpacing"/>
        <w:numPr>
          <w:ilvl w:val="0"/>
          <w:numId w:val="2"/>
        </w:numPr>
        <w:spacing w:line="276" w:lineRule="auto"/>
        <w:jc w:val="both"/>
        <w:rPr>
          <w:rFonts w:asciiTheme="minorHAnsi" w:hAnsiTheme="minorHAnsi" w:cstheme="minorHAnsi"/>
          <w:kern w:val="2"/>
          <w:sz w:val="22"/>
          <w:szCs w:val="22"/>
        </w:rPr>
      </w:pPr>
      <w:r>
        <w:rPr>
          <w:rFonts w:asciiTheme="minorHAnsi" w:hAnsiTheme="minorHAnsi" w:cstheme="minorHAnsi"/>
          <w:kern w:val="2"/>
          <w:sz w:val="22"/>
          <w:szCs w:val="22"/>
        </w:rPr>
        <w:t xml:space="preserve">Develop </w:t>
      </w:r>
      <w:r>
        <w:rPr>
          <w:rFonts w:asciiTheme="minorHAnsi" w:hAnsiTheme="minorHAnsi" w:cstheme="minorHAnsi"/>
          <w:bCs/>
          <w:sz w:val="22"/>
          <w:szCs w:val="22"/>
        </w:rPr>
        <w:t xml:space="preserve">robust </w:t>
      </w:r>
      <w:r>
        <w:rPr>
          <w:rFonts w:asciiTheme="minorHAnsi" w:hAnsiTheme="minorHAnsi" w:cstheme="minorHAnsi"/>
          <w:b/>
          <w:sz w:val="22"/>
          <w:szCs w:val="22"/>
        </w:rPr>
        <w:t xml:space="preserve">User Interface </w:t>
      </w:r>
      <w:r>
        <w:rPr>
          <w:rFonts w:asciiTheme="minorHAnsi" w:hAnsiTheme="minorHAnsi" w:cstheme="minorHAnsi"/>
          <w:sz w:val="22"/>
          <w:szCs w:val="22"/>
        </w:rPr>
        <w:t xml:space="preserve">using </w:t>
      </w:r>
      <w:r>
        <w:rPr>
          <w:rFonts w:asciiTheme="minorHAnsi" w:hAnsiTheme="minorHAnsi" w:cstheme="minorHAnsi"/>
          <w:b/>
          <w:bCs/>
          <w:sz w:val="22"/>
          <w:szCs w:val="22"/>
        </w:rPr>
        <w:t xml:space="preserve">HTML, HTML5, CSS3, JSP, JavaScript, Custom Tags </w:t>
      </w:r>
      <w:r>
        <w:rPr>
          <w:rFonts w:asciiTheme="minorHAnsi" w:hAnsiTheme="minorHAnsi" w:cstheme="minorHAnsi"/>
          <w:bCs/>
          <w:sz w:val="22"/>
          <w:szCs w:val="22"/>
        </w:rPr>
        <w:t>and</w:t>
      </w:r>
      <w:r>
        <w:rPr>
          <w:rFonts w:asciiTheme="minorHAnsi" w:hAnsiTheme="minorHAnsi" w:cstheme="minorHAnsi"/>
          <w:b/>
          <w:bCs/>
          <w:sz w:val="22"/>
          <w:szCs w:val="22"/>
        </w:rPr>
        <w:t xml:space="preserve"> XML</w:t>
      </w:r>
      <w:r>
        <w:rPr>
          <w:rFonts w:asciiTheme="minorHAnsi" w:hAnsiTheme="minorHAnsi" w:cstheme="minorHAnsi"/>
          <w:bCs/>
          <w:sz w:val="22"/>
          <w:szCs w:val="22"/>
        </w:rPr>
        <w:t>.</w:t>
      </w:r>
    </w:p>
    <w:p w:rsidR="00574B8D" w:rsidRDefault="00574B8D" w:rsidP="00574B8D">
      <w:pPr>
        <w:pStyle w:val="NoSpacing"/>
        <w:numPr>
          <w:ilvl w:val="0"/>
          <w:numId w:val="2"/>
        </w:numPr>
        <w:spacing w:line="276" w:lineRule="auto"/>
        <w:jc w:val="both"/>
        <w:rPr>
          <w:rFonts w:asciiTheme="minorHAnsi" w:hAnsiTheme="minorHAnsi" w:cstheme="minorHAnsi"/>
          <w:kern w:val="2"/>
          <w:sz w:val="24"/>
          <w:szCs w:val="22"/>
        </w:rPr>
      </w:pPr>
      <w:r>
        <w:rPr>
          <w:rStyle w:val="apple-style-span"/>
          <w:rFonts w:asciiTheme="minorHAnsi" w:hAnsiTheme="minorHAnsi" w:cstheme="minorHAnsi"/>
          <w:sz w:val="22"/>
        </w:rPr>
        <w:t xml:space="preserve">Good knowledge of latest version of object oriented JavaScript Libraries like </w:t>
      </w:r>
      <w:r>
        <w:rPr>
          <w:rStyle w:val="apple-style-span"/>
          <w:rFonts w:asciiTheme="minorHAnsi" w:hAnsiTheme="minorHAnsi" w:cstheme="minorHAnsi"/>
          <w:b/>
          <w:bCs/>
          <w:sz w:val="22"/>
        </w:rPr>
        <w:t xml:space="preserve">Angular.js </w:t>
      </w:r>
      <w:r>
        <w:rPr>
          <w:rStyle w:val="apple-style-span"/>
          <w:rFonts w:asciiTheme="minorHAnsi" w:hAnsiTheme="minorHAnsi" w:cstheme="minorHAnsi"/>
          <w:bCs/>
          <w:sz w:val="22"/>
        </w:rPr>
        <w:t>and</w:t>
      </w:r>
      <w:r>
        <w:rPr>
          <w:rStyle w:val="apple-style-span"/>
          <w:rFonts w:asciiTheme="minorHAnsi" w:hAnsiTheme="minorHAnsi" w:cstheme="minorHAnsi"/>
          <w:b/>
          <w:bCs/>
          <w:sz w:val="22"/>
        </w:rPr>
        <w:t xml:space="preserve"> Node.js.</w:t>
      </w:r>
    </w:p>
    <w:p w:rsidR="00574B8D" w:rsidRDefault="00574B8D" w:rsidP="00574B8D">
      <w:pPr>
        <w:numPr>
          <w:ilvl w:val="0"/>
          <w:numId w:val="2"/>
        </w:numPr>
        <w:spacing w:after="0" w:line="240" w:lineRule="auto"/>
        <w:jc w:val="both"/>
        <w:rPr>
          <w:rFonts w:asciiTheme="minorHAnsi" w:hAnsiTheme="minorHAnsi" w:cstheme="minorHAnsi"/>
        </w:rPr>
      </w:pPr>
      <w:r>
        <w:rPr>
          <w:rFonts w:asciiTheme="minorHAnsi" w:hAnsiTheme="minorHAnsi" w:cstheme="minorHAnsi"/>
        </w:rPr>
        <w:t xml:space="preserve">Designed dynamic and browser compatible pages using </w:t>
      </w:r>
      <w:r>
        <w:rPr>
          <w:rFonts w:asciiTheme="minorHAnsi" w:hAnsiTheme="minorHAnsi" w:cstheme="minorHAnsi"/>
          <w:b/>
        </w:rPr>
        <w:t>HTML5, CSS3, JQuery and JavaScript</w:t>
      </w:r>
      <w:r>
        <w:rPr>
          <w:rFonts w:asciiTheme="minorHAnsi" w:hAnsiTheme="minorHAnsi" w:cstheme="minorHAnsi"/>
        </w:rPr>
        <w:t>.</w:t>
      </w:r>
    </w:p>
    <w:p w:rsidR="00574B8D" w:rsidRDefault="00574B8D" w:rsidP="00574B8D">
      <w:pPr>
        <w:pStyle w:val="NoSpacing"/>
        <w:numPr>
          <w:ilvl w:val="0"/>
          <w:numId w:val="2"/>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Implemented MVC architecture by using </w:t>
      </w:r>
      <w:r>
        <w:rPr>
          <w:rFonts w:asciiTheme="minorHAnsi" w:hAnsiTheme="minorHAnsi" w:cstheme="minorHAnsi"/>
          <w:b/>
          <w:sz w:val="22"/>
          <w:szCs w:val="22"/>
        </w:rPr>
        <w:t>spring framework 3.0, Hibernate 3.0</w:t>
      </w:r>
      <w:r>
        <w:rPr>
          <w:rFonts w:asciiTheme="minorHAnsi" w:hAnsiTheme="minorHAnsi" w:cstheme="minorHAnsi"/>
          <w:sz w:val="22"/>
          <w:szCs w:val="22"/>
        </w:rPr>
        <w:t xml:space="preserve"> in terms of </w:t>
      </w:r>
      <w:r>
        <w:rPr>
          <w:rFonts w:asciiTheme="minorHAnsi" w:hAnsiTheme="minorHAnsi" w:cstheme="minorHAnsi"/>
          <w:b/>
          <w:sz w:val="22"/>
          <w:szCs w:val="22"/>
        </w:rPr>
        <w:t>JSPs and Servlets</w:t>
      </w:r>
      <w:r>
        <w:rPr>
          <w:rFonts w:asciiTheme="minorHAnsi" w:hAnsiTheme="minorHAnsi" w:cstheme="minorHAnsi"/>
          <w:sz w:val="22"/>
          <w:szCs w:val="22"/>
        </w:rPr>
        <w:t>.</w:t>
      </w:r>
    </w:p>
    <w:p w:rsidR="00574B8D" w:rsidRDefault="00574B8D" w:rsidP="00574B8D">
      <w:pPr>
        <w:pStyle w:val="NoSpacing"/>
        <w:numPr>
          <w:ilvl w:val="0"/>
          <w:numId w:val="2"/>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Managed </w:t>
      </w:r>
      <w:r>
        <w:rPr>
          <w:rFonts w:asciiTheme="minorHAnsi" w:hAnsiTheme="minorHAnsi" w:cstheme="minorHAnsi"/>
          <w:b/>
          <w:sz w:val="22"/>
          <w:szCs w:val="22"/>
        </w:rPr>
        <w:t>Spring Core</w:t>
      </w:r>
      <w:r>
        <w:rPr>
          <w:rFonts w:asciiTheme="minorHAnsi" w:hAnsiTheme="minorHAnsi" w:cstheme="minorHAnsi"/>
          <w:sz w:val="22"/>
          <w:szCs w:val="22"/>
        </w:rPr>
        <w:t xml:space="preserve"> for dependency </w:t>
      </w:r>
      <w:r>
        <w:rPr>
          <w:rFonts w:asciiTheme="minorHAnsi" w:hAnsiTheme="minorHAnsi" w:cstheme="minorHAnsi"/>
          <w:b/>
          <w:sz w:val="22"/>
          <w:szCs w:val="22"/>
        </w:rPr>
        <w:t>injection of control (IOC)</w:t>
      </w:r>
      <w:r>
        <w:rPr>
          <w:rFonts w:asciiTheme="minorHAnsi" w:hAnsiTheme="minorHAnsi" w:cstheme="minorHAnsi"/>
          <w:sz w:val="22"/>
          <w:szCs w:val="22"/>
        </w:rPr>
        <w:t>, and integrated with Hibernate.</w:t>
      </w:r>
    </w:p>
    <w:p w:rsidR="00574B8D" w:rsidRDefault="00574B8D" w:rsidP="00574B8D">
      <w:pPr>
        <w:pStyle w:val="NoSpacing"/>
        <w:numPr>
          <w:ilvl w:val="0"/>
          <w:numId w:val="2"/>
        </w:numPr>
        <w:spacing w:line="276" w:lineRule="auto"/>
        <w:jc w:val="both"/>
        <w:rPr>
          <w:rFonts w:asciiTheme="minorHAnsi" w:hAnsiTheme="minorHAnsi" w:cstheme="minorHAnsi"/>
          <w:kern w:val="2"/>
          <w:sz w:val="22"/>
          <w:szCs w:val="22"/>
        </w:rPr>
      </w:pPr>
      <w:r>
        <w:rPr>
          <w:rFonts w:asciiTheme="minorHAnsi" w:hAnsiTheme="minorHAnsi" w:cstheme="minorHAnsi"/>
          <w:bCs/>
          <w:sz w:val="22"/>
          <w:szCs w:val="22"/>
        </w:rPr>
        <w:t xml:space="preserve">Designed and developed extensive </w:t>
      </w:r>
      <w:r w:rsidR="006310A2">
        <w:rPr>
          <w:rFonts w:asciiTheme="minorHAnsi" w:hAnsiTheme="minorHAnsi" w:cstheme="minorHAnsi"/>
          <w:b/>
          <w:bCs/>
          <w:sz w:val="22"/>
          <w:szCs w:val="22"/>
        </w:rPr>
        <w:t>Structs Action</w:t>
      </w:r>
      <w:r>
        <w:rPr>
          <w:rFonts w:asciiTheme="minorHAnsi" w:hAnsiTheme="minorHAnsi" w:cstheme="minorHAnsi"/>
          <w:b/>
          <w:bCs/>
          <w:sz w:val="22"/>
          <w:szCs w:val="22"/>
        </w:rPr>
        <w:t xml:space="preserve"> Servlets </w:t>
      </w:r>
      <w:r>
        <w:rPr>
          <w:rFonts w:asciiTheme="minorHAnsi" w:hAnsiTheme="minorHAnsi" w:cstheme="minorHAnsi"/>
          <w:bCs/>
          <w:sz w:val="22"/>
          <w:szCs w:val="22"/>
        </w:rPr>
        <w:t xml:space="preserve">and Actions Forms to handle various requests. Developed web Services using </w:t>
      </w:r>
      <w:r>
        <w:rPr>
          <w:rFonts w:asciiTheme="minorHAnsi" w:hAnsiTheme="minorHAnsi" w:cstheme="minorHAnsi"/>
          <w:b/>
          <w:bCs/>
          <w:sz w:val="22"/>
          <w:szCs w:val="22"/>
        </w:rPr>
        <w:t xml:space="preserve">REST </w:t>
      </w:r>
      <w:r>
        <w:rPr>
          <w:rFonts w:asciiTheme="minorHAnsi" w:hAnsiTheme="minorHAnsi" w:cstheme="minorHAnsi"/>
          <w:bCs/>
          <w:sz w:val="22"/>
          <w:szCs w:val="22"/>
        </w:rPr>
        <w:t xml:space="preserve">using </w:t>
      </w:r>
      <w:r>
        <w:rPr>
          <w:rFonts w:asciiTheme="minorHAnsi" w:hAnsiTheme="minorHAnsi" w:cstheme="minorHAnsi"/>
          <w:b/>
          <w:bCs/>
          <w:sz w:val="22"/>
          <w:szCs w:val="22"/>
        </w:rPr>
        <w:t xml:space="preserve">JAX-RS </w:t>
      </w:r>
      <w:r>
        <w:rPr>
          <w:rFonts w:asciiTheme="minorHAnsi" w:hAnsiTheme="minorHAnsi" w:cstheme="minorHAnsi"/>
          <w:sz w:val="22"/>
          <w:szCs w:val="22"/>
          <w:shd w:val="clear" w:color="auto" w:fill="FFFFFF"/>
        </w:rPr>
        <w:t>using Jersey which helped communicating through different modules of the application</w:t>
      </w:r>
      <w:r>
        <w:rPr>
          <w:rFonts w:asciiTheme="minorHAnsi" w:hAnsiTheme="minorHAnsi" w:cstheme="minorHAnsi"/>
          <w:shd w:val="clear" w:color="auto" w:fill="FFFFFF"/>
        </w:rPr>
        <w:t>.</w:t>
      </w:r>
    </w:p>
    <w:p w:rsidR="00574B8D" w:rsidRDefault="00574B8D" w:rsidP="00574B8D">
      <w:pPr>
        <w:pStyle w:val="NoSpacing"/>
        <w:numPr>
          <w:ilvl w:val="0"/>
          <w:numId w:val="2"/>
        </w:numPr>
        <w:spacing w:line="276" w:lineRule="auto"/>
        <w:jc w:val="both"/>
        <w:rPr>
          <w:rFonts w:asciiTheme="minorHAnsi" w:hAnsiTheme="minorHAnsi" w:cstheme="minorHAnsi"/>
          <w:kern w:val="2"/>
          <w:sz w:val="24"/>
          <w:szCs w:val="22"/>
        </w:rPr>
      </w:pPr>
      <w:r>
        <w:rPr>
          <w:rFonts w:asciiTheme="minorHAnsi" w:hAnsiTheme="minorHAnsi" w:cstheme="minorHAnsi"/>
          <w:sz w:val="22"/>
          <w:shd w:val="clear" w:color="auto" w:fill="FFFFFF"/>
        </w:rPr>
        <w:lastRenderedPageBreak/>
        <w:t xml:space="preserve">Created tile definitions, </w:t>
      </w:r>
      <w:r>
        <w:rPr>
          <w:rStyle w:val="apple-converted-space"/>
          <w:rFonts w:asciiTheme="minorHAnsi" w:hAnsiTheme="minorHAnsi" w:cstheme="minorHAnsi"/>
          <w:b/>
          <w:sz w:val="22"/>
          <w:shd w:val="clear" w:color="auto" w:fill="FFFFFF"/>
        </w:rPr>
        <w:t>Structs</w:t>
      </w:r>
      <w:r>
        <w:rPr>
          <w:rFonts w:asciiTheme="minorHAnsi" w:hAnsiTheme="minorHAnsi" w:cstheme="minorHAnsi"/>
          <w:b/>
          <w:sz w:val="22"/>
          <w:shd w:val="clear" w:color="auto" w:fill="FFFFFF"/>
        </w:rPr>
        <w:t>-Config</w:t>
      </w:r>
      <w:r>
        <w:rPr>
          <w:rFonts w:asciiTheme="minorHAnsi" w:hAnsiTheme="minorHAnsi" w:cstheme="minorHAnsi"/>
          <w:sz w:val="22"/>
          <w:shd w:val="clear" w:color="auto" w:fill="FFFFFF"/>
        </w:rPr>
        <w:t xml:space="preserve"> files and resource bundles using </w:t>
      </w:r>
      <w:r w:rsidR="007D7BFA">
        <w:rPr>
          <w:rStyle w:val="apple-converted-space"/>
          <w:rFonts w:asciiTheme="minorHAnsi" w:hAnsiTheme="minorHAnsi" w:cstheme="minorHAnsi"/>
          <w:b/>
          <w:sz w:val="22"/>
          <w:shd w:val="clear" w:color="auto" w:fill="FFFFFF"/>
        </w:rPr>
        <w:t>Stru</w:t>
      </w:r>
      <w:r>
        <w:rPr>
          <w:rStyle w:val="apple-converted-space"/>
          <w:rFonts w:asciiTheme="minorHAnsi" w:hAnsiTheme="minorHAnsi" w:cstheme="minorHAnsi"/>
          <w:b/>
          <w:sz w:val="22"/>
          <w:shd w:val="clear" w:color="auto" w:fill="FFFFFF"/>
        </w:rPr>
        <w:t>ts</w:t>
      </w:r>
      <w:r>
        <w:rPr>
          <w:rStyle w:val="apple-converted-space"/>
          <w:rFonts w:asciiTheme="minorHAnsi" w:hAnsiTheme="minorHAnsi" w:cstheme="minorHAnsi"/>
          <w:sz w:val="22"/>
          <w:shd w:val="clear" w:color="auto" w:fill="FFFFFF"/>
        </w:rPr>
        <w:t xml:space="preserve"> Framework</w:t>
      </w:r>
      <w:r>
        <w:rPr>
          <w:rFonts w:asciiTheme="minorHAnsi" w:hAnsiTheme="minorHAnsi" w:cstheme="minorHAnsi"/>
          <w:sz w:val="22"/>
          <w:shd w:val="clear" w:color="auto" w:fill="FFFFFF"/>
        </w:rPr>
        <w:t>. </w:t>
      </w:r>
    </w:p>
    <w:p w:rsidR="00574B8D" w:rsidRDefault="00574B8D" w:rsidP="00574B8D">
      <w:pPr>
        <w:pStyle w:val="NoSpacing"/>
        <w:numPr>
          <w:ilvl w:val="0"/>
          <w:numId w:val="2"/>
        </w:numPr>
        <w:spacing w:line="276" w:lineRule="auto"/>
        <w:jc w:val="both"/>
        <w:rPr>
          <w:rFonts w:asciiTheme="minorHAnsi" w:hAnsiTheme="minorHAnsi" w:cstheme="minorHAnsi"/>
          <w:sz w:val="22"/>
          <w:szCs w:val="22"/>
        </w:rPr>
      </w:pPr>
      <w:r>
        <w:rPr>
          <w:rFonts w:asciiTheme="minorHAnsi" w:hAnsiTheme="minorHAnsi" w:cstheme="minorHAnsi"/>
          <w:sz w:val="22"/>
          <w:szCs w:val="22"/>
          <w:shd w:val="clear" w:color="auto" w:fill="FFFFFF"/>
        </w:rPr>
        <w:t xml:space="preserve">Exposure with Oracle environment using </w:t>
      </w:r>
      <w:r>
        <w:rPr>
          <w:rFonts w:asciiTheme="minorHAnsi" w:hAnsiTheme="minorHAnsi" w:cstheme="minorHAnsi"/>
          <w:b/>
          <w:sz w:val="22"/>
          <w:szCs w:val="22"/>
          <w:shd w:val="clear" w:color="auto" w:fill="FFFFFF"/>
        </w:rPr>
        <w:t>JDeveloper, and</w:t>
      </w:r>
      <w:r>
        <w:rPr>
          <w:rStyle w:val="apple-converted-space"/>
          <w:rFonts w:asciiTheme="minorHAnsi" w:hAnsiTheme="minorHAnsi" w:cstheme="minorHAnsi"/>
          <w:b/>
          <w:sz w:val="22"/>
          <w:szCs w:val="22"/>
          <w:shd w:val="clear" w:color="auto" w:fill="FFFFFF"/>
        </w:rPr>
        <w:t xml:space="preserve"> SOA </w:t>
      </w:r>
      <w:r>
        <w:rPr>
          <w:rFonts w:asciiTheme="minorHAnsi" w:hAnsiTheme="minorHAnsi" w:cstheme="minorHAnsi"/>
          <w:b/>
          <w:sz w:val="22"/>
          <w:szCs w:val="22"/>
          <w:shd w:val="clear" w:color="auto" w:fill="FFFFFF"/>
        </w:rPr>
        <w:t>suite</w:t>
      </w:r>
      <w:r>
        <w:rPr>
          <w:rFonts w:asciiTheme="minorHAnsi" w:hAnsiTheme="minorHAnsi" w:cstheme="minorHAnsi"/>
          <w:sz w:val="22"/>
          <w:szCs w:val="22"/>
          <w:shd w:val="clear" w:color="auto" w:fill="FFFFFF"/>
        </w:rPr>
        <w:t>.</w:t>
      </w:r>
    </w:p>
    <w:p w:rsidR="00574B8D" w:rsidRDefault="00574B8D" w:rsidP="00574B8D">
      <w:pPr>
        <w:pStyle w:val="NoSpacing"/>
        <w:numPr>
          <w:ilvl w:val="0"/>
          <w:numId w:val="2"/>
        </w:numPr>
        <w:spacing w:line="276" w:lineRule="auto"/>
        <w:jc w:val="both"/>
        <w:rPr>
          <w:rFonts w:asciiTheme="minorHAnsi" w:hAnsiTheme="minorHAnsi" w:cstheme="minorHAnsi"/>
          <w:sz w:val="22"/>
          <w:szCs w:val="22"/>
        </w:rPr>
      </w:pPr>
      <w:r>
        <w:rPr>
          <w:rFonts w:asciiTheme="minorHAnsi" w:hAnsiTheme="minorHAnsi" w:cstheme="minorHAnsi"/>
          <w:sz w:val="22"/>
          <w:szCs w:val="22"/>
          <w:shd w:val="clear" w:color="auto" w:fill="FFFFFF"/>
        </w:rPr>
        <w:t xml:space="preserve">Implemented queries using </w:t>
      </w:r>
      <w:r>
        <w:rPr>
          <w:rFonts w:asciiTheme="minorHAnsi" w:hAnsiTheme="minorHAnsi" w:cstheme="minorHAnsi"/>
          <w:b/>
          <w:sz w:val="22"/>
          <w:szCs w:val="22"/>
          <w:shd w:val="clear" w:color="auto" w:fill="FFFFFF"/>
        </w:rPr>
        <w:t>Oracle 10g, PL/SQL and SQL Server 2008</w:t>
      </w:r>
      <w:r>
        <w:rPr>
          <w:rFonts w:asciiTheme="minorHAnsi" w:hAnsiTheme="minorHAnsi" w:cstheme="minorHAnsi"/>
          <w:sz w:val="22"/>
          <w:szCs w:val="22"/>
          <w:shd w:val="clear" w:color="auto" w:fill="FFFFFF"/>
        </w:rPr>
        <w:t>.</w:t>
      </w:r>
    </w:p>
    <w:p w:rsidR="00574B8D" w:rsidRDefault="00574B8D" w:rsidP="00574B8D">
      <w:pPr>
        <w:pStyle w:val="Normal1"/>
        <w:numPr>
          <w:ilvl w:val="0"/>
          <w:numId w:val="2"/>
        </w:numPr>
        <w:spacing w:before="0" w:after="0"/>
        <w:ind w:right="0"/>
        <w:jc w:val="both"/>
        <w:rPr>
          <w:rStyle w:val="apple-style-span"/>
          <w:rFonts w:eastAsia="Calibri"/>
          <w:b/>
          <w:bCs/>
          <w:color w:val="auto"/>
        </w:rPr>
      </w:pPr>
      <w:r>
        <w:rPr>
          <w:rStyle w:val="apple-style-span"/>
          <w:rFonts w:asciiTheme="minorHAnsi" w:eastAsia="Calibri" w:hAnsiTheme="minorHAnsi" w:cstheme="minorHAnsi"/>
          <w:color w:val="auto"/>
          <w:sz w:val="22"/>
          <w:szCs w:val="22"/>
        </w:rPr>
        <w:t xml:space="preserve">Involved in the development of presentation layer and </w:t>
      </w:r>
      <w:r>
        <w:rPr>
          <w:rStyle w:val="apple-style-span"/>
          <w:rFonts w:asciiTheme="minorHAnsi" w:eastAsia="Calibri" w:hAnsiTheme="minorHAnsi" w:cstheme="minorHAnsi"/>
          <w:b/>
          <w:bCs/>
          <w:color w:val="auto"/>
          <w:sz w:val="22"/>
          <w:szCs w:val="22"/>
        </w:rPr>
        <w:t>GUI</w:t>
      </w:r>
      <w:r>
        <w:rPr>
          <w:rStyle w:val="apple-style-span"/>
          <w:rFonts w:asciiTheme="minorHAnsi" w:eastAsia="Calibri" w:hAnsiTheme="minorHAnsi" w:cstheme="minorHAnsi"/>
          <w:color w:val="auto"/>
          <w:sz w:val="22"/>
          <w:szCs w:val="22"/>
        </w:rPr>
        <w:t xml:space="preserve"> framework using </w:t>
      </w:r>
      <w:r>
        <w:rPr>
          <w:rStyle w:val="apple-style-span"/>
          <w:rFonts w:asciiTheme="minorHAnsi" w:eastAsia="Calibri" w:hAnsiTheme="minorHAnsi" w:cstheme="minorHAnsi"/>
          <w:b/>
          <w:bCs/>
          <w:color w:val="auto"/>
          <w:sz w:val="22"/>
          <w:szCs w:val="22"/>
        </w:rPr>
        <w:t>Angular JS</w:t>
      </w:r>
      <w:r>
        <w:rPr>
          <w:rStyle w:val="apple-style-span"/>
          <w:rFonts w:asciiTheme="minorHAnsi" w:eastAsia="Calibri" w:hAnsiTheme="minorHAnsi" w:cstheme="minorHAnsi"/>
          <w:color w:val="auto"/>
          <w:sz w:val="22"/>
          <w:szCs w:val="22"/>
        </w:rPr>
        <w:t xml:space="preserve"> and </w:t>
      </w:r>
      <w:r>
        <w:rPr>
          <w:rStyle w:val="apple-style-span"/>
          <w:rFonts w:asciiTheme="minorHAnsi" w:eastAsia="Calibri" w:hAnsiTheme="minorHAnsi" w:cstheme="minorHAnsi"/>
          <w:b/>
          <w:bCs/>
          <w:color w:val="auto"/>
          <w:sz w:val="22"/>
          <w:szCs w:val="22"/>
        </w:rPr>
        <w:t>HTML.</w:t>
      </w:r>
    </w:p>
    <w:p w:rsidR="00574B8D" w:rsidRDefault="00574B8D" w:rsidP="00574B8D">
      <w:pPr>
        <w:pStyle w:val="Normal1"/>
        <w:numPr>
          <w:ilvl w:val="0"/>
          <w:numId w:val="2"/>
        </w:numPr>
        <w:spacing w:before="0" w:after="0"/>
        <w:ind w:right="0"/>
        <w:jc w:val="both"/>
        <w:rPr>
          <w:u w:val="single"/>
        </w:rPr>
      </w:pPr>
      <w:r>
        <w:rPr>
          <w:rStyle w:val="apple-style-span"/>
          <w:rFonts w:asciiTheme="minorHAnsi" w:eastAsia="Calibri" w:hAnsiTheme="minorHAnsi" w:cstheme="minorHAnsi"/>
          <w:color w:val="auto"/>
          <w:sz w:val="22"/>
          <w:szCs w:val="22"/>
        </w:rPr>
        <w:t>Built</w:t>
      </w:r>
      <w:r>
        <w:rPr>
          <w:rFonts w:asciiTheme="minorHAnsi" w:eastAsia="Calibri" w:hAnsiTheme="minorHAnsi" w:cstheme="minorHAnsi"/>
          <w:color w:val="auto"/>
          <w:sz w:val="22"/>
          <w:szCs w:val="22"/>
        </w:rPr>
        <w:t xml:space="preserve"> different modules, controllers, templates, custom filters and directives in </w:t>
      </w:r>
      <w:r>
        <w:rPr>
          <w:rFonts w:asciiTheme="minorHAnsi" w:eastAsia="Calibri" w:hAnsiTheme="minorHAnsi" w:cstheme="minorHAnsi"/>
          <w:b/>
          <w:color w:val="auto"/>
          <w:sz w:val="22"/>
          <w:szCs w:val="22"/>
        </w:rPr>
        <w:t>Angular JS</w:t>
      </w:r>
      <w:r>
        <w:rPr>
          <w:rFonts w:asciiTheme="minorHAnsi" w:eastAsia="Calibri" w:hAnsiTheme="minorHAnsi" w:cstheme="minorHAnsi"/>
          <w:color w:val="auto"/>
          <w:sz w:val="22"/>
          <w:szCs w:val="22"/>
        </w:rPr>
        <w:t>.</w:t>
      </w:r>
    </w:p>
    <w:p w:rsidR="00574B8D" w:rsidRDefault="00574B8D" w:rsidP="00574B8D">
      <w:pPr>
        <w:pStyle w:val="NoSpacing"/>
        <w:numPr>
          <w:ilvl w:val="0"/>
          <w:numId w:val="2"/>
        </w:numPr>
        <w:spacing w:line="276" w:lineRule="auto"/>
        <w:jc w:val="both"/>
        <w:rPr>
          <w:rFonts w:asciiTheme="minorHAnsi" w:hAnsiTheme="minorHAnsi" w:cstheme="minorHAnsi"/>
          <w:sz w:val="22"/>
          <w:szCs w:val="22"/>
        </w:rPr>
      </w:pPr>
      <w:r>
        <w:rPr>
          <w:rFonts w:asciiTheme="minorHAnsi" w:hAnsiTheme="minorHAnsi" w:cstheme="minorHAnsi"/>
          <w:sz w:val="22"/>
          <w:szCs w:val="22"/>
          <w:shd w:val="clear" w:color="auto" w:fill="FFFFFF"/>
        </w:rPr>
        <w:t xml:space="preserve">Used </w:t>
      </w:r>
      <w:r>
        <w:rPr>
          <w:rFonts w:asciiTheme="minorHAnsi" w:hAnsiTheme="minorHAnsi" w:cstheme="minorHAnsi"/>
          <w:b/>
          <w:sz w:val="22"/>
          <w:szCs w:val="22"/>
          <w:shd w:val="clear" w:color="auto" w:fill="FFFFFF"/>
        </w:rPr>
        <w:t>XML parser APIs</w:t>
      </w:r>
      <w:r>
        <w:rPr>
          <w:rFonts w:asciiTheme="minorHAnsi" w:hAnsiTheme="minorHAnsi" w:cstheme="minorHAnsi"/>
          <w:sz w:val="22"/>
          <w:szCs w:val="22"/>
          <w:shd w:val="clear" w:color="auto" w:fill="FFFFFF"/>
        </w:rPr>
        <w:t xml:space="preserve"> (SAX) in the web service's request response data marshalling as well as un-marshalling process.</w:t>
      </w:r>
    </w:p>
    <w:p w:rsidR="00574B8D" w:rsidRDefault="00574B8D" w:rsidP="00574B8D">
      <w:pPr>
        <w:widowControl w:val="0"/>
        <w:numPr>
          <w:ilvl w:val="0"/>
          <w:numId w:val="2"/>
        </w:numPr>
        <w:suppressAutoHyphens/>
        <w:spacing w:after="0" w:line="240" w:lineRule="auto"/>
        <w:jc w:val="both"/>
        <w:rPr>
          <w:rFonts w:asciiTheme="minorHAnsi" w:hAnsiTheme="minorHAnsi" w:cstheme="minorHAnsi"/>
        </w:rPr>
      </w:pPr>
      <w:r>
        <w:rPr>
          <w:rFonts w:asciiTheme="minorHAnsi" w:hAnsiTheme="minorHAnsi" w:cstheme="minorHAnsi"/>
          <w:shd w:val="clear" w:color="auto" w:fill="FFFFFF"/>
        </w:rPr>
        <w:t xml:space="preserve">Wrote SPA (Single Page Web Applications) using </w:t>
      </w:r>
      <w:r>
        <w:rPr>
          <w:rFonts w:asciiTheme="minorHAnsi" w:hAnsiTheme="minorHAnsi" w:cstheme="minorHAnsi"/>
          <w:b/>
          <w:shd w:val="clear" w:color="auto" w:fill="FFFFFF"/>
        </w:rPr>
        <w:t>RESTFUL</w:t>
      </w:r>
      <w:r>
        <w:rPr>
          <w:rFonts w:asciiTheme="minorHAnsi" w:hAnsiTheme="minorHAnsi" w:cstheme="minorHAnsi"/>
          <w:shd w:val="clear" w:color="auto" w:fill="FFFFFF"/>
        </w:rPr>
        <w:t xml:space="preserve"> web services plus </w:t>
      </w:r>
      <w:r>
        <w:rPr>
          <w:rFonts w:asciiTheme="minorHAnsi" w:hAnsiTheme="minorHAnsi" w:cstheme="minorHAnsi"/>
          <w:b/>
          <w:shd w:val="clear" w:color="auto" w:fill="FFFFFF"/>
        </w:rPr>
        <w:t>Ajax, Bootstrap and Angular JS</w:t>
      </w:r>
      <w:r>
        <w:rPr>
          <w:rFonts w:asciiTheme="minorHAnsi" w:hAnsiTheme="minorHAnsi" w:cstheme="minorHAnsi"/>
          <w:shd w:val="clear" w:color="auto" w:fill="FFFFFF"/>
        </w:rPr>
        <w:t>.</w:t>
      </w:r>
    </w:p>
    <w:p w:rsidR="00574B8D" w:rsidRDefault="00574B8D" w:rsidP="00574B8D">
      <w:pPr>
        <w:pStyle w:val="NoSpacing"/>
        <w:numPr>
          <w:ilvl w:val="0"/>
          <w:numId w:val="2"/>
        </w:numPr>
        <w:spacing w:line="276" w:lineRule="auto"/>
        <w:jc w:val="both"/>
        <w:rPr>
          <w:rFonts w:asciiTheme="minorHAnsi" w:hAnsiTheme="minorHAnsi" w:cstheme="minorHAnsi"/>
          <w:sz w:val="22"/>
          <w:szCs w:val="22"/>
        </w:rPr>
      </w:pPr>
      <w:r>
        <w:rPr>
          <w:rFonts w:asciiTheme="minorHAnsi" w:hAnsiTheme="minorHAnsi" w:cstheme="minorHAnsi"/>
          <w:sz w:val="22"/>
          <w:szCs w:val="22"/>
          <w:shd w:val="clear" w:color="auto" w:fill="FFFFFF"/>
        </w:rPr>
        <w:t xml:space="preserve">Developed the Services for </w:t>
      </w:r>
      <w:r>
        <w:rPr>
          <w:rFonts w:asciiTheme="minorHAnsi" w:hAnsiTheme="minorHAnsi" w:cstheme="minorHAnsi"/>
          <w:b/>
          <w:sz w:val="22"/>
          <w:szCs w:val="22"/>
          <w:shd w:val="clear" w:color="auto" w:fill="FFFFFF"/>
        </w:rPr>
        <w:t>Restful Services using JAX-RS and Java</w:t>
      </w:r>
      <w:r>
        <w:rPr>
          <w:rFonts w:asciiTheme="minorHAnsi" w:hAnsiTheme="minorHAnsi" w:cstheme="minorHAnsi"/>
          <w:sz w:val="22"/>
          <w:szCs w:val="22"/>
          <w:shd w:val="clear" w:color="auto" w:fill="FFFFFF"/>
        </w:rPr>
        <w:t>. </w:t>
      </w:r>
    </w:p>
    <w:p w:rsidR="00574B8D" w:rsidRDefault="00574B8D" w:rsidP="00574B8D">
      <w:pPr>
        <w:pStyle w:val="NoSpacing"/>
        <w:numPr>
          <w:ilvl w:val="0"/>
          <w:numId w:val="2"/>
        </w:numPr>
        <w:spacing w:line="276" w:lineRule="auto"/>
        <w:jc w:val="both"/>
        <w:rPr>
          <w:rFonts w:asciiTheme="minorHAnsi" w:hAnsiTheme="minorHAnsi" w:cstheme="minorHAnsi"/>
          <w:sz w:val="22"/>
          <w:szCs w:val="22"/>
        </w:rPr>
      </w:pPr>
      <w:r>
        <w:rPr>
          <w:rFonts w:asciiTheme="minorHAnsi" w:eastAsia="Times New Roman" w:hAnsiTheme="minorHAnsi" w:cstheme="minorHAnsi"/>
          <w:sz w:val="22"/>
          <w:szCs w:val="22"/>
        </w:rPr>
        <w:t xml:space="preserve">Developed several </w:t>
      </w:r>
      <w:r>
        <w:rPr>
          <w:rFonts w:asciiTheme="minorHAnsi" w:eastAsia="Times New Roman" w:hAnsiTheme="minorHAnsi" w:cstheme="minorHAnsi"/>
          <w:b/>
          <w:sz w:val="22"/>
          <w:szCs w:val="22"/>
        </w:rPr>
        <w:t>REST web services</w:t>
      </w:r>
      <w:r>
        <w:rPr>
          <w:rFonts w:asciiTheme="minorHAnsi" w:eastAsia="Times New Roman" w:hAnsiTheme="minorHAnsi" w:cstheme="minorHAnsi"/>
          <w:sz w:val="22"/>
          <w:szCs w:val="22"/>
        </w:rPr>
        <w:t xml:space="preserve"> supporting both </w:t>
      </w:r>
      <w:r>
        <w:rPr>
          <w:rFonts w:asciiTheme="minorHAnsi" w:eastAsia="Times New Roman" w:hAnsiTheme="minorHAnsi" w:cstheme="minorHAnsi"/>
          <w:b/>
          <w:sz w:val="22"/>
          <w:szCs w:val="22"/>
        </w:rPr>
        <w:t>XML and JSON</w:t>
      </w:r>
      <w:r>
        <w:rPr>
          <w:rFonts w:asciiTheme="minorHAnsi" w:eastAsia="Times New Roman" w:hAnsiTheme="minorHAnsi" w:cstheme="minorHAnsi"/>
          <w:sz w:val="22"/>
          <w:szCs w:val="22"/>
        </w:rPr>
        <w:t xml:space="preserve"> to perform tasks such as remote thermostat and demand-response management. Restful web services leveraged by both web and mobile applications.</w:t>
      </w:r>
    </w:p>
    <w:p w:rsidR="00574B8D" w:rsidRDefault="00574B8D" w:rsidP="00574B8D">
      <w:pPr>
        <w:pStyle w:val="NoSpacing"/>
        <w:numPr>
          <w:ilvl w:val="0"/>
          <w:numId w:val="2"/>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Involve in </w:t>
      </w:r>
      <w:r>
        <w:rPr>
          <w:rFonts w:asciiTheme="minorHAnsi" w:hAnsiTheme="minorHAnsi" w:cstheme="minorHAnsi"/>
          <w:b/>
          <w:sz w:val="22"/>
          <w:szCs w:val="22"/>
        </w:rPr>
        <w:t>AGILE</w:t>
      </w:r>
      <w:r>
        <w:rPr>
          <w:rFonts w:asciiTheme="minorHAnsi" w:hAnsiTheme="minorHAnsi" w:cstheme="minorHAnsi"/>
          <w:sz w:val="22"/>
          <w:szCs w:val="22"/>
        </w:rPr>
        <w:t xml:space="preserve"> Methodology and participates in </w:t>
      </w:r>
      <w:r>
        <w:rPr>
          <w:rFonts w:asciiTheme="minorHAnsi" w:hAnsiTheme="minorHAnsi" w:cstheme="minorHAnsi"/>
          <w:b/>
          <w:sz w:val="22"/>
          <w:szCs w:val="22"/>
        </w:rPr>
        <w:t>SCRUM Meetings</w:t>
      </w:r>
      <w:r>
        <w:rPr>
          <w:rFonts w:asciiTheme="minorHAnsi" w:hAnsiTheme="minorHAnsi" w:cstheme="minorHAnsi"/>
          <w:sz w:val="22"/>
          <w:szCs w:val="22"/>
        </w:rPr>
        <w:t>.</w:t>
      </w:r>
    </w:p>
    <w:p w:rsidR="00574B8D" w:rsidRDefault="00574B8D" w:rsidP="00574B8D">
      <w:pPr>
        <w:pStyle w:val="NoSpacing"/>
        <w:numPr>
          <w:ilvl w:val="0"/>
          <w:numId w:val="2"/>
        </w:numPr>
        <w:spacing w:line="276" w:lineRule="auto"/>
        <w:jc w:val="both"/>
        <w:rPr>
          <w:rFonts w:asciiTheme="minorHAnsi" w:hAnsiTheme="minorHAnsi" w:cstheme="minorHAnsi"/>
          <w:sz w:val="22"/>
          <w:szCs w:val="22"/>
        </w:rPr>
      </w:pPr>
      <w:r>
        <w:rPr>
          <w:rFonts w:asciiTheme="minorHAnsi" w:hAnsiTheme="minorHAnsi" w:cstheme="minorHAnsi"/>
          <w:sz w:val="22"/>
          <w:szCs w:val="22"/>
        </w:rPr>
        <w:t>Integrate the different parts of the application and test.</w:t>
      </w:r>
    </w:p>
    <w:p w:rsidR="00574B8D" w:rsidRDefault="00574B8D" w:rsidP="00574B8D">
      <w:pPr>
        <w:pStyle w:val="NoSpacing"/>
        <w:numPr>
          <w:ilvl w:val="0"/>
          <w:numId w:val="2"/>
        </w:numPr>
        <w:spacing w:line="276" w:lineRule="auto"/>
        <w:jc w:val="both"/>
        <w:rPr>
          <w:rFonts w:asciiTheme="minorHAnsi" w:hAnsiTheme="minorHAnsi" w:cstheme="minorHAnsi"/>
          <w:sz w:val="22"/>
          <w:szCs w:val="22"/>
        </w:rPr>
      </w:pPr>
      <w:r>
        <w:rPr>
          <w:rFonts w:asciiTheme="minorHAnsi" w:hAnsiTheme="minorHAnsi" w:cstheme="minorHAnsi"/>
          <w:sz w:val="22"/>
          <w:szCs w:val="22"/>
        </w:rPr>
        <w:t>Application deployment suite to deploy in Tomcat.</w:t>
      </w:r>
    </w:p>
    <w:p w:rsidR="00574B8D" w:rsidRDefault="00574B8D" w:rsidP="00574B8D">
      <w:pPr>
        <w:pStyle w:val="NoSpacing"/>
        <w:spacing w:line="276" w:lineRule="auto"/>
        <w:jc w:val="both"/>
        <w:rPr>
          <w:rFonts w:asciiTheme="minorHAnsi" w:hAnsiTheme="minorHAnsi" w:cstheme="minorHAnsi"/>
          <w:b/>
          <w:i/>
          <w:sz w:val="22"/>
          <w:szCs w:val="22"/>
          <w:u w:val="single"/>
        </w:rPr>
      </w:pPr>
      <w:r>
        <w:rPr>
          <w:rFonts w:asciiTheme="minorHAnsi" w:hAnsiTheme="minorHAnsi" w:cstheme="minorHAnsi"/>
          <w:b/>
          <w:sz w:val="22"/>
          <w:szCs w:val="22"/>
        </w:rPr>
        <w:t>Environment:</w:t>
      </w:r>
      <w:r w:rsidR="00BF7D14">
        <w:rPr>
          <w:rFonts w:asciiTheme="minorHAnsi" w:hAnsiTheme="minorHAnsi" w:cstheme="minorHAnsi"/>
          <w:sz w:val="22"/>
          <w:szCs w:val="22"/>
        </w:rPr>
        <w:t>JAVA, J</w:t>
      </w:r>
      <w:r>
        <w:rPr>
          <w:rFonts w:asciiTheme="minorHAnsi" w:hAnsiTheme="minorHAnsi" w:cstheme="minorHAnsi"/>
          <w:sz w:val="22"/>
          <w:szCs w:val="22"/>
        </w:rPr>
        <w:t>2EE 5, JUnit, AJAX,</w:t>
      </w:r>
      <w:r>
        <w:rPr>
          <w:rFonts w:asciiTheme="minorHAnsi" w:hAnsiTheme="minorHAnsi" w:cstheme="minorHAnsi"/>
          <w:bCs/>
          <w:sz w:val="22"/>
          <w:szCs w:val="22"/>
        </w:rPr>
        <w:t xml:space="preserve"> HTML. CSS, JSP, </w:t>
      </w:r>
      <w:r w:rsidR="00BF7D14">
        <w:rPr>
          <w:rFonts w:asciiTheme="minorHAnsi" w:hAnsiTheme="minorHAnsi" w:cstheme="minorHAnsi"/>
          <w:bCs/>
          <w:sz w:val="22"/>
          <w:szCs w:val="22"/>
        </w:rPr>
        <w:t xml:space="preserve">JQuery, </w:t>
      </w:r>
      <w:r w:rsidR="00BF7D14">
        <w:rPr>
          <w:rFonts w:asciiTheme="minorHAnsi" w:hAnsiTheme="minorHAnsi" w:cstheme="minorHAnsi"/>
          <w:sz w:val="22"/>
          <w:szCs w:val="22"/>
        </w:rPr>
        <w:t>JSP</w:t>
      </w:r>
      <w:r>
        <w:rPr>
          <w:rFonts w:asciiTheme="minorHAnsi" w:hAnsiTheme="minorHAnsi" w:cstheme="minorHAnsi"/>
          <w:sz w:val="22"/>
          <w:szCs w:val="22"/>
        </w:rPr>
        <w:t xml:space="preserve"> 2.1, JavaScript,</w:t>
      </w:r>
      <w:r>
        <w:rPr>
          <w:rStyle w:val="HTMLTypewriter"/>
          <w:rFonts w:asciiTheme="minorHAnsi" w:hAnsiTheme="minorHAnsi" w:cstheme="minorHAnsi"/>
          <w:sz w:val="22"/>
          <w:szCs w:val="22"/>
        </w:rPr>
        <w:t xml:space="preserve"> SQL Server 2008</w:t>
      </w:r>
      <w:r>
        <w:rPr>
          <w:rFonts w:asciiTheme="minorHAnsi" w:hAnsiTheme="minorHAnsi" w:cstheme="minorHAnsi"/>
          <w:sz w:val="22"/>
          <w:szCs w:val="22"/>
        </w:rPr>
        <w:t>, JAVA 1.7, Oracle 9iWeb services, Apache Axis, XSLT, Servlets 2.5, SOA, Tiles, HTML, Angular JS, XML, Spring MVC, Hibernate 3.0, REST Services, JAX-RS.</w:t>
      </w:r>
    </w:p>
    <w:p w:rsidR="00574B8D" w:rsidRDefault="00574B8D" w:rsidP="00574B8D">
      <w:pPr>
        <w:spacing w:after="0"/>
        <w:jc w:val="both"/>
        <w:rPr>
          <w:rFonts w:asciiTheme="minorHAnsi" w:hAnsiTheme="minorHAnsi" w:cstheme="minorHAnsi"/>
        </w:rPr>
      </w:pPr>
    </w:p>
    <w:p w:rsidR="00574B8D" w:rsidRDefault="007700B0" w:rsidP="00574B8D">
      <w:pPr>
        <w:spacing w:after="0"/>
        <w:jc w:val="both"/>
        <w:rPr>
          <w:rFonts w:asciiTheme="minorHAnsi" w:hAnsiTheme="minorHAnsi" w:cstheme="minorHAnsi"/>
          <w:b/>
        </w:rPr>
      </w:pPr>
      <w:r>
        <w:rPr>
          <w:rFonts w:asciiTheme="minorHAnsi" w:hAnsiTheme="minorHAnsi" w:cstheme="minorHAnsi"/>
          <w:b/>
        </w:rPr>
        <w:t>Fannie Mae, Herndon, VA</w:t>
      </w:r>
      <w:r w:rsidR="00574B8D">
        <w:rPr>
          <w:rFonts w:asciiTheme="minorHAnsi" w:hAnsiTheme="minorHAnsi" w:cstheme="minorHAnsi"/>
          <w:b/>
        </w:rPr>
        <w:tab/>
      </w:r>
      <w:r w:rsidR="00574B8D">
        <w:rPr>
          <w:rFonts w:asciiTheme="minorHAnsi" w:hAnsiTheme="minorHAnsi" w:cstheme="minorHAnsi"/>
          <w:b/>
        </w:rPr>
        <w:tab/>
      </w:r>
      <w:r w:rsidR="00574B8D">
        <w:rPr>
          <w:rFonts w:asciiTheme="minorHAnsi" w:hAnsiTheme="minorHAnsi" w:cstheme="minorHAnsi"/>
          <w:b/>
        </w:rPr>
        <w:tab/>
      </w:r>
      <w:r w:rsidR="0058390C">
        <w:rPr>
          <w:rFonts w:asciiTheme="minorHAnsi" w:hAnsiTheme="minorHAnsi" w:cstheme="minorHAnsi"/>
          <w:b/>
        </w:rPr>
        <w:t>Dec</w:t>
      </w:r>
      <w:r w:rsidR="00662100">
        <w:rPr>
          <w:rFonts w:asciiTheme="minorHAnsi" w:hAnsiTheme="minorHAnsi" w:cstheme="minorHAnsi"/>
          <w:b/>
        </w:rPr>
        <w:t xml:space="preserve"> 201</w:t>
      </w:r>
      <w:r w:rsidR="0058390C">
        <w:rPr>
          <w:rFonts w:asciiTheme="minorHAnsi" w:hAnsiTheme="minorHAnsi" w:cstheme="minorHAnsi"/>
          <w:b/>
        </w:rPr>
        <w:t xml:space="preserve">4- </w:t>
      </w:r>
      <w:r w:rsidR="00E82F8E">
        <w:rPr>
          <w:rFonts w:asciiTheme="minorHAnsi" w:hAnsiTheme="minorHAnsi" w:cstheme="minorHAnsi"/>
          <w:b/>
        </w:rPr>
        <w:t>Feb 2016</w:t>
      </w:r>
    </w:p>
    <w:p w:rsidR="00574B8D" w:rsidRDefault="00574B8D" w:rsidP="00574B8D">
      <w:pPr>
        <w:spacing w:after="0"/>
        <w:jc w:val="both"/>
        <w:rPr>
          <w:rFonts w:asciiTheme="minorHAnsi" w:eastAsia="Times New Roman" w:hAnsiTheme="minorHAnsi" w:cstheme="minorHAnsi"/>
          <w:b/>
          <w:bCs/>
        </w:rPr>
      </w:pPr>
      <w:r>
        <w:rPr>
          <w:rFonts w:asciiTheme="minorHAnsi" w:eastAsia="Times New Roman" w:hAnsiTheme="minorHAnsi" w:cstheme="minorHAnsi"/>
          <w:b/>
          <w:bCs/>
        </w:rPr>
        <w:t>Senior Java/J2EE</w:t>
      </w:r>
      <w:r w:rsidR="00CE7DA6">
        <w:rPr>
          <w:rFonts w:asciiTheme="minorHAnsi" w:eastAsia="Times New Roman" w:hAnsiTheme="minorHAnsi" w:cstheme="minorHAnsi"/>
          <w:b/>
          <w:bCs/>
        </w:rPr>
        <w:t xml:space="preserve"> Full Stack </w:t>
      </w:r>
      <w:r>
        <w:rPr>
          <w:rFonts w:asciiTheme="minorHAnsi" w:eastAsia="Times New Roman" w:hAnsiTheme="minorHAnsi" w:cstheme="minorHAnsi"/>
          <w:b/>
          <w:bCs/>
        </w:rPr>
        <w:t>Developer</w:t>
      </w:r>
    </w:p>
    <w:p w:rsidR="007700B0" w:rsidRPr="007700B0" w:rsidRDefault="00A356F2" w:rsidP="007700B0">
      <w:pPr>
        <w:spacing w:after="0"/>
        <w:jc w:val="both"/>
        <w:rPr>
          <w:rFonts w:asciiTheme="minorHAnsi" w:hAnsiTheme="minorHAnsi" w:cstheme="minorHAnsi"/>
        </w:rPr>
      </w:pPr>
      <w:r>
        <w:rPr>
          <w:rFonts w:asciiTheme="minorHAnsi" w:eastAsia="Times New Roman" w:hAnsiTheme="minorHAnsi" w:cstheme="minorHAnsi"/>
          <w:b/>
          <w:bCs/>
        </w:rPr>
        <w:t>Description</w:t>
      </w:r>
      <w:r w:rsidR="007700B0">
        <w:rPr>
          <w:rFonts w:asciiTheme="minorHAnsi" w:eastAsia="Times New Roman" w:hAnsiTheme="minorHAnsi" w:cstheme="minorHAnsi"/>
          <w:b/>
          <w:bCs/>
        </w:rPr>
        <w:t xml:space="preserve">: </w:t>
      </w:r>
      <w:r w:rsidR="007700B0" w:rsidRPr="007700B0">
        <w:rPr>
          <w:rFonts w:asciiTheme="minorHAnsi" w:hAnsiTheme="minorHAnsi" w:cstheme="minorHAnsi"/>
        </w:rPr>
        <w:t>This is a Mortgage product, which is an end-to- end enterprise cr</w:t>
      </w:r>
      <w:r w:rsidR="007700B0">
        <w:rPr>
          <w:rFonts w:asciiTheme="minorHAnsi" w:hAnsiTheme="minorHAnsi" w:cstheme="minorHAnsi"/>
        </w:rPr>
        <w:t xml:space="preserve">edit fulfillment system for the </w:t>
      </w:r>
      <w:r w:rsidR="007700B0" w:rsidRPr="007700B0">
        <w:rPr>
          <w:rFonts w:asciiTheme="minorHAnsi" w:hAnsiTheme="minorHAnsi" w:cstheme="minorHAnsi"/>
        </w:rPr>
        <w:t>mortgage industry. This program allows financial institutions to electronically configure</w:t>
      </w:r>
    </w:p>
    <w:p w:rsidR="007700B0" w:rsidRPr="007700B0" w:rsidRDefault="007700B0" w:rsidP="007700B0">
      <w:pPr>
        <w:spacing w:after="0"/>
        <w:jc w:val="both"/>
        <w:rPr>
          <w:rFonts w:asciiTheme="minorHAnsi" w:hAnsiTheme="minorHAnsi" w:cstheme="minorHAnsi"/>
        </w:rPr>
      </w:pPr>
      <w:r w:rsidRPr="007700B0">
        <w:rPr>
          <w:rFonts w:asciiTheme="minorHAnsi" w:hAnsiTheme="minorHAnsi" w:cstheme="minorHAnsi"/>
        </w:rPr>
        <w:t>mortgage products and related fulfillment activities. It can be used to eliminate paper and</w:t>
      </w:r>
    </w:p>
    <w:p w:rsidR="007700B0" w:rsidRPr="007700B0" w:rsidRDefault="007700B0" w:rsidP="007700B0">
      <w:pPr>
        <w:spacing w:after="0"/>
        <w:jc w:val="both"/>
        <w:rPr>
          <w:rFonts w:asciiTheme="minorHAnsi" w:hAnsiTheme="minorHAnsi" w:cstheme="minorHAnsi"/>
        </w:rPr>
      </w:pPr>
      <w:r w:rsidRPr="007700B0">
        <w:rPr>
          <w:rFonts w:asciiTheme="minorHAnsi" w:hAnsiTheme="minorHAnsi" w:cstheme="minorHAnsi"/>
        </w:rPr>
        <w:t>unnecessary manual activities through automation and efficient electronic management rules</w:t>
      </w:r>
    </w:p>
    <w:p w:rsidR="007700B0" w:rsidRPr="007700B0" w:rsidRDefault="007700B0" w:rsidP="007700B0">
      <w:pPr>
        <w:spacing w:after="0"/>
        <w:jc w:val="both"/>
        <w:rPr>
          <w:rFonts w:asciiTheme="minorHAnsi" w:hAnsiTheme="minorHAnsi" w:cstheme="minorHAnsi"/>
        </w:rPr>
      </w:pPr>
      <w:r w:rsidRPr="007700B0">
        <w:rPr>
          <w:rFonts w:asciiTheme="minorHAnsi" w:hAnsiTheme="minorHAnsi" w:cstheme="minorHAnsi"/>
        </w:rPr>
        <w:t>and data. It can also be used in decision making for the applicant based on the credit records</w:t>
      </w:r>
    </w:p>
    <w:p w:rsidR="00A356F2" w:rsidRPr="002C3972" w:rsidRDefault="007700B0" w:rsidP="007700B0">
      <w:pPr>
        <w:spacing w:after="0"/>
        <w:jc w:val="both"/>
        <w:rPr>
          <w:rFonts w:asciiTheme="minorHAnsi" w:hAnsiTheme="minorHAnsi" w:cstheme="minorHAnsi"/>
        </w:rPr>
      </w:pPr>
      <w:r w:rsidRPr="007700B0">
        <w:rPr>
          <w:rFonts w:asciiTheme="minorHAnsi" w:hAnsiTheme="minorHAnsi" w:cstheme="minorHAnsi"/>
        </w:rPr>
        <w:t>derived from the credit bureaus.</w:t>
      </w:r>
    </w:p>
    <w:p w:rsidR="00574B8D" w:rsidRDefault="00574B8D" w:rsidP="00574B8D">
      <w:pPr>
        <w:spacing w:after="0"/>
        <w:jc w:val="both"/>
        <w:rPr>
          <w:rFonts w:asciiTheme="minorHAnsi" w:hAnsiTheme="minorHAnsi" w:cstheme="minorHAnsi"/>
          <w:b/>
          <w:bCs/>
        </w:rPr>
      </w:pPr>
      <w:r>
        <w:rPr>
          <w:rFonts w:asciiTheme="minorHAnsi" w:hAnsiTheme="minorHAnsi" w:cstheme="minorHAnsi"/>
          <w:b/>
          <w:bCs/>
        </w:rPr>
        <w:t>Responsibilities</w:t>
      </w:r>
    </w:p>
    <w:p w:rsidR="00574B8D" w:rsidRDefault="00574B8D" w:rsidP="00574B8D">
      <w:pPr>
        <w:numPr>
          <w:ilvl w:val="0"/>
          <w:numId w:val="3"/>
        </w:numPr>
        <w:spacing w:after="0"/>
        <w:jc w:val="both"/>
        <w:rPr>
          <w:rFonts w:asciiTheme="minorHAnsi" w:hAnsiTheme="minorHAnsi" w:cstheme="minorHAnsi"/>
          <w:bCs/>
        </w:rPr>
      </w:pPr>
      <w:r>
        <w:rPr>
          <w:rFonts w:asciiTheme="minorHAnsi" w:hAnsiTheme="minorHAnsi" w:cstheme="minorHAnsi"/>
          <w:bCs/>
        </w:rPr>
        <w:t>Developed spring daemons for different modules involved in the process of publishing documents.</w:t>
      </w:r>
    </w:p>
    <w:p w:rsidR="00574B8D" w:rsidRDefault="00574B8D" w:rsidP="00574B8D">
      <w:pPr>
        <w:numPr>
          <w:ilvl w:val="0"/>
          <w:numId w:val="3"/>
        </w:numPr>
        <w:spacing w:after="0"/>
        <w:jc w:val="both"/>
        <w:rPr>
          <w:rFonts w:asciiTheme="minorHAnsi" w:hAnsiTheme="minorHAnsi" w:cstheme="minorHAnsi"/>
          <w:bCs/>
        </w:rPr>
      </w:pPr>
      <w:r>
        <w:rPr>
          <w:rFonts w:asciiTheme="minorHAnsi" w:hAnsiTheme="minorHAnsi" w:cstheme="minorHAnsi"/>
          <w:bCs/>
        </w:rPr>
        <w:t>Participated in Scrum Meetings.</w:t>
      </w:r>
    </w:p>
    <w:p w:rsidR="00574B8D" w:rsidRDefault="00574B8D" w:rsidP="00574B8D">
      <w:pPr>
        <w:numPr>
          <w:ilvl w:val="0"/>
          <w:numId w:val="3"/>
        </w:numPr>
        <w:spacing w:after="0"/>
        <w:jc w:val="both"/>
        <w:rPr>
          <w:rFonts w:asciiTheme="minorHAnsi" w:hAnsiTheme="minorHAnsi" w:cstheme="minorHAnsi"/>
          <w:bCs/>
        </w:rPr>
      </w:pPr>
      <w:r>
        <w:rPr>
          <w:rFonts w:asciiTheme="minorHAnsi" w:hAnsiTheme="minorHAnsi" w:cstheme="minorHAnsi"/>
          <w:bCs/>
        </w:rPr>
        <w:t>Developed High level and detailed level design documents based on business requirements provided.</w:t>
      </w:r>
    </w:p>
    <w:p w:rsidR="00574B8D" w:rsidRDefault="00574B8D" w:rsidP="00574B8D">
      <w:pPr>
        <w:numPr>
          <w:ilvl w:val="0"/>
          <w:numId w:val="3"/>
        </w:numPr>
        <w:spacing w:after="0"/>
        <w:jc w:val="both"/>
        <w:rPr>
          <w:rFonts w:asciiTheme="minorHAnsi" w:hAnsiTheme="minorHAnsi" w:cstheme="minorHAnsi"/>
          <w:bCs/>
        </w:rPr>
      </w:pPr>
      <w:r>
        <w:rPr>
          <w:rFonts w:asciiTheme="minorHAnsi" w:hAnsiTheme="minorHAnsi" w:cstheme="minorHAnsi"/>
          <w:bCs/>
        </w:rPr>
        <w:t xml:space="preserve">Designed interactive static HTML using </w:t>
      </w:r>
      <w:r>
        <w:rPr>
          <w:rFonts w:asciiTheme="minorHAnsi" w:hAnsiTheme="minorHAnsi" w:cstheme="minorHAnsi"/>
          <w:b/>
          <w:bCs/>
        </w:rPr>
        <w:t>HTML5 and CSS3</w:t>
      </w:r>
      <w:r>
        <w:rPr>
          <w:rFonts w:asciiTheme="minorHAnsi" w:hAnsiTheme="minorHAnsi" w:cstheme="minorHAnsi"/>
          <w:bCs/>
        </w:rPr>
        <w:t xml:space="preserve"> as </w:t>
      </w:r>
      <w:r>
        <w:rPr>
          <w:rFonts w:asciiTheme="minorHAnsi" w:hAnsiTheme="minorHAnsi" w:cstheme="minorHAnsi"/>
          <w:b/>
          <w:bCs/>
        </w:rPr>
        <w:t>screen level prototype, JavaScript</w:t>
      </w:r>
      <w:r>
        <w:rPr>
          <w:rFonts w:asciiTheme="minorHAnsi" w:hAnsiTheme="minorHAnsi" w:cstheme="minorHAnsi"/>
          <w:bCs/>
        </w:rPr>
        <w:t xml:space="preserve"> for client side validation.</w:t>
      </w:r>
    </w:p>
    <w:p w:rsidR="00574B8D" w:rsidRDefault="00574B8D" w:rsidP="00574B8D">
      <w:pPr>
        <w:numPr>
          <w:ilvl w:val="0"/>
          <w:numId w:val="3"/>
        </w:numPr>
        <w:spacing w:after="0"/>
        <w:jc w:val="both"/>
        <w:rPr>
          <w:rFonts w:asciiTheme="minorHAnsi" w:hAnsiTheme="minorHAnsi" w:cstheme="minorHAnsi"/>
          <w:bCs/>
          <w:sz w:val="24"/>
        </w:rPr>
      </w:pPr>
      <w:r>
        <w:rPr>
          <w:rFonts w:asciiTheme="minorHAnsi" w:hAnsiTheme="minorHAnsi" w:cstheme="minorHAnsi"/>
          <w:szCs w:val="20"/>
          <w:shd w:val="clear" w:color="auto" w:fill="FFFFFF"/>
        </w:rPr>
        <w:t>Used core</w:t>
      </w:r>
      <w:r>
        <w:rPr>
          <w:rStyle w:val="apple-converted-space"/>
          <w:rFonts w:asciiTheme="minorHAnsi" w:hAnsiTheme="minorHAnsi" w:cstheme="minorHAnsi"/>
          <w:szCs w:val="20"/>
          <w:shd w:val="clear" w:color="auto" w:fill="FFFFFF"/>
        </w:rPr>
        <w:t xml:space="preserve"> JAVA </w:t>
      </w:r>
      <w:r>
        <w:rPr>
          <w:rFonts w:asciiTheme="minorHAnsi" w:hAnsiTheme="minorHAnsi" w:cstheme="minorHAnsi"/>
          <w:szCs w:val="20"/>
          <w:shd w:val="clear" w:color="auto" w:fill="FFFFFF"/>
        </w:rPr>
        <w:t>to implement</w:t>
      </w:r>
      <w:r>
        <w:rPr>
          <w:rStyle w:val="apple-converted-space"/>
          <w:rFonts w:asciiTheme="minorHAnsi" w:hAnsiTheme="minorHAnsi" w:cstheme="minorHAnsi"/>
          <w:szCs w:val="20"/>
          <w:shd w:val="clear" w:color="auto" w:fill="FFFFFF"/>
        </w:rPr>
        <w:t xml:space="preserve"> data Structures </w:t>
      </w:r>
      <w:r>
        <w:rPr>
          <w:rFonts w:asciiTheme="minorHAnsi" w:hAnsiTheme="minorHAnsi" w:cstheme="minorHAnsi"/>
          <w:szCs w:val="20"/>
          <w:shd w:val="clear" w:color="auto" w:fill="FFFFFF"/>
        </w:rPr>
        <w:t>including linked lists, stacks, queues, trees, hash tables and different sorting and searching algorithms</w:t>
      </w:r>
      <w:r>
        <w:rPr>
          <w:rStyle w:val="apple-converted-space"/>
          <w:rFonts w:asciiTheme="minorHAnsi" w:hAnsiTheme="minorHAnsi" w:cstheme="minorHAnsi"/>
          <w:szCs w:val="20"/>
          <w:shd w:val="clear" w:color="auto" w:fill="FFFFFF"/>
        </w:rPr>
        <w:t>.</w:t>
      </w:r>
    </w:p>
    <w:p w:rsidR="00574B8D" w:rsidRDefault="00574B8D" w:rsidP="00574B8D">
      <w:pPr>
        <w:pStyle w:val="ListParagraph"/>
        <w:numPr>
          <w:ilvl w:val="0"/>
          <w:numId w:val="3"/>
        </w:numPr>
        <w:jc w:val="both"/>
        <w:rPr>
          <w:rFonts w:asciiTheme="minorHAnsi" w:hAnsiTheme="minorHAnsi" w:cstheme="minorHAnsi"/>
          <w:sz w:val="24"/>
        </w:rPr>
      </w:pPr>
      <w:r>
        <w:rPr>
          <w:rFonts w:asciiTheme="minorHAnsi" w:hAnsiTheme="minorHAnsi" w:cstheme="minorHAnsi"/>
          <w:szCs w:val="20"/>
          <w:shd w:val="clear" w:color="auto" w:fill="FFFFFF"/>
        </w:rPr>
        <w:t xml:space="preserve">Used RESTFUL in conjunction with Ajax calls using </w:t>
      </w:r>
      <w:r>
        <w:rPr>
          <w:rStyle w:val="apple-converted-space"/>
          <w:rFonts w:asciiTheme="minorHAnsi" w:hAnsiTheme="minorHAnsi" w:cstheme="minorHAnsi"/>
          <w:b/>
          <w:szCs w:val="20"/>
          <w:shd w:val="clear" w:color="auto" w:fill="FFFFFF"/>
        </w:rPr>
        <w:t>JAX-RS</w:t>
      </w:r>
      <w:r>
        <w:rPr>
          <w:rStyle w:val="apple-converted-space"/>
          <w:rFonts w:asciiTheme="minorHAnsi" w:hAnsiTheme="minorHAnsi" w:cstheme="minorHAnsi"/>
          <w:szCs w:val="20"/>
          <w:shd w:val="clear" w:color="auto" w:fill="FFFFFF"/>
        </w:rPr>
        <w:t> </w:t>
      </w:r>
      <w:r>
        <w:rPr>
          <w:rFonts w:asciiTheme="minorHAnsi" w:hAnsiTheme="minorHAnsi" w:cstheme="minorHAnsi"/>
          <w:szCs w:val="20"/>
          <w:shd w:val="clear" w:color="auto" w:fill="FFFFFF"/>
        </w:rPr>
        <w:t xml:space="preserve">and </w:t>
      </w:r>
      <w:r>
        <w:rPr>
          <w:rFonts w:asciiTheme="minorHAnsi" w:hAnsiTheme="minorHAnsi" w:cstheme="minorHAnsi"/>
          <w:b/>
          <w:szCs w:val="20"/>
          <w:shd w:val="clear" w:color="auto" w:fill="FFFFFF"/>
        </w:rPr>
        <w:t>Jersey</w:t>
      </w:r>
      <w:r>
        <w:rPr>
          <w:rFonts w:asciiTheme="minorHAnsi" w:hAnsiTheme="minorHAnsi" w:cstheme="minorHAnsi"/>
          <w:szCs w:val="20"/>
          <w:shd w:val="clear" w:color="auto" w:fill="FFFFFF"/>
        </w:rPr>
        <w:t>.</w:t>
      </w:r>
    </w:p>
    <w:p w:rsidR="00574B8D" w:rsidRDefault="00574B8D" w:rsidP="00574B8D">
      <w:pPr>
        <w:pStyle w:val="ListParagraph"/>
        <w:numPr>
          <w:ilvl w:val="0"/>
          <w:numId w:val="3"/>
        </w:numPr>
        <w:jc w:val="both"/>
        <w:rPr>
          <w:rFonts w:asciiTheme="minorHAnsi" w:hAnsiTheme="minorHAnsi" w:cstheme="minorHAnsi"/>
        </w:rPr>
      </w:pPr>
      <w:r>
        <w:rPr>
          <w:rFonts w:asciiTheme="minorHAnsi" w:hAnsiTheme="minorHAnsi" w:cstheme="minorHAnsi"/>
          <w:bCs/>
        </w:rPr>
        <w:t xml:space="preserve">Designed and developed the Application using </w:t>
      </w:r>
      <w:r>
        <w:rPr>
          <w:rFonts w:asciiTheme="minorHAnsi" w:hAnsiTheme="minorHAnsi" w:cstheme="minorHAnsi"/>
          <w:b/>
          <w:bCs/>
        </w:rPr>
        <w:t>spring and hibernate frame work</w:t>
      </w:r>
      <w:r>
        <w:rPr>
          <w:rFonts w:asciiTheme="minorHAnsi" w:hAnsiTheme="minorHAnsi" w:cstheme="minorHAnsi"/>
          <w:bCs/>
        </w:rPr>
        <w:t>.</w:t>
      </w:r>
    </w:p>
    <w:p w:rsidR="00574B8D" w:rsidRDefault="00574B8D" w:rsidP="00574B8D">
      <w:pPr>
        <w:pStyle w:val="ListParagraph"/>
        <w:numPr>
          <w:ilvl w:val="0"/>
          <w:numId w:val="3"/>
        </w:numPr>
        <w:rPr>
          <w:rFonts w:asciiTheme="minorHAnsi" w:hAnsiTheme="minorHAnsi" w:cstheme="minorHAnsi"/>
          <w:b/>
          <w:shd w:val="clear" w:color="auto" w:fill="FFFFFF"/>
        </w:rPr>
      </w:pPr>
      <w:r>
        <w:rPr>
          <w:rFonts w:asciiTheme="minorHAnsi" w:hAnsiTheme="minorHAnsi" w:cstheme="minorHAnsi"/>
          <w:shd w:val="clear" w:color="auto" w:fill="FFFFFF"/>
        </w:rPr>
        <w:lastRenderedPageBreak/>
        <w:t xml:space="preserve">Enable </w:t>
      </w:r>
      <w:r w:rsidR="00BF7D14">
        <w:rPr>
          <w:rFonts w:asciiTheme="minorHAnsi" w:hAnsiTheme="minorHAnsi" w:cstheme="minorHAnsi"/>
          <w:shd w:val="clear" w:color="auto" w:fill="FFFFFF"/>
        </w:rPr>
        <w:t>DS Authentication</w:t>
      </w:r>
      <w:r>
        <w:rPr>
          <w:rFonts w:asciiTheme="minorHAnsi" w:hAnsiTheme="minorHAnsi" w:cstheme="minorHAnsi"/>
          <w:shd w:val="clear" w:color="auto" w:fill="FFFFFF"/>
        </w:rPr>
        <w:t xml:space="preserve"> for the web Service APIs’ to make it accessible only for valid users by using </w:t>
      </w:r>
      <w:r>
        <w:rPr>
          <w:rFonts w:asciiTheme="minorHAnsi" w:hAnsiTheme="minorHAnsi" w:cstheme="minorHAnsi"/>
          <w:b/>
          <w:shd w:val="clear" w:color="auto" w:fill="FFFFFF"/>
        </w:rPr>
        <w:t>spring Interceptors.</w:t>
      </w:r>
    </w:p>
    <w:p w:rsidR="00574B8D" w:rsidRDefault="00574B8D" w:rsidP="00574B8D">
      <w:pPr>
        <w:pStyle w:val="ListParagraph"/>
        <w:numPr>
          <w:ilvl w:val="0"/>
          <w:numId w:val="3"/>
        </w:numPr>
        <w:rPr>
          <w:rFonts w:asciiTheme="minorHAnsi" w:hAnsiTheme="minorHAnsi" w:cstheme="minorHAnsi"/>
        </w:rPr>
      </w:pPr>
      <w:r>
        <w:rPr>
          <w:rFonts w:asciiTheme="minorHAnsi" w:hAnsiTheme="minorHAnsi" w:cstheme="minorHAnsi"/>
          <w:color w:val="333333"/>
          <w:shd w:val="clear" w:color="auto" w:fill="FFFFFF"/>
        </w:rPr>
        <w:t xml:space="preserve">Implement </w:t>
      </w:r>
      <w:r>
        <w:rPr>
          <w:rStyle w:val="apple-converted-space"/>
          <w:rFonts w:asciiTheme="minorHAnsi" w:hAnsiTheme="minorHAnsi" w:cstheme="minorHAnsi"/>
          <w:b/>
          <w:color w:val="333333"/>
          <w:shd w:val="clear" w:color="auto" w:fill="FFFFFF"/>
        </w:rPr>
        <w:t>Spring </w:t>
      </w:r>
      <w:r>
        <w:rPr>
          <w:rFonts w:asciiTheme="minorHAnsi" w:hAnsiTheme="minorHAnsi" w:cstheme="minorHAnsi"/>
          <w:b/>
          <w:color w:val="333333"/>
          <w:shd w:val="clear" w:color="auto" w:fill="FFFFFF"/>
        </w:rPr>
        <w:t>AOP</w:t>
      </w:r>
      <w:r>
        <w:rPr>
          <w:rFonts w:asciiTheme="minorHAnsi" w:hAnsiTheme="minorHAnsi" w:cstheme="minorHAnsi"/>
          <w:color w:val="333333"/>
          <w:shd w:val="clear" w:color="auto" w:fill="FFFFFF"/>
        </w:rPr>
        <w:t xml:space="preserve"> for logging to avoid code redundancy</w:t>
      </w:r>
    </w:p>
    <w:p w:rsidR="00574B8D" w:rsidRDefault="00574B8D" w:rsidP="00574B8D">
      <w:pPr>
        <w:pStyle w:val="ListParagraph"/>
        <w:numPr>
          <w:ilvl w:val="0"/>
          <w:numId w:val="3"/>
        </w:numPr>
        <w:jc w:val="both"/>
        <w:rPr>
          <w:rFonts w:asciiTheme="minorHAnsi" w:hAnsiTheme="minorHAnsi" w:cstheme="minorHAnsi"/>
        </w:rPr>
      </w:pPr>
      <w:r>
        <w:rPr>
          <w:rFonts w:asciiTheme="minorHAnsi" w:hAnsiTheme="minorHAnsi" w:cstheme="minorHAnsi"/>
          <w:bCs/>
        </w:rPr>
        <w:t xml:space="preserve">Developed </w:t>
      </w:r>
      <w:r>
        <w:rPr>
          <w:rFonts w:asciiTheme="minorHAnsi" w:hAnsiTheme="minorHAnsi" w:cstheme="minorHAnsi"/>
          <w:b/>
          <w:bCs/>
        </w:rPr>
        <w:t>DAO and service layers</w:t>
      </w:r>
      <w:r>
        <w:rPr>
          <w:rFonts w:asciiTheme="minorHAnsi" w:hAnsiTheme="minorHAnsi" w:cstheme="minorHAnsi"/>
          <w:bCs/>
        </w:rPr>
        <w:t xml:space="preserve"> using the </w:t>
      </w:r>
      <w:r>
        <w:rPr>
          <w:rFonts w:asciiTheme="minorHAnsi" w:hAnsiTheme="minorHAnsi" w:cstheme="minorHAnsi"/>
          <w:b/>
          <w:bCs/>
        </w:rPr>
        <w:t>Spring Dao</w:t>
      </w:r>
      <w:r>
        <w:rPr>
          <w:rFonts w:asciiTheme="minorHAnsi" w:hAnsiTheme="minorHAnsi" w:cstheme="minorHAnsi"/>
          <w:bCs/>
        </w:rPr>
        <w:t xml:space="preserve"> support and </w:t>
      </w:r>
      <w:r>
        <w:rPr>
          <w:rFonts w:asciiTheme="minorHAnsi" w:hAnsiTheme="minorHAnsi" w:cstheme="minorHAnsi"/>
          <w:b/>
          <w:bCs/>
        </w:rPr>
        <w:t>hibernate ORM mappings</w:t>
      </w:r>
      <w:r>
        <w:rPr>
          <w:rFonts w:asciiTheme="minorHAnsi" w:hAnsiTheme="minorHAnsi" w:cstheme="minorHAnsi"/>
          <w:bCs/>
        </w:rPr>
        <w:t>.</w:t>
      </w:r>
    </w:p>
    <w:p w:rsidR="00574B8D" w:rsidRDefault="00574B8D" w:rsidP="00574B8D">
      <w:pPr>
        <w:pStyle w:val="ListParagraph"/>
        <w:numPr>
          <w:ilvl w:val="0"/>
          <w:numId w:val="3"/>
        </w:numPr>
        <w:jc w:val="both"/>
        <w:rPr>
          <w:rFonts w:asciiTheme="minorHAnsi" w:hAnsiTheme="minorHAnsi" w:cstheme="minorHAnsi"/>
        </w:rPr>
      </w:pPr>
      <w:r>
        <w:rPr>
          <w:rFonts w:asciiTheme="minorHAnsi" w:hAnsiTheme="minorHAnsi" w:cstheme="minorHAnsi"/>
          <w:shd w:val="clear" w:color="auto" w:fill="FFFFFF"/>
        </w:rPr>
        <w:t xml:space="preserve">Developed </w:t>
      </w:r>
      <w:r>
        <w:rPr>
          <w:rFonts w:asciiTheme="minorHAnsi" w:hAnsiTheme="minorHAnsi" w:cstheme="minorHAnsi"/>
          <w:b/>
          <w:shd w:val="clear" w:color="auto" w:fill="FFFFFF"/>
        </w:rPr>
        <w:t>ATG</w:t>
      </w:r>
      <w:r>
        <w:rPr>
          <w:rStyle w:val="apple-converted-space"/>
          <w:rFonts w:asciiTheme="minorHAnsi" w:hAnsiTheme="minorHAnsi" w:cstheme="minorHAnsi"/>
          <w:b/>
          <w:shd w:val="clear" w:color="auto" w:fill="FFFFFF"/>
        </w:rPr>
        <w:t> </w:t>
      </w:r>
      <w:r>
        <w:rPr>
          <w:rFonts w:asciiTheme="minorHAnsi" w:hAnsiTheme="minorHAnsi" w:cstheme="minorHAnsi"/>
          <w:b/>
          <w:shd w:val="clear" w:color="auto" w:fill="FFFFFF"/>
        </w:rPr>
        <w:t>components</w:t>
      </w:r>
      <w:r>
        <w:rPr>
          <w:rFonts w:asciiTheme="minorHAnsi" w:hAnsiTheme="minorHAnsi" w:cstheme="minorHAnsi"/>
          <w:shd w:val="clear" w:color="auto" w:fill="FFFFFF"/>
        </w:rPr>
        <w:t xml:space="preserve"> (form handler, droplets, managers) according to business needs </w:t>
      </w:r>
    </w:p>
    <w:p w:rsidR="00574B8D" w:rsidRDefault="00574B8D" w:rsidP="00574B8D">
      <w:pPr>
        <w:pStyle w:val="ListParagraph"/>
        <w:numPr>
          <w:ilvl w:val="0"/>
          <w:numId w:val="3"/>
        </w:numPr>
        <w:jc w:val="both"/>
        <w:rPr>
          <w:rFonts w:asciiTheme="minorHAnsi" w:hAnsiTheme="minorHAnsi" w:cstheme="minorHAnsi"/>
        </w:rPr>
      </w:pPr>
      <w:r>
        <w:rPr>
          <w:rFonts w:asciiTheme="minorHAnsi" w:hAnsiTheme="minorHAnsi" w:cstheme="minorHAnsi"/>
          <w:sz w:val="20"/>
          <w:szCs w:val="20"/>
          <w:shd w:val="clear" w:color="auto" w:fill="FFFFFF"/>
        </w:rPr>
        <w:t xml:space="preserve">Developed </w:t>
      </w:r>
      <w:r>
        <w:rPr>
          <w:rStyle w:val="apple-converted-space"/>
          <w:rFonts w:asciiTheme="minorHAnsi" w:hAnsiTheme="minorHAnsi" w:cstheme="minorHAnsi"/>
          <w:b/>
          <w:sz w:val="20"/>
          <w:szCs w:val="20"/>
          <w:shd w:val="clear" w:color="auto" w:fill="FFFFFF"/>
        </w:rPr>
        <w:t xml:space="preserve">SOA </w:t>
      </w:r>
      <w:r>
        <w:rPr>
          <w:rStyle w:val="apple-converted-space"/>
          <w:rFonts w:asciiTheme="minorHAnsi" w:hAnsiTheme="minorHAnsi" w:cstheme="minorHAnsi"/>
          <w:sz w:val="20"/>
          <w:szCs w:val="20"/>
          <w:shd w:val="clear" w:color="auto" w:fill="FFFFFF"/>
        </w:rPr>
        <w:t>c</w:t>
      </w:r>
      <w:r>
        <w:rPr>
          <w:rFonts w:asciiTheme="minorHAnsi" w:hAnsiTheme="minorHAnsi" w:cstheme="minorHAnsi"/>
          <w:sz w:val="20"/>
          <w:szCs w:val="20"/>
          <w:shd w:val="clear" w:color="auto" w:fill="FFFFFF"/>
        </w:rPr>
        <w:t>omposites using various service components </w:t>
      </w:r>
      <w:r>
        <w:rPr>
          <w:rFonts w:asciiTheme="minorHAnsi" w:hAnsiTheme="minorHAnsi" w:cstheme="minorHAnsi"/>
          <w:shd w:val="clear" w:color="auto" w:fill="FFFFFF"/>
        </w:rPr>
        <w:t xml:space="preserve">Using </w:t>
      </w:r>
      <w:r>
        <w:rPr>
          <w:rStyle w:val="apple-converted-space"/>
          <w:rFonts w:asciiTheme="minorHAnsi" w:hAnsiTheme="minorHAnsi" w:cstheme="minorHAnsi"/>
          <w:b/>
          <w:shd w:val="clear" w:color="auto" w:fill="FFFFFF"/>
        </w:rPr>
        <w:t xml:space="preserve">AWS </w:t>
      </w:r>
      <w:r>
        <w:rPr>
          <w:rFonts w:asciiTheme="minorHAnsi" w:hAnsiTheme="minorHAnsi" w:cstheme="minorHAnsi"/>
          <w:b/>
          <w:shd w:val="clear" w:color="auto" w:fill="FFFFFF"/>
        </w:rPr>
        <w:t>Cloud Watch performed Monitoring</w:t>
      </w:r>
      <w:r>
        <w:rPr>
          <w:rFonts w:asciiTheme="minorHAnsi" w:hAnsiTheme="minorHAnsi" w:cstheme="minorHAnsi"/>
          <w:shd w:val="clear" w:color="auto" w:fill="FFFFFF"/>
        </w:rPr>
        <w:t xml:space="preserve">, customized metrics and </w:t>
      </w:r>
      <w:r>
        <w:rPr>
          <w:rFonts w:asciiTheme="minorHAnsi" w:hAnsiTheme="minorHAnsi" w:cstheme="minorHAnsi"/>
          <w:b/>
          <w:shd w:val="clear" w:color="auto" w:fill="FFFFFF"/>
        </w:rPr>
        <w:t>file logging</w:t>
      </w:r>
      <w:r>
        <w:rPr>
          <w:rFonts w:asciiTheme="minorHAnsi" w:hAnsiTheme="minorHAnsi" w:cstheme="minorHAnsi"/>
          <w:shd w:val="clear" w:color="auto" w:fill="FFFFFF"/>
        </w:rPr>
        <w:t>.</w:t>
      </w:r>
    </w:p>
    <w:p w:rsidR="00574B8D" w:rsidRDefault="00574B8D" w:rsidP="00574B8D">
      <w:pPr>
        <w:pStyle w:val="ListParagraph"/>
        <w:numPr>
          <w:ilvl w:val="0"/>
          <w:numId w:val="3"/>
        </w:numPr>
        <w:jc w:val="both"/>
        <w:rPr>
          <w:rStyle w:val="apple-style-span"/>
        </w:rPr>
      </w:pPr>
      <w:r>
        <w:rPr>
          <w:rFonts w:asciiTheme="minorHAnsi" w:hAnsiTheme="minorHAnsi" w:cstheme="minorHAnsi"/>
        </w:rPr>
        <w:t xml:space="preserve">Created interactive websites and website features using </w:t>
      </w:r>
      <w:r>
        <w:rPr>
          <w:rStyle w:val="apple-style-span"/>
          <w:rFonts w:asciiTheme="minorHAnsi" w:hAnsiTheme="minorHAnsi" w:cstheme="minorHAnsi"/>
          <w:b/>
          <w:bCs/>
        </w:rPr>
        <w:t>JavaScript</w:t>
      </w:r>
      <w:r>
        <w:rPr>
          <w:rFonts w:asciiTheme="minorHAnsi" w:hAnsiTheme="minorHAnsi" w:cstheme="minorHAnsi"/>
        </w:rPr>
        <w:t xml:space="preserve"> and </w:t>
      </w:r>
      <w:r>
        <w:rPr>
          <w:rStyle w:val="apple-style-span"/>
          <w:rFonts w:asciiTheme="minorHAnsi" w:hAnsiTheme="minorHAnsi" w:cstheme="minorHAnsi"/>
          <w:b/>
          <w:bCs/>
        </w:rPr>
        <w:t>JQuery/JQuery UI.</w:t>
      </w:r>
    </w:p>
    <w:p w:rsidR="00574B8D" w:rsidRDefault="00574B8D" w:rsidP="00574B8D">
      <w:pPr>
        <w:pStyle w:val="ListParagraph"/>
        <w:numPr>
          <w:ilvl w:val="0"/>
          <w:numId w:val="3"/>
        </w:numPr>
        <w:jc w:val="both"/>
      </w:pPr>
      <w:r>
        <w:rPr>
          <w:rFonts w:asciiTheme="minorHAnsi" w:hAnsiTheme="minorHAnsi" w:cstheme="minorHAnsi"/>
        </w:rPr>
        <w:t xml:space="preserve">Wrote Page level code using </w:t>
      </w:r>
      <w:r>
        <w:rPr>
          <w:rStyle w:val="apple-style-span"/>
          <w:rFonts w:asciiTheme="minorHAnsi" w:hAnsiTheme="minorHAnsi" w:cstheme="minorHAnsi"/>
          <w:b/>
          <w:bCs/>
        </w:rPr>
        <w:t xml:space="preserve">JavaScript </w:t>
      </w:r>
      <w:r>
        <w:rPr>
          <w:rFonts w:asciiTheme="minorHAnsi" w:hAnsiTheme="minorHAnsi" w:cstheme="minorHAnsi"/>
        </w:rPr>
        <w:t xml:space="preserve">with </w:t>
      </w:r>
      <w:r>
        <w:rPr>
          <w:rStyle w:val="apple-style-span"/>
          <w:rFonts w:asciiTheme="minorHAnsi" w:hAnsiTheme="minorHAnsi" w:cstheme="minorHAnsi"/>
          <w:b/>
          <w:bCs/>
        </w:rPr>
        <w:t>Angular.js</w:t>
      </w:r>
      <w:r>
        <w:rPr>
          <w:rFonts w:asciiTheme="minorHAnsi" w:hAnsiTheme="minorHAnsi" w:cstheme="minorHAnsi"/>
        </w:rPr>
        <w:t xml:space="preserve"> framework along with</w:t>
      </w:r>
      <w:r>
        <w:rPr>
          <w:rStyle w:val="apple-style-span"/>
          <w:rFonts w:asciiTheme="minorHAnsi" w:hAnsiTheme="minorHAnsi" w:cstheme="minorHAnsi"/>
          <w:b/>
          <w:bCs/>
        </w:rPr>
        <w:t xml:space="preserve"> JQUERY</w:t>
      </w:r>
      <w:r>
        <w:rPr>
          <w:rFonts w:asciiTheme="minorHAnsi" w:hAnsiTheme="minorHAnsi" w:cstheme="minorHAnsi"/>
        </w:rPr>
        <w:t xml:space="preserve"> and other </w:t>
      </w:r>
      <w:r>
        <w:rPr>
          <w:rStyle w:val="apple-style-span"/>
          <w:rFonts w:asciiTheme="minorHAnsi" w:hAnsiTheme="minorHAnsi" w:cstheme="minorHAnsi"/>
          <w:b/>
          <w:bCs/>
        </w:rPr>
        <w:t>JavaScript libraries</w:t>
      </w:r>
      <w:r>
        <w:rPr>
          <w:rFonts w:asciiTheme="minorHAnsi" w:hAnsiTheme="minorHAnsi" w:cstheme="minorHAnsi"/>
        </w:rPr>
        <w:t>.</w:t>
      </w:r>
    </w:p>
    <w:p w:rsidR="00574B8D" w:rsidRDefault="00574B8D" w:rsidP="00574B8D">
      <w:pPr>
        <w:pStyle w:val="ListParagraph"/>
        <w:numPr>
          <w:ilvl w:val="0"/>
          <w:numId w:val="3"/>
        </w:numPr>
        <w:jc w:val="both"/>
        <w:rPr>
          <w:rFonts w:asciiTheme="minorHAnsi" w:hAnsiTheme="minorHAnsi" w:cstheme="minorHAnsi"/>
        </w:rPr>
      </w:pPr>
      <w:r>
        <w:rPr>
          <w:rFonts w:asciiTheme="minorHAnsi" w:hAnsiTheme="minorHAnsi" w:cstheme="minorHAnsi"/>
          <w:bCs/>
        </w:rPr>
        <w:t xml:space="preserve">Develop </w:t>
      </w:r>
      <w:r>
        <w:rPr>
          <w:rFonts w:asciiTheme="minorHAnsi" w:hAnsiTheme="minorHAnsi" w:cstheme="minorHAnsi"/>
          <w:b/>
          <w:bCs/>
        </w:rPr>
        <w:t>JUnit test cases</w:t>
      </w:r>
      <w:r>
        <w:rPr>
          <w:rFonts w:asciiTheme="minorHAnsi" w:hAnsiTheme="minorHAnsi" w:cstheme="minorHAnsi"/>
          <w:bCs/>
        </w:rPr>
        <w:t xml:space="preserve"> for all the functional flows in the application, Passes all test cases successfully.</w:t>
      </w:r>
    </w:p>
    <w:p w:rsidR="00574B8D" w:rsidRDefault="00574B8D" w:rsidP="00574B8D">
      <w:pPr>
        <w:pStyle w:val="ListParagraph"/>
        <w:numPr>
          <w:ilvl w:val="0"/>
          <w:numId w:val="3"/>
        </w:numPr>
        <w:jc w:val="both"/>
        <w:rPr>
          <w:rFonts w:asciiTheme="minorHAnsi" w:hAnsiTheme="minorHAnsi" w:cstheme="minorHAnsi"/>
        </w:rPr>
      </w:pPr>
      <w:r>
        <w:rPr>
          <w:rFonts w:asciiTheme="minorHAnsi" w:hAnsiTheme="minorHAnsi" w:cstheme="minorHAnsi"/>
          <w:sz w:val="20"/>
          <w:szCs w:val="20"/>
          <w:shd w:val="clear" w:color="auto" w:fill="FFFFFF"/>
        </w:rPr>
        <w:t xml:space="preserve">Developed the web application using </w:t>
      </w:r>
      <w:r>
        <w:rPr>
          <w:rStyle w:val="apple-converted-space"/>
          <w:rFonts w:asciiTheme="minorHAnsi" w:hAnsiTheme="minorHAnsi" w:cstheme="minorHAnsi"/>
          <w:b/>
          <w:sz w:val="20"/>
          <w:szCs w:val="20"/>
          <w:shd w:val="clear" w:color="auto" w:fill="FFFFFF"/>
        </w:rPr>
        <w:t>Structs Framework.</w:t>
      </w:r>
    </w:p>
    <w:p w:rsidR="00574B8D" w:rsidRDefault="00574B8D" w:rsidP="00574B8D">
      <w:pPr>
        <w:pStyle w:val="ListParagraph"/>
        <w:numPr>
          <w:ilvl w:val="0"/>
          <w:numId w:val="3"/>
        </w:numPr>
        <w:jc w:val="both"/>
        <w:rPr>
          <w:rFonts w:asciiTheme="minorHAnsi" w:hAnsiTheme="minorHAnsi" w:cstheme="minorHAnsi"/>
          <w:shd w:val="clear" w:color="auto" w:fill="FFFFFF"/>
        </w:rPr>
      </w:pPr>
      <w:r>
        <w:rPr>
          <w:rFonts w:asciiTheme="minorHAnsi" w:hAnsiTheme="minorHAnsi" w:cstheme="minorHAnsi"/>
          <w:shd w:val="clear" w:color="auto" w:fill="FFFFFF"/>
        </w:rPr>
        <w:t xml:space="preserve">Developed and implemented </w:t>
      </w:r>
      <w:r>
        <w:rPr>
          <w:rStyle w:val="apple-converted-space"/>
          <w:rFonts w:asciiTheme="minorHAnsi" w:hAnsiTheme="minorHAnsi" w:cstheme="minorHAnsi"/>
          <w:b/>
          <w:shd w:val="clear" w:color="auto" w:fill="FFFFFF"/>
        </w:rPr>
        <w:t>Swing</w:t>
      </w:r>
      <w:r>
        <w:rPr>
          <w:rFonts w:asciiTheme="minorHAnsi" w:hAnsiTheme="minorHAnsi" w:cstheme="minorHAnsi"/>
          <w:b/>
          <w:shd w:val="clear" w:color="auto" w:fill="FFFFFF"/>
        </w:rPr>
        <w:t>, spring and J2EE</w:t>
      </w:r>
      <w:r>
        <w:rPr>
          <w:rFonts w:asciiTheme="minorHAnsi" w:hAnsiTheme="minorHAnsi" w:cstheme="minorHAnsi"/>
          <w:shd w:val="clear" w:color="auto" w:fill="FFFFFF"/>
        </w:rPr>
        <w:t xml:space="preserve"> based MVC (Model-View-Controller).</w:t>
      </w:r>
    </w:p>
    <w:p w:rsidR="00574B8D" w:rsidRDefault="00574B8D" w:rsidP="00574B8D">
      <w:pPr>
        <w:pStyle w:val="ListParagraph"/>
        <w:numPr>
          <w:ilvl w:val="0"/>
          <w:numId w:val="3"/>
        </w:numPr>
        <w:jc w:val="both"/>
        <w:rPr>
          <w:rFonts w:asciiTheme="minorHAnsi" w:hAnsiTheme="minorHAnsi" w:cstheme="minorHAnsi"/>
        </w:rPr>
      </w:pPr>
      <w:r>
        <w:rPr>
          <w:rFonts w:asciiTheme="minorHAnsi" w:hAnsiTheme="minorHAnsi" w:cstheme="minorHAnsi"/>
          <w:shd w:val="clear" w:color="auto" w:fill="FFFFFF"/>
        </w:rPr>
        <w:t xml:space="preserve">Used </w:t>
      </w:r>
      <w:r>
        <w:rPr>
          <w:rFonts w:asciiTheme="minorHAnsi" w:hAnsiTheme="minorHAnsi" w:cstheme="minorHAnsi"/>
          <w:b/>
          <w:shd w:val="clear" w:color="auto" w:fill="FFFFFF"/>
        </w:rPr>
        <w:t>Java applet</w:t>
      </w:r>
      <w:r>
        <w:rPr>
          <w:rFonts w:asciiTheme="minorHAnsi" w:hAnsiTheme="minorHAnsi" w:cstheme="minorHAnsi"/>
          <w:shd w:val="clear" w:color="auto" w:fill="FFFFFF"/>
        </w:rPr>
        <w:t xml:space="preserve"> and </w:t>
      </w:r>
      <w:r>
        <w:rPr>
          <w:rStyle w:val="apple-converted-space"/>
          <w:rFonts w:asciiTheme="minorHAnsi" w:hAnsiTheme="minorHAnsi" w:cstheme="minorHAnsi"/>
          <w:b/>
          <w:shd w:val="clear" w:color="auto" w:fill="FFFFFF"/>
        </w:rPr>
        <w:t>Swing </w:t>
      </w:r>
      <w:r>
        <w:rPr>
          <w:rFonts w:asciiTheme="minorHAnsi" w:hAnsiTheme="minorHAnsi" w:cstheme="minorHAnsi"/>
          <w:b/>
          <w:shd w:val="clear" w:color="auto" w:fill="FFFFFF"/>
        </w:rPr>
        <w:t>components</w:t>
      </w:r>
      <w:r>
        <w:rPr>
          <w:rFonts w:asciiTheme="minorHAnsi" w:hAnsiTheme="minorHAnsi" w:cstheme="minorHAnsi"/>
          <w:shd w:val="clear" w:color="auto" w:fill="FFFFFF"/>
        </w:rPr>
        <w:t xml:space="preserve"> to upload multiple files to the server, where traditionally only one file can be selected for the upload. </w:t>
      </w:r>
    </w:p>
    <w:p w:rsidR="00574B8D" w:rsidRDefault="00574B8D" w:rsidP="00574B8D">
      <w:pPr>
        <w:pStyle w:val="ListParagraph"/>
        <w:numPr>
          <w:ilvl w:val="0"/>
          <w:numId w:val="3"/>
        </w:numPr>
        <w:tabs>
          <w:tab w:val="left" w:pos="270"/>
        </w:tabs>
        <w:spacing w:after="0"/>
        <w:rPr>
          <w:rFonts w:asciiTheme="minorHAnsi" w:hAnsiTheme="minorHAnsi" w:cstheme="minorHAnsi"/>
        </w:rPr>
      </w:pPr>
      <w:r>
        <w:rPr>
          <w:rStyle w:val="apple-style-span"/>
          <w:rFonts w:asciiTheme="minorHAnsi" w:hAnsiTheme="minorHAnsi" w:cstheme="minorHAnsi"/>
        </w:rPr>
        <w:t xml:space="preserve">Handled response data from </w:t>
      </w:r>
      <w:r>
        <w:rPr>
          <w:rStyle w:val="apple-style-span"/>
          <w:rFonts w:asciiTheme="minorHAnsi" w:hAnsiTheme="minorHAnsi" w:cstheme="minorHAnsi"/>
          <w:b/>
          <w:bCs/>
        </w:rPr>
        <w:t>RESTFUL web services</w:t>
      </w:r>
      <w:r>
        <w:rPr>
          <w:rStyle w:val="apple-style-span"/>
          <w:rFonts w:asciiTheme="minorHAnsi" w:hAnsiTheme="minorHAnsi" w:cstheme="minorHAnsi"/>
        </w:rPr>
        <w:t xml:space="preserve"> using </w:t>
      </w:r>
      <w:r>
        <w:rPr>
          <w:rStyle w:val="apple-style-span"/>
          <w:rFonts w:asciiTheme="minorHAnsi" w:hAnsiTheme="minorHAnsi" w:cstheme="minorHAnsi"/>
          <w:b/>
          <w:bCs/>
        </w:rPr>
        <w:t xml:space="preserve">XML, JSON </w:t>
      </w:r>
      <w:r>
        <w:rPr>
          <w:rStyle w:val="apple-style-span"/>
          <w:rFonts w:asciiTheme="minorHAnsi" w:hAnsiTheme="minorHAnsi" w:cstheme="minorHAnsi"/>
        </w:rPr>
        <w:t>and</w:t>
      </w:r>
      <w:r>
        <w:rPr>
          <w:rStyle w:val="apple-style-span"/>
          <w:rFonts w:asciiTheme="minorHAnsi" w:hAnsiTheme="minorHAnsi" w:cstheme="minorHAnsi"/>
          <w:b/>
          <w:bCs/>
        </w:rPr>
        <w:t xml:space="preserve"> JQuery </w:t>
      </w:r>
      <w:r>
        <w:rPr>
          <w:rStyle w:val="apple-style-span"/>
          <w:rFonts w:asciiTheme="minorHAnsi" w:hAnsiTheme="minorHAnsi" w:cstheme="minorHAnsi"/>
        </w:rPr>
        <w:t>to update UI Interacted with java controllers (</w:t>
      </w:r>
      <w:r>
        <w:rPr>
          <w:rStyle w:val="apple-style-span"/>
          <w:rFonts w:asciiTheme="minorHAnsi" w:hAnsiTheme="minorHAnsi" w:cstheme="minorHAnsi"/>
          <w:b/>
          <w:bCs/>
        </w:rPr>
        <w:t>JQuery, Ajax</w:t>
      </w:r>
      <w:r>
        <w:rPr>
          <w:rStyle w:val="apple-style-span"/>
          <w:rFonts w:asciiTheme="minorHAnsi" w:hAnsiTheme="minorHAnsi" w:cstheme="minorHAnsi"/>
        </w:rPr>
        <w:t xml:space="preserve">, and </w:t>
      </w:r>
      <w:r>
        <w:rPr>
          <w:rStyle w:val="apple-style-span"/>
          <w:rFonts w:asciiTheme="minorHAnsi" w:hAnsiTheme="minorHAnsi" w:cstheme="minorHAnsi"/>
          <w:b/>
          <w:bCs/>
        </w:rPr>
        <w:t>JSON</w:t>
      </w:r>
      <w:r>
        <w:rPr>
          <w:rStyle w:val="apple-style-span"/>
          <w:rFonts w:asciiTheme="minorHAnsi" w:hAnsiTheme="minorHAnsi" w:cstheme="minorHAnsi"/>
        </w:rPr>
        <w:t xml:space="preserve"> to write/read data from back end systems).</w:t>
      </w:r>
    </w:p>
    <w:p w:rsidR="00574B8D" w:rsidRDefault="00574B8D" w:rsidP="00574B8D">
      <w:pPr>
        <w:pStyle w:val="ListParagraph"/>
        <w:numPr>
          <w:ilvl w:val="0"/>
          <w:numId w:val="3"/>
        </w:numPr>
        <w:jc w:val="both"/>
        <w:rPr>
          <w:rFonts w:asciiTheme="minorHAnsi" w:hAnsiTheme="minorHAnsi" w:cstheme="minorHAnsi"/>
        </w:rPr>
      </w:pPr>
      <w:r>
        <w:rPr>
          <w:rFonts w:asciiTheme="minorHAnsi" w:hAnsiTheme="minorHAnsi" w:cstheme="minorHAnsi"/>
          <w:bCs/>
        </w:rPr>
        <w:t xml:space="preserve">Used Eclipse IDE for development, configured and deployed the application using </w:t>
      </w:r>
      <w:r>
        <w:rPr>
          <w:rFonts w:asciiTheme="minorHAnsi" w:hAnsiTheme="minorHAnsi" w:cstheme="minorHAnsi"/>
          <w:b/>
          <w:bCs/>
        </w:rPr>
        <w:t xml:space="preserve">ANT, and tested </w:t>
      </w:r>
      <w:r>
        <w:rPr>
          <w:rFonts w:asciiTheme="minorHAnsi" w:hAnsiTheme="minorHAnsi" w:cstheme="minorHAnsi"/>
          <w:bCs/>
        </w:rPr>
        <w:t xml:space="preserve">using </w:t>
      </w:r>
      <w:r>
        <w:rPr>
          <w:rFonts w:asciiTheme="minorHAnsi" w:hAnsiTheme="minorHAnsi" w:cstheme="minorHAnsi"/>
          <w:b/>
          <w:bCs/>
        </w:rPr>
        <w:t>JUnit.</w:t>
      </w:r>
    </w:p>
    <w:p w:rsidR="00574B8D" w:rsidRDefault="00574B8D" w:rsidP="00574B8D">
      <w:pPr>
        <w:pStyle w:val="ListParagraph"/>
        <w:numPr>
          <w:ilvl w:val="0"/>
          <w:numId w:val="3"/>
        </w:numPr>
        <w:shd w:val="clear" w:color="auto" w:fill="FFFFFF"/>
        <w:spacing w:after="0"/>
        <w:jc w:val="both"/>
        <w:rPr>
          <w:rFonts w:asciiTheme="minorHAnsi" w:eastAsia="Times New Roman" w:hAnsiTheme="minorHAnsi" w:cstheme="minorHAnsi"/>
          <w:bCs/>
        </w:rPr>
      </w:pPr>
      <w:r>
        <w:rPr>
          <w:rFonts w:asciiTheme="minorHAnsi" w:eastAsia="Times New Roman" w:hAnsiTheme="minorHAnsi" w:cstheme="minorHAnsi"/>
        </w:rPr>
        <w:t xml:space="preserve">Developed several REST web services supporting both </w:t>
      </w:r>
      <w:r>
        <w:rPr>
          <w:rFonts w:asciiTheme="minorHAnsi" w:eastAsia="Times New Roman" w:hAnsiTheme="minorHAnsi" w:cstheme="minorHAnsi"/>
          <w:b/>
        </w:rPr>
        <w:t>XML and JSON</w:t>
      </w:r>
      <w:r>
        <w:rPr>
          <w:rFonts w:asciiTheme="minorHAnsi" w:eastAsia="Times New Roman" w:hAnsiTheme="minorHAnsi" w:cstheme="minorHAnsi"/>
        </w:rPr>
        <w:t xml:space="preserve"> to perform tasks such as remote thermostat and demand-response management. </w:t>
      </w:r>
      <w:r>
        <w:rPr>
          <w:rFonts w:asciiTheme="minorHAnsi" w:eastAsia="Times New Roman" w:hAnsiTheme="minorHAnsi" w:cstheme="minorHAnsi"/>
          <w:b/>
        </w:rPr>
        <w:t>Restful web services</w:t>
      </w:r>
      <w:r>
        <w:rPr>
          <w:rFonts w:asciiTheme="minorHAnsi" w:eastAsia="Times New Roman" w:hAnsiTheme="minorHAnsi" w:cstheme="minorHAnsi"/>
        </w:rPr>
        <w:t xml:space="preserve"> leveraged by both web and mobile applications.</w:t>
      </w:r>
    </w:p>
    <w:p w:rsidR="00574B8D" w:rsidRDefault="00574B8D" w:rsidP="00574B8D">
      <w:pPr>
        <w:pStyle w:val="ListParagraph"/>
        <w:numPr>
          <w:ilvl w:val="0"/>
          <w:numId w:val="3"/>
        </w:numPr>
        <w:shd w:val="clear" w:color="auto" w:fill="FFFFFF"/>
        <w:spacing w:after="0" w:line="240" w:lineRule="auto"/>
        <w:jc w:val="both"/>
        <w:rPr>
          <w:rFonts w:asciiTheme="minorHAnsi" w:eastAsia="Times New Roman" w:hAnsiTheme="minorHAnsi" w:cstheme="minorHAnsi"/>
          <w:bCs/>
        </w:rPr>
      </w:pPr>
      <w:r>
        <w:rPr>
          <w:rFonts w:asciiTheme="minorHAnsi" w:eastAsia="Times New Roman" w:hAnsiTheme="minorHAnsi" w:cstheme="minorHAnsi"/>
          <w:bCs/>
        </w:rPr>
        <w:t>Created </w:t>
      </w:r>
      <w:r>
        <w:rPr>
          <w:rFonts w:asciiTheme="minorHAnsi" w:eastAsia="Times New Roman" w:hAnsiTheme="minorHAnsi" w:cstheme="minorHAnsi"/>
          <w:b/>
          <w:bCs/>
        </w:rPr>
        <w:t>Jenkins</w:t>
      </w:r>
      <w:r>
        <w:rPr>
          <w:rFonts w:asciiTheme="minorHAnsi" w:eastAsia="Times New Roman" w:hAnsiTheme="minorHAnsi" w:cstheme="minorHAnsi"/>
          <w:bCs/>
        </w:rPr>
        <w:t> jobs and running the jobs to check for any build issues. </w:t>
      </w:r>
    </w:p>
    <w:p w:rsidR="00574B8D" w:rsidRDefault="00574B8D" w:rsidP="00574B8D">
      <w:pPr>
        <w:spacing w:after="0"/>
        <w:jc w:val="both"/>
        <w:rPr>
          <w:rFonts w:asciiTheme="minorHAnsi" w:hAnsiTheme="minorHAnsi" w:cstheme="minorHAnsi"/>
          <w:sz w:val="20"/>
          <w:szCs w:val="20"/>
          <w:shd w:val="clear" w:color="auto" w:fill="FFFFFF"/>
        </w:rPr>
      </w:pPr>
      <w:r>
        <w:rPr>
          <w:rFonts w:asciiTheme="minorHAnsi" w:hAnsiTheme="minorHAnsi" w:cstheme="minorHAnsi"/>
          <w:b/>
        </w:rPr>
        <w:t>Environment:</w:t>
      </w:r>
      <w:r>
        <w:rPr>
          <w:rFonts w:asciiTheme="minorHAnsi" w:hAnsiTheme="minorHAnsi" w:cstheme="minorHAnsi"/>
          <w:bCs/>
        </w:rPr>
        <w:t xml:space="preserve"> Java 1.6, JavaScript, spring 3.x, Hibernate3.x, JUnit, Eclipse, Tomcat, UNIX, Oracle, </w:t>
      </w:r>
      <w:r w:rsidR="00BF7D14">
        <w:rPr>
          <w:rFonts w:asciiTheme="minorHAnsi" w:hAnsiTheme="minorHAnsi" w:cstheme="minorHAnsi"/>
          <w:bCs/>
        </w:rPr>
        <w:t>JSF,</w:t>
      </w:r>
      <w:r>
        <w:rPr>
          <w:rFonts w:asciiTheme="minorHAnsi" w:hAnsiTheme="minorHAnsi" w:cstheme="minorHAnsi"/>
        </w:rPr>
        <w:t>HTML, XML, Spring MVC, Hibernate 3.0, Log4j, Web Sphere 6.1, REST Services, Angular JS, JQuery, Jenkins, JAX-</w:t>
      </w:r>
      <w:r w:rsidR="00CF0F9E">
        <w:rPr>
          <w:rFonts w:asciiTheme="minorHAnsi" w:hAnsiTheme="minorHAnsi" w:cstheme="minorHAnsi"/>
        </w:rPr>
        <w:t>RS,</w:t>
      </w:r>
      <w:r w:rsidR="00CF0F9E">
        <w:rPr>
          <w:rFonts w:asciiTheme="minorHAnsi" w:hAnsiTheme="minorHAnsi" w:cstheme="minorHAnsi"/>
          <w:sz w:val="20"/>
          <w:szCs w:val="20"/>
          <w:shd w:val="clear" w:color="auto" w:fill="FFFFFF"/>
        </w:rPr>
        <w:t xml:space="preserve"> JAX-WS.</w:t>
      </w:r>
    </w:p>
    <w:p w:rsidR="0086785A" w:rsidRDefault="0086785A" w:rsidP="00574B8D">
      <w:pPr>
        <w:spacing w:after="0"/>
        <w:jc w:val="both"/>
        <w:rPr>
          <w:rFonts w:asciiTheme="minorHAnsi" w:hAnsiTheme="minorHAnsi" w:cstheme="minorHAnsi"/>
          <w:b/>
        </w:rPr>
      </w:pPr>
      <w:r w:rsidRPr="0086785A">
        <w:rPr>
          <w:rFonts w:asciiTheme="minorHAnsi" w:hAnsiTheme="minorHAnsi" w:cstheme="minorHAnsi"/>
          <w:b/>
        </w:rPr>
        <w:t>Liberty Mutual Dallas, Texas</w:t>
      </w:r>
      <w:r w:rsidR="00010882">
        <w:rPr>
          <w:rFonts w:asciiTheme="minorHAnsi" w:hAnsiTheme="minorHAnsi" w:cstheme="minorHAnsi"/>
          <w:b/>
        </w:rPr>
        <w:t>Jun 2013</w:t>
      </w:r>
      <w:r>
        <w:rPr>
          <w:rFonts w:asciiTheme="minorHAnsi" w:hAnsiTheme="minorHAnsi" w:cstheme="minorHAnsi"/>
          <w:b/>
        </w:rPr>
        <w:t xml:space="preserve">- </w:t>
      </w:r>
      <w:r w:rsidR="0058390C">
        <w:rPr>
          <w:rFonts w:asciiTheme="minorHAnsi" w:hAnsiTheme="minorHAnsi" w:cstheme="minorHAnsi"/>
          <w:b/>
        </w:rPr>
        <w:t>Nov</w:t>
      </w:r>
      <w:r w:rsidR="00010882">
        <w:rPr>
          <w:rFonts w:asciiTheme="minorHAnsi" w:hAnsiTheme="minorHAnsi" w:cstheme="minorHAnsi"/>
          <w:b/>
        </w:rPr>
        <w:t>2014</w:t>
      </w:r>
    </w:p>
    <w:p w:rsidR="0086785A" w:rsidRDefault="0086785A" w:rsidP="00574B8D">
      <w:pPr>
        <w:spacing w:after="0"/>
        <w:jc w:val="both"/>
        <w:rPr>
          <w:rFonts w:asciiTheme="minorHAnsi" w:hAnsiTheme="minorHAnsi" w:cstheme="minorHAnsi"/>
          <w:b/>
        </w:rPr>
      </w:pPr>
      <w:r>
        <w:rPr>
          <w:rFonts w:asciiTheme="minorHAnsi" w:hAnsiTheme="minorHAnsi" w:cstheme="minorHAnsi"/>
          <w:b/>
        </w:rPr>
        <w:t>Senior Java Developer</w:t>
      </w:r>
    </w:p>
    <w:p w:rsidR="0086785A" w:rsidRPr="0086785A" w:rsidRDefault="0086785A" w:rsidP="0086785A">
      <w:pPr>
        <w:spacing w:after="0"/>
        <w:jc w:val="both"/>
        <w:rPr>
          <w:rFonts w:asciiTheme="minorHAnsi" w:hAnsiTheme="minorHAnsi" w:cstheme="minorHAnsi"/>
        </w:rPr>
      </w:pPr>
      <w:r>
        <w:rPr>
          <w:rFonts w:asciiTheme="minorHAnsi" w:hAnsiTheme="minorHAnsi" w:cstheme="minorHAnsi"/>
          <w:b/>
        </w:rPr>
        <w:t xml:space="preserve">Description: </w:t>
      </w:r>
      <w:r w:rsidRPr="0086785A">
        <w:rPr>
          <w:rFonts w:asciiTheme="minorHAnsi" w:hAnsiTheme="minorHAnsi" w:cstheme="minorHAnsi"/>
        </w:rPr>
        <w:t xml:space="preserve">RAMP provided an interface for Insurance Agencies, Agents and Marketing Companies. Through this interface,agencies can set up appointments with the State Department of Insurance and get </w:t>
      </w:r>
      <w:r>
        <w:rPr>
          <w:rFonts w:asciiTheme="minorHAnsi" w:hAnsiTheme="minorHAnsi" w:cstheme="minorHAnsi"/>
        </w:rPr>
        <w:t xml:space="preserve">the licenses for agencies. RAMP </w:t>
      </w:r>
      <w:r w:rsidRPr="0086785A">
        <w:rPr>
          <w:rFonts w:asciiTheme="minorHAnsi" w:hAnsiTheme="minorHAnsi" w:cstheme="minorHAnsi"/>
        </w:rPr>
        <w:t>also, provided web services to different business clients. These clients can search fo</w:t>
      </w:r>
      <w:r>
        <w:rPr>
          <w:rFonts w:asciiTheme="minorHAnsi" w:hAnsiTheme="minorHAnsi" w:cstheme="minorHAnsi"/>
        </w:rPr>
        <w:t xml:space="preserve">r agencies, agents irrespective </w:t>
      </w:r>
      <w:r w:rsidRPr="0086785A">
        <w:rPr>
          <w:rFonts w:asciiTheme="minorHAnsi" w:hAnsiTheme="minorHAnsi" w:cstheme="minorHAnsi"/>
        </w:rPr>
        <w:t>of their status and their location etc. This system is developed as a three-tier</w:t>
      </w:r>
      <w:r>
        <w:rPr>
          <w:rFonts w:asciiTheme="minorHAnsi" w:hAnsiTheme="minorHAnsi" w:cstheme="minorHAnsi"/>
        </w:rPr>
        <w:t xml:space="preserve"> web application with Oracle as </w:t>
      </w:r>
      <w:r w:rsidRPr="0086785A">
        <w:rPr>
          <w:rFonts w:asciiTheme="minorHAnsi" w:hAnsiTheme="minorHAnsi" w:cstheme="minorHAnsi"/>
        </w:rPr>
        <w:t>backend using HTML, JSP, Struts framework, web services and deployed on Web Sphere Application Server.</w:t>
      </w:r>
    </w:p>
    <w:p w:rsidR="0086785A" w:rsidRPr="0086785A" w:rsidRDefault="0086785A" w:rsidP="0086785A">
      <w:pPr>
        <w:spacing w:after="0"/>
        <w:jc w:val="both"/>
        <w:rPr>
          <w:rFonts w:asciiTheme="minorHAnsi" w:hAnsiTheme="minorHAnsi" w:cstheme="minorHAnsi"/>
        </w:rPr>
      </w:pPr>
      <w:r w:rsidRPr="00E410FF">
        <w:rPr>
          <w:rFonts w:asciiTheme="minorHAnsi" w:hAnsiTheme="minorHAnsi" w:cstheme="minorHAnsi"/>
          <w:b/>
        </w:rPr>
        <w:t>Responsibilities</w:t>
      </w:r>
      <w:r w:rsidRPr="0086785A">
        <w:rPr>
          <w:rFonts w:asciiTheme="minorHAnsi" w:hAnsiTheme="minorHAnsi" w:cstheme="minorHAnsi"/>
        </w:rPr>
        <w:t>:</w:t>
      </w:r>
    </w:p>
    <w:p w:rsidR="0086785A" w:rsidRPr="00E410FF" w:rsidRDefault="0086785A" w:rsidP="00E410FF">
      <w:pPr>
        <w:pStyle w:val="ListParagraph"/>
        <w:numPr>
          <w:ilvl w:val="0"/>
          <w:numId w:val="15"/>
        </w:numPr>
        <w:spacing w:after="0"/>
        <w:jc w:val="both"/>
        <w:rPr>
          <w:rFonts w:asciiTheme="minorHAnsi" w:hAnsiTheme="minorHAnsi" w:cstheme="minorHAnsi"/>
        </w:rPr>
      </w:pPr>
      <w:r w:rsidRPr="00E410FF">
        <w:rPr>
          <w:rFonts w:asciiTheme="minorHAnsi" w:hAnsiTheme="minorHAnsi" w:cstheme="minorHAnsi"/>
        </w:rPr>
        <w:t xml:space="preserve">Involved in various phases of </w:t>
      </w:r>
      <w:r w:rsidRPr="00E410FF">
        <w:rPr>
          <w:rFonts w:asciiTheme="minorHAnsi" w:hAnsiTheme="minorHAnsi" w:cstheme="minorHAnsi"/>
          <w:b/>
        </w:rPr>
        <w:t>Software Development Life Cycle</w:t>
      </w:r>
      <w:r w:rsidRPr="00E410FF">
        <w:rPr>
          <w:rFonts w:asciiTheme="minorHAnsi" w:hAnsiTheme="minorHAnsi" w:cstheme="minorHAnsi"/>
        </w:rPr>
        <w:t xml:space="preserve"> (SDLC) such as requirements gathering,modeling, analysis, design, development and testing</w:t>
      </w:r>
      <w:r w:rsidR="00E410FF">
        <w:rPr>
          <w:rFonts w:asciiTheme="minorHAnsi" w:hAnsiTheme="minorHAnsi" w:cstheme="minorHAnsi"/>
        </w:rPr>
        <w:t>.</w:t>
      </w:r>
    </w:p>
    <w:p w:rsidR="0086785A" w:rsidRPr="00E410FF" w:rsidRDefault="0086785A" w:rsidP="00E410FF">
      <w:pPr>
        <w:pStyle w:val="ListParagraph"/>
        <w:numPr>
          <w:ilvl w:val="0"/>
          <w:numId w:val="15"/>
        </w:numPr>
        <w:spacing w:after="0"/>
        <w:jc w:val="both"/>
        <w:rPr>
          <w:rFonts w:asciiTheme="minorHAnsi" w:hAnsiTheme="minorHAnsi" w:cstheme="minorHAnsi"/>
        </w:rPr>
      </w:pPr>
      <w:r w:rsidRPr="00E410FF">
        <w:rPr>
          <w:rFonts w:asciiTheme="minorHAnsi" w:hAnsiTheme="minorHAnsi" w:cstheme="minorHAnsi"/>
        </w:rPr>
        <w:t>Generated the use case diagrams, Activity diagrams, Class diagrams and Sequence Diagrams in the designphase using Star UML tool</w:t>
      </w:r>
      <w:r w:rsidR="00E410FF">
        <w:rPr>
          <w:rFonts w:asciiTheme="minorHAnsi" w:hAnsiTheme="minorHAnsi" w:cstheme="minorHAnsi"/>
        </w:rPr>
        <w:t>.</w:t>
      </w:r>
    </w:p>
    <w:p w:rsidR="0086785A" w:rsidRDefault="0086785A" w:rsidP="00E410FF">
      <w:pPr>
        <w:pStyle w:val="ListParagraph"/>
        <w:numPr>
          <w:ilvl w:val="0"/>
          <w:numId w:val="15"/>
        </w:numPr>
        <w:spacing w:after="0"/>
        <w:jc w:val="both"/>
        <w:rPr>
          <w:rFonts w:asciiTheme="minorHAnsi" w:hAnsiTheme="minorHAnsi" w:cstheme="minorHAnsi"/>
        </w:rPr>
      </w:pPr>
      <w:r w:rsidRPr="00E410FF">
        <w:rPr>
          <w:rFonts w:asciiTheme="minorHAnsi" w:hAnsiTheme="minorHAnsi" w:cstheme="minorHAnsi"/>
        </w:rPr>
        <w:lastRenderedPageBreak/>
        <w:t>Developed the User Interface using JSP including frameworks Struts, Java Server Faces (JSF) 2.0 and AJAX. UsedAJAX and JavaScript for Server side/client side validation</w:t>
      </w:r>
      <w:r w:rsidR="00E410FF">
        <w:rPr>
          <w:rFonts w:asciiTheme="minorHAnsi" w:hAnsiTheme="minorHAnsi" w:cstheme="minorHAnsi"/>
        </w:rPr>
        <w:t>.</w:t>
      </w:r>
    </w:p>
    <w:p w:rsidR="0086785A" w:rsidRPr="00E410FF" w:rsidRDefault="0086785A" w:rsidP="00E410FF">
      <w:pPr>
        <w:pStyle w:val="ListParagraph"/>
        <w:numPr>
          <w:ilvl w:val="0"/>
          <w:numId w:val="15"/>
        </w:numPr>
        <w:spacing w:after="0"/>
        <w:jc w:val="both"/>
        <w:rPr>
          <w:rFonts w:asciiTheme="minorHAnsi" w:hAnsiTheme="minorHAnsi" w:cstheme="minorHAnsi"/>
        </w:rPr>
      </w:pPr>
      <w:r w:rsidRPr="00E410FF">
        <w:rPr>
          <w:rFonts w:asciiTheme="minorHAnsi" w:hAnsiTheme="minorHAnsi" w:cstheme="minorHAnsi"/>
        </w:rPr>
        <w:t xml:space="preserve">Used Design Patterns like </w:t>
      </w:r>
      <w:r w:rsidRPr="00E410FF">
        <w:rPr>
          <w:rFonts w:asciiTheme="minorHAnsi" w:hAnsiTheme="minorHAnsi" w:cstheme="minorHAnsi"/>
          <w:b/>
        </w:rPr>
        <w:t>Singleton</w:t>
      </w:r>
      <w:r w:rsidRPr="00E410FF">
        <w:rPr>
          <w:rFonts w:asciiTheme="minorHAnsi" w:hAnsiTheme="minorHAnsi" w:cstheme="minorHAnsi"/>
        </w:rPr>
        <w:t xml:space="preserve">, </w:t>
      </w:r>
      <w:r w:rsidRPr="00E410FF">
        <w:rPr>
          <w:rFonts w:asciiTheme="minorHAnsi" w:hAnsiTheme="minorHAnsi" w:cstheme="minorHAnsi"/>
          <w:b/>
        </w:rPr>
        <w:t>Factory</w:t>
      </w:r>
      <w:r w:rsidRPr="00E410FF">
        <w:rPr>
          <w:rFonts w:asciiTheme="minorHAnsi" w:hAnsiTheme="minorHAnsi" w:cstheme="minorHAnsi"/>
        </w:rPr>
        <w:t xml:space="preserve">, </w:t>
      </w:r>
      <w:r w:rsidRPr="00E410FF">
        <w:rPr>
          <w:rFonts w:asciiTheme="minorHAnsi" w:hAnsiTheme="minorHAnsi" w:cstheme="minorHAnsi"/>
          <w:b/>
        </w:rPr>
        <w:t>SessionFacade</w:t>
      </w:r>
      <w:r w:rsidRPr="00E410FF">
        <w:rPr>
          <w:rFonts w:asciiTheme="minorHAnsi" w:hAnsiTheme="minorHAnsi" w:cstheme="minorHAnsi"/>
        </w:rPr>
        <w:t xml:space="preserve">, </w:t>
      </w:r>
      <w:r w:rsidRPr="00E410FF">
        <w:rPr>
          <w:rFonts w:asciiTheme="minorHAnsi" w:hAnsiTheme="minorHAnsi" w:cstheme="minorHAnsi"/>
          <w:b/>
        </w:rPr>
        <w:t>ServiceLocator</w:t>
      </w:r>
      <w:r w:rsidRPr="00E410FF">
        <w:rPr>
          <w:rFonts w:asciiTheme="minorHAnsi" w:hAnsiTheme="minorHAnsi" w:cstheme="minorHAnsi"/>
        </w:rPr>
        <w:t xml:space="preserve">, and </w:t>
      </w:r>
      <w:r w:rsidRPr="00E410FF">
        <w:rPr>
          <w:rFonts w:asciiTheme="minorHAnsi" w:hAnsiTheme="minorHAnsi" w:cstheme="minorHAnsi"/>
          <w:b/>
        </w:rPr>
        <w:t>DataTransferObject</w:t>
      </w:r>
      <w:r w:rsidR="00E410FF" w:rsidRPr="00E410FF">
        <w:rPr>
          <w:rFonts w:asciiTheme="minorHAnsi" w:hAnsiTheme="minorHAnsi" w:cstheme="minorHAnsi"/>
          <w:b/>
        </w:rPr>
        <w:t>.</w:t>
      </w:r>
    </w:p>
    <w:p w:rsidR="0086785A" w:rsidRPr="00E410FF" w:rsidRDefault="0086785A" w:rsidP="00E410FF">
      <w:pPr>
        <w:pStyle w:val="ListParagraph"/>
        <w:numPr>
          <w:ilvl w:val="0"/>
          <w:numId w:val="15"/>
        </w:numPr>
        <w:spacing w:after="0"/>
        <w:jc w:val="both"/>
        <w:rPr>
          <w:rFonts w:asciiTheme="minorHAnsi" w:hAnsiTheme="minorHAnsi" w:cstheme="minorHAnsi"/>
        </w:rPr>
      </w:pPr>
      <w:r w:rsidRPr="00E410FF">
        <w:rPr>
          <w:rFonts w:asciiTheme="minorHAnsi" w:hAnsiTheme="minorHAnsi" w:cstheme="minorHAnsi"/>
        </w:rPr>
        <w:t xml:space="preserve">Used spring frame work AOP features and JDBC module features to persist the data to the database for fewapplications. </w:t>
      </w:r>
      <w:r w:rsidR="00E410FF" w:rsidRPr="00E410FF">
        <w:rPr>
          <w:rFonts w:asciiTheme="minorHAnsi" w:hAnsiTheme="minorHAnsi" w:cstheme="minorHAnsi"/>
        </w:rPr>
        <w:t>Also,</w:t>
      </w:r>
      <w:r w:rsidRPr="00E410FF">
        <w:rPr>
          <w:rFonts w:asciiTheme="minorHAnsi" w:hAnsiTheme="minorHAnsi" w:cstheme="minorHAnsi"/>
        </w:rPr>
        <w:t xml:space="preserve">used the </w:t>
      </w:r>
      <w:r w:rsidRPr="00E410FF">
        <w:rPr>
          <w:rFonts w:asciiTheme="minorHAnsi" w:hAnsiTheme="minorHAnsi" w:cstheme="minorHAnsi"/>
          <w:b/>
        </w:rPr>
        <w:t>SpringIOC</w:t>
      </w:r>
      <w:r w:rsidRPr="00E410FF">
        <w:rPr>
          <w:rFonts w:asciiTheme="minorHAnsi" w:hAnsiTheme="minorHAnsi" w:cstheme="minorHAnsi"/>
        </w:rPr>
        <w:t xml:space="preserve"> feature to get the Hibernate session factory and resolve other beandependencies.</w:t>
      </w:r>
    </w:p>
    <w:p w:rsidR="0086785A" w:rsidRPr="00E410FF" w:rsidRDefault="0086785A" w:rsidP="00E410FF">
      <w:pPr>
        <w:pStyle w:val="ListParagraph"/>
        <w:numPr>
          <w:ilvl w:val="0"/>
          <w:numId w:val="15"/>
        </w:numPr>
        <w:spacing w:after="0"/>
        <w:jc w:val="both"/>
        <w:rPr>
          <w:rFonts w:asciiTheme="minorHAnsi" w:hAnsiTheme="minorHAnsi" w:cstheme="minorHAnsi"/>
          <w:b/>
        </w:rPr>
      </w:pPr>
      <w:r w:rsidRPr="00E410FF">
        <w:rPr>
          <w:rFonts w:asciiTheme="minorHAnsi" w:hAnsiTheme="minorHAnsi" w:cstheme="minorHAnsi"/>
        </w:rPr>
        <w:t>Developed the persistence layer using Hibernate Framework by configuring the 1:1/1: M /</w:t>
      </w:r>
      <w:r w:rsidR="00E410FF" w:rsidRPr="00E410FF">
        <w:rPr>
          <w:rFonts w:asciiTheme="minorHAnsi" w:hAnsiTheme="minorHAnsi" w:cstheme="minorHAnsi"/>
        </w:rPr>
        <w:t>M: N</w:t>
      </w:r>
      <w:r w:rsidRPr="00E410FF">
        <w:rPr>
          <w:rFonts w:asciiTheme="minorHAnsi" w:hAnsiTheme="minorHAnsi" w:cstheme="minorHAnsi"/>
        </w:rPr>
        <w:t xml:space="preserve"> mappings in thehibernate mapping files and created </w:t>
      </w:r>
      <w:r w:rsidRPr="00E410FF">
        <w:rPr>
          <w:rFonts w:asciiTheme="minorHAnsi" w:hAnsiTheme="minorHAnsi" w:cstheme="minorHAnsi"/>
          <w:b/>
        </w:rPr>
        <w:t>DAO</w:t>
      </w:r>
      <w:r w:rsidRPr="00E410FF">
        <w:rPr>
          <w:rFonts w:asciiTheme="minorHAnsi" w:hAnsiTheme="minorHAnsi" w:cstheme="minorHAnsi"/>
        </w:rPr>
        <w:t xml:space="preserve"> and </w:t>
      </w:r>
      <w:r w:rsidRPr="00E410FF">
        <w:rPr>
          <w:rFonts w:asciiTheme="minorHAnsi" w:hAnsiTheme="minorHAnsi" w:cstheme="minorHAnsi"/>
          <w:b/>
        </w:rPr>
        <w:t>PO</w:t>
      </w:r>
      <w:r w:rsidR="00E410FF">
        <w:rPr>
          <w:rFonts w:asciiTheme="minorHAnsi" w:hAnsiTheme="minorHAnsi" w:cstheme="minorHAnsi"/>
          <w:b/>
        </w:rPr>
        <w:t>.</w:t>
      </w:r>
    </w:p>
    <w:p w:rsidR="0086785A" w:rsidRPr="00E410FF" w:rsidRDefault="0086785A" w:rsidP="00E410FF">
      <w:pPr>
        <w:pStyle w:val="ListParagraph"/>
        <w:numPr>
          <w:ilvl w:val="0"/>
          <w:numId w:val="15"/>
        </w:numPr>
        <w:spacing w:after="0"/>
        <w:jc w:val="both"/>
        <w:rPr>
          <w:rFonts w:asciiTheme="minorHAnsi" w:hAnsiTheme="minorHAnsi" w:cstheme="minorHAnsi"/>
        </w:rPr>
      </w:pPr>
      <w:r w:rsidRPr="00E410FF">
        <w:rPr>
          <w:rFonts w:asciiTheme="minorHAnsi" w:hAnsiTheme="minorHAnsi" w:cstheme="minorHAnsi"/>
        </w:rPr>
        <w:t xml:space="preserve">Used </w:t>
      </w:r>
      <w:r w:rsidRPr="00E410FF">
        <w:rPr>
          <w:rFonts w:asciiTheme="minorHAnsi" w:hAnsiTheme="minorHAnsi" w:cstheme="minorHAnsi"/>
          <w:b/>
        </w:rPr>
        <w:t>JAX-WS</w:t>
      </w:r>
      <w:r w:rsidRPr="00E410FF">
        <w:rPr>
          <w:rFonts w:asciiTheme="minorHAnsi" w:hAnsiTheme="minorHAnsi" w:cstheme="minorHAnsi"/>
        </w:rPr>
        <w:t xml:space="preserve"> for building of Web Services. </w:t>
      </w:r>
      <w:r w:rsidR="00E410FF" w:rsidRPr="00E410FF">
        <w:rPr>
          <w:rFonts w:asciiTheme="minorHAnsi" w:hAnsiTheme="minorHAnsi" w:cstheme="minorHAnsi"/>
        </w:rPr>
        <w:t>Also,</w:t>
      </w:r>
      <w:r w:rsidRPr="00E410FF">
        <w:rPr>
          <w:rFonts w:asciiTheme="minorHAnsi" w:hAnsiTheme="minorHAnsi" w:cstheme="minorHAnsi"/>
        </w:rPr>
        <w:t xml:space="preserve"> developed the web service client applications to test the webservices. Tested the web service using </w:t>
      </w:r>
      <w:r w:rsidRPr="00E410FF">
        <w:rPr>
          <w:rFonts w:asciiTheme="minorHAnsi" w:hAnsiTheme="minorHAnsi" w:cstheme="minorHAnsi"/>
          <w:b/>
        </w:rPr>
        <w:t>SOAPUI</w:t>
      </w:r>
      <w:r w:rsidR="00E410FF">
        <w:rPr>
          <w:rFonts w:asciiTheme="minorHAnsi" w:hAnsiTheme="minorHAnsi" w:cstheme="minorHAnsi"/>
          <w:b/>
        </w:rPr>
        <w:t>.</w:t>
      </w:r>
    </w:p>
    <w:p w:rsidR="0086785A" w:rsidRPr="00E410FF" w:rsidRDefault="0086785A" w:rsidP="00E410FF">
      <w:pPr>
        <w:pStyle w:val="ListParagraph"/>
        <w:numPr>
          <w:ilvl w:val="0"/>
          <w:numId w:val="15"/>
        </w:numPr>
        <w:spacing w:after="0"/>
        <w:jc w:val="both"/>
        <w:rPr>
          <w:rFonts w:asciiTheme="minorHAnsi" w:hAnsiTheme="minorHAnsi" w:cstheme="minorHAnsi"/>
        </w:rPr>
      </w:pPr>
      <w:r w:rsidRPr="00E410FF">
        <w:rPr>
          <w:rFonts w:asciiTheme="minorHAnsi" w:hAnsiTheme="minorHAnsi" w:cstheme="minorHAnsi"/>
        </w:rPr>
        <w:t>Done thorough code walk through for the team members to check the functional coverage and codingstandards</w:t>
      </w:r>
      <w:r w:rsidR="00E410FF">
        <w:rPr>
          <w:rFonts w:asciiTheme="minorHAnsi" w:hAnsiTheme="minorHAnsi" w:cstheme="minorHAnsi"/>
        </w:rPr>
        <w:t>.</w:t>
      </w:r>
    </w:p>
    <w:p w:rsidR="0086785A" w:rsidRPr="00E410FF" w:rsidRDefault="0086785A" w:rsidP="00E410FF">
      <w:pPr>
        <w:pStyle w:val="ListParagraph"/>
        <w:numPr>
          <w:ilvl w:val="0"/>
          <w:numId w:val="15"/>
        </w:numPr>
        <w:spacing w:after="0"/>
        <w:jc w:val="both"/>
        <w:rPr>
          <w:rFonts w:asciiTheme="minorHAnsi" w:hAnsiTheme="minorHAnsi" w:cstheme="minorHAnsi"/>
        </w:rPr>
      </w:pPr>
      <w:r w:rsidRPr="00E410FF">
        <w:rPr>
          <w:rFonts w:asciiTheme="minorHAnsi" w:hAnsiTheme="minorHAnsi" w:cstheme="minorHAnsi"/>
        </w:rPr>
        <w:t xml:space="preserve">Actively involved in writing </w:t>
      </w:r>
      <w:r w:rsidRPr="00E410FF">
        <w:rPr>
          <w:rFonts w:asciiTheme="minorHAnsi" w:hAnsiTheme="minorHAnsi" w:cstheme="minorHAnsi"/>
          <w:b/>
        </w:rPr>
        <w:t>SQL</w:t>
      </w:r>
      <w:r w:rsidRPr="00E410FF">
        <w:rPr>
          <w:rFonts w:asciiTheme="minorHAnsi" w:hAnsiTheme="minorHAnsi" w:cstheme="minorHAnsi"/>
        </w:rPr>
        <w:t xml:space="preserve"> using </w:t>
      </w:r>
      <w:r w:rsidRPr="00E410FF">
        <w:rPr>
          <w:rFonts w:asciiTheme="minorHAnsi" w:hAnsiTheme="minorHAnsi" w:cstheme="minorHAnsi"/>
          <w:b/>
        </w:rPr>
        <w:t>SQLquerybuilder</w:t>
      </w:r>
      <w:r w:rsidR="00E410FF">
        <w:rPr>
          <w:rFonts w:asciiTheme="minorHAnsi" w:hAnsiTheme="minorHAnsi" w:cstheme="minorHAnsi"/>
          <w:b/>
        </w:rPr>
        <w:t>.</w:t>
      </w:r>
    </w:p>
    <w:p w:rsidR="0086785A" w:rsidRPr="00E410FF" w:rsidRDefault="0086785A" w:rsidP="00E410FF">
      <w:pPr>
        <w:pStyle w:val="ListParagraph"/>
        <w:numPr>
          <w:ilvl w:val="0"/>
          <w:numId w:val="15"/>
        </w:numPr>
        <w:spacing w:after="0"/>
        <w:jc w:val="both"/>
        <w:rPr>
          <w:rFonts w:asciiTheme="minorHAnsi" w:hAnsiTheme="minorHAnsi" w:cstheme="minorHAnsi"/>
        </w:rPr>
      </w:pPr>
      <w:r w:rsidRPr="00E410FF">
        <w:rPr>
          <w:rFonts w:asciiTheme="minorHAnsi" w:hAnsiTheme="minorHAnsi" w:cstheme="minorHAnsi"/>
        </w:rPr>
        <w:t>Used Tortoise SVN to maintain the version of the files and took the responsibility to do the code merges frombranch to trunk and creating new branch when new feature implementation starts</w:t>
      </w:r>
      <w:r w:rsidR="00E410FF">
        <w:rPr>
          <w:rFonts w:asciiTheme="minorHAnsi" w:hAnsiTheme="minorHAnsi" w:cstheme="minorHAnsi"/>
        </w:rPr>
        <w:t>.</w:t>
      </w:r>
    </w:p>
    <w:p w:rsidR="0086785A" w:rsidRPr="00E410FF" w:rsidRDefault="0086785A" w:rsidP="00E410FF">
      <w:pPr>
        <w:pStyle w:val="ListParagraph"/>
        <w:numPr>
          <w:ilvl w:val="0"/>
          <w:numId w:val="15"/>
        </w:numPr>
        <w:spacing w:after="0"/>
        <w:jc w:val="both"/>
        <w:rPr>
          <w:rFonts w:asciiTheme="minorHAnsi" w:hAnsiTheme="minorHAnsi" w:cstheme="minorHAnsi"/>
        </w:rPr>
      </w:pPr>
      <w:r w:rsidRPr="00E410FF">
        <w:rPr>
          <w:rFonts w:asciiTheme="minorHAnsi" w:hAnsiTheme="minorHAnsi" w:cstheme="minorHAnsi"/>
        </w:rPr>
        <w:t xml:space="preserve">Used </w:t>
      </w:r>
      <w:r w:rsidRPr="00E410FF">
        <w:rPr>
          <w:rFonts w:asciiTheme="minorHAnsi" w:hAnsiTheme="minorHAnsi" w:cstheme="minorHAnsi"/>
          <w:b/>
        </w:rPr>
        <w:t>DAO</w:t>
      </w:r>
      <w:r w:rsidRPr="00E410FF">
        <w:rPr>
          <w:rFonts w:asciiTheme="minorHAnsi" w:hAnsiTheme="minorHAnsi" w:cstheme="minorHAnsi"/>
        </w:rPr>
        <w:t xml:space="preserve"> pattern to retrieve the data from database</w:t>
      </w:r>
      <w:r w:rsidR="00E410FF">
        <w:rPr>
          <w:rFonts w:asciiTheme="minorHAnsi" w:hAnsiTheme="minorHAnsi" w:cstheme="minorHAnsi"/>
        </w:rPr>
        <w:t>.</w:t>
      </w:r>
    </w:p>
    <w:p w:rsidR="0086785A" w:rsidRPr="00E410FF" w:rsidRDefault="0086785A" w:rsidP="00E410FF">
      <w:pPr>
        <w:pStyle w:val="ListParagraph"/>
        <w:numPr>
          <w:ilvl w:val="0"/>
          <w:numId w:val="15"/>
        </w:numPr>
        <w:spacing w:after="0"/>
        <w:jc w:val="both"/>
        <w:rPr>
          <w:rFonts w:asciiTheme="minorHAnsi" w:hAnsiTheme="minorHAnsi" w:cstheme="minorHAnsi"/>
        </w:rPr>
      </w:pPr>
      <w:r w:rsidRPr="00E410FF">
        <w:rPr>
          <w:rFonts w:asciiTheme="minorHAnsi" w:hAnsiTheme="minorHAnsi" w:cstheme="minorHAnsi"/>
        </w:rPr>
        <w:t xml:space="preserve">Used </w:t>
      </w:r>
      <w:r w:rsidRPr="00E410FF">
        <w:rPr>
          <w:rFonts w:asciiTheme="minorHAnsi" w:hAnsiTheme="minorHAnsi" w:cstheme="minorHAnsi"/>
          <w:b/>
        </w:rPr>
        <w:t>SAX</w:t>
      </w:r>
      <w:r w:rsidRPr="00E410FF">
        <w:rPr>
          <w:rFonts w:asciiTheme="minorHAnsi" w:hAnsiTheme="minorHAnsi" w:cstheme="minorHAnsi"/>
        </w:rPr>
        <w:t xml:space="preserve"> and </w:t>
      </w:r>
      <w:r w:rsidRPr="00E410FF">
        <w:rPr>
          <w:rFonts w:asciiTheme="minorHAnsi" w:hAnsiTheme="minorHAnsi" w:cstheme="minorHAnsi"/>
          <w:b/>
        </w:rPr>
        <w:t>DOMXML</w:t>
      </w:r>
      <w:r w:rsidRPr="00E410FF">
        <w:rPr>
          <w:rFonts w:asciiTheme="minorHAnsi" w:hAnsiTheme="minorHAnsi" w:cstheme="minorHAnsi"/>
        </w:rPr>
        <w:t xml:space="preserve"> parsers in the application</w:t>
      </w:r>
      <w:r w:rsidR="00E410FF">
        <w:rPr>
          <w:rFonts w:asciiTheme="minorHAnsi" w:hAnsiTheme="minorHAnsi" w:cstheme="minorHAnsi"/>
        </w:rPr>
        <w:t>.</w:t>
      </w:r>
    </w:p>
    <w:p w:rsidR="0086785A" w:rsidRPr="00E410FF" w:rsidRDefault="0086785A" w:rsidP="00E410FF">
      <w:pPr>
        <w:pStyle w:val="ListParagraph"/>
        <w:numPr>
          <w:ilvl w:val="0"/>
          <w:numId w:val="15"/>
        </w:numPr>
        <w:spacing w:after="0"/>
        <w:jc w:val="both"/>
        <w:rPr>
          <w:rFonts w:asciiTheme="minorHAnsi" w:hAnsiTheme="minorHAnsi" w:cstheme="minorHAnsi"/>
        </w:rPr>
      </w:pPr>
      <w:r w:rsidRPr="00E410FF">
        <w:rPr>
          <w:rFonts w:asciiTheme="minorHAnsi" w:hAnsiTheme="minorHAnsi" w:cstheme="minorHAnsi"/>
        </w:rPr>
        <w:t xml:space="preserve">Worked with </w:t>
      </w:r>
      <w:r w:rsidRPr="00E410FF">
        <w:rPr>
          <w:rFonts w:asciiTheme="minorHAnsi" w:hAnsiTheme="minorHAnsi" w:cstheme="minorHAnsi"/>
          <w:b/>
        </w:rPr>
        <w:t>WebSphere6.1</w:t>
      </w:r>
      <w:r w:rsidRPr="00E410FF">
        <w:rPr>
          <w:rFonts w:asciiTheme="minorHAnsi" w:hAnsiTheme="minorHAnsi" w:cstheme="minorHAnsi"/>
        </w:rPr>
        <w:t xml:space="preserve"> application server that handles various requests from Client</w:t>
      </w:r>
    </w:p>
    <w:p w:rsidR="0086785A" w:rsidRPr="00E410FF" w:rsidRDefault="0086785A" w:rsidP="00E410FF">
      <w:pPr>
        <w:pStyle w:val="ListParagraph"/>
        <w:numPr>
          <w:ilvl w:val="0"/>
          <w:numId w:val="15"/>
        </w:numPr>
        <w:spacing w:after="0"/>
        <w:jc w:val="both"/>
        <w:rPr>
          <w:rFonts w:asciiTheme="minorHAnsi" w:hAnsiTheme="minorHAnsi" w:cstheme="minorHAnsi"/>
        </w:rPr>
      </w:pPr>
      <w:r w:rsidRPr="00E410FF">
        <w:rPr>
          <w:rFonts w:asciiTheme="minorHAnsi" w:hAnsiTheme="minorHAnsi" w:cstheme="minorHAnsi"/>
        </w:rPr>
        <w:t xml:space="preserve">Developed test cases using </w:t>
      </w:r>
      <w:r w:rsidRPr="00E410FF">
        <w:rPr>
          <w:rFonts w:asciiTheme="minorHAnsi" w:hAnsiTheme="minorHAnsi" w:cstheme="minorHAnsi"/>
          <w:b/>
        </w:rPr>
        <w:t>J</w:t>
      </w:r>
      <w:r w:rsidR="00E410FF" w:rsidRPr="00E410FF">
        <w:rPr>
          <w:rFonts w:asciiTheme="minorHAnsi" w:hAnsiTheme="minorHAnsi" w:cstheme="minorHAnsi"/>
          <w:b/>
        </w:rPr>
        <w:t>u</w:t>
      </w:r>
      <w:r w:rsidRPr="00E410FF">
        <w:rPr>
          <w:rFonts w:asciiTheme="minorHAnsi" w:hAnsiTheme="minorHAnsi" w:cstheme="minorHAnsi"/>
          <w:b/>
        </w:rPr>
        <w:t>nit</w:t>
      </w:r>
      <w:r w:rsidR="00E410FF">
        <w:rPr>
          <w:rFonts w:asciiTheme="minorHAnsi" w:hAnsiTheme="minorHAnsi" w:cstheme="minorHAnsi"/>
          <w:b/>
        </w:rPr>
        <w:t>.</w:t>
      </w:r>
    </w:p>
    <w:p w:rsidR="0086785A" w:rsidRPr="00E410FF" w:rsidRDefault="0086785A" w:rsidP="00E410FF">
      <w:pPr>
        <w:pStyle w:val="ListParagraph"/>
        <w:numPr>
          <w:ilvl w:val="0"/>
          <w:numId w:val="15"/>
        </w:numPr>
        <w:spacing w:after="0"/>
        <w:jc w:val="both"/>
        <w:rPr>
          <w:rFonts w:asciiTheme="minorHAnsi" w:hAnsiTheme="minorHAnsi" w:cstheme="minorHAnsi"/>
        </w:rPr>
      </w:pPr>
      <w:r w:rsidRPr="00E410FF">
        <w:rPr>
          <w:rFonts w:asciiTheme="minorHAnsi" w:hAnsiTheme="minorHAnsi" w:cstheme="minorHAnsi"/>
        </w:rPr>
        <w:t xml:space="preserve">Developed the build scripts using </w:t>
      </w:r>
      <w:r w:rsidRPr="00E410FF">
        <w:rPr>
          <w:rFonts w:asciiTheme="minorHAnsi" w:hAnsiTheme="minorHAnsi" w:cstheme="minorHAnsi"/>
          <w:b/>
        </w:rPr>
        <w:t>ANT</w:t>
      </w:r>
      <w:r w:rsidR="00E410FF">
        <w:rPr>
          <w:rFonts w:asciiTheme="minorHAnsi" w:hAnsiTheme="minorHAnsi" w:cstheme="minorHAnsi"/>
          <w:b/>
        </w:rPr>
        <w:t>.</w:t>
      </w:r>
    </w:p>
    <w:p w:rsidR="0086785A" w:rsidRDefault="0086785A" w:rsidP="0086785A">
      <w:pPr>
        <w:spacing w:after="0"/>
        <w:jc w:val="both"/>
        <w:rPr>
          <w:rFonts w:asciiTheme="minorHAnsi" w:hAnsiTheme="minorHAnsi" w:cstheme="minorHAnsi"/>
        </w:rPr>
      </w:pPr>
      <w:r w:rsidRPr="00A668D4">
        <w:rPr>
          <w:rFonts w:asciiTheme="minorHAnsi" w:hAnsiTheme="minorHAnsi" w:cstheme="minorHAnsi"/>
          <w:b/>
        </w:rPr>
        <w:t>Environment</w:t>
      </w:r>
      <w:r w:rsidRPr="0086785A">
        <w:rPr>
          <w:rFonts w:asciiTheme="minorHAnsi" w:hAnsiTheme="minorHAnsi" w:cstheme="minorHAnsi"/>
        </w:rPr>
        <w:t>: Java, EJB 3.0, Hibernate 2.0, Spring, Servlets, XML, Tortoise SVN, JSP, MVC, J2EE 1.4, JUnit, JSF</w:t>
      </w:r>
      <w:r w:rsidR="00A668D4">
        <w:rPr>
          <w:rFonts w:asciiTheme="minorHAnsi" w:hAnsiTheme="minorHAnsi" w:cstheme="minorHAnsi"/>
        </w:rPr>
        <w:t xml:space="preserve">, ANT, </w:t>
      </w:r>
      <w:r w:rsidRPr="0086785A">
        <w:rPr>
          <w:rFonts w:asciiTheme="minorHAnsi" w:hAnsiTheme="minorHAnsi" w:cstheme="minorHAnsi"/>
        </w:rPr>
        <w:t>Web Sphere 6.1, AXIS 1.2, UML, SOA, JAX-WS 2.0, Sun Metro stack, SOAP UI,Log</w:t>
      </w:r>
      <w:r w:rsidR="00A668D4">
        <w:rPr>
          <w:rFonts w:asciiTheme="minorHAnsi" w:hAnsiTheme="minorHAnsi" w:cstheme="minorHAnsi"/>
        </w:rPr>
        <w:t xml:space="preserve">4J, SOAP, DOM, SAX, Oracle 10g, </w:t>
      </w:r>
      <w:r w:rsidRPr="0086785A">
        <w:rPr>
          <w:rFonts w:asciiTheme="minorHAnsi" w:hAnsiTheme="minorHAnsi" w:cstheme="minorHAnsi"/>
        </w:rPr>
        <w:t>WSDL, JavaScript AJAX, JIRA and RAD 7.5</w:t>
      </w:r>
      <w:r w:rsidR="00A668D4">
        <w:rPr>
          <w:rFonts w:asciiTheme="minorHAnsi" w:hAnsiTheme="minorHAnsi" w:cstheme="minorHAnsi"/>
        </w:rPr>
        <w:t>.</w:t>
      </w:r>
    </w:p>
    <w:p w:rsidR="00574B8D" w:rsidRDefault="00574B8D" w:rsidP="00574B8D">
      <w:pPr>
        <w:spacing w:after="0"/>
        <w:jc w:val="both"/>
        <w:rPr>
          <w:rFonts w:asciiTheme="minorHAnsi" w:hAnsiTheme="minorHAnsi" w:cstheme="minorHAnsi"/>
        </w:rPr>
      </w:pPr>
    </w:p>
    <w:p w:rsidR="00574B8D" w:rsidRDefault="007700B0" w:rsidP="00574B8D">
      <w:pPr>
        <w:tabs>
          <w:tab w:val="left" w:pos="-360"/>
        </w:tabs>
        <w:spacing w:after="0"/>
        <w:jc w:val="both"/>
        <w:rPr>
          <w:rFonts w:asciiTheme="minorHAnsi" w:hAnsiTheme="minorHAnsi" w:cstheme="minorHAnsi"/>
          <w:b/>
        </w:rPr>
      </w:pPr>
      <w:r>
        <w:rPr>
          <w:rFonts w:asciiTheme="minorHAnsi" w:hAnsiTheme="minorHAnsi" w:cstheme="minorHAnsi"/>
          <w:b/>
        </w:rPr>
        <w:t>SunTrust Bank</w:t>
      </w:r>
      <w:r w:rsidR="00574B8D">
        <w:rPr>
          <w:rFonts w:asciiTheme="minorHAnsi" w:hAnsiTheme="minorHAnsi" w:cstheme="minorHAnsi"/>
          <w:b/>
        </w:rPr>
        <w:t xml:space="preserve">, </w:t>
      </w:r>
      <w:r>
        <w:rPr>
          <w:rFonts w:asciiTheme="minorHAnsi" w:hAnsiTheme="minorHAnsi" w:cstheme="minorHAnsi"/>
          <w:b/>
        </w:rPr>
        <w:t>Atlanta, GA</w:t>
      </w:r>
      <w:r w:rsidR="00574B8D">
        <w:rPr>
          <w:rFonts w:asciiTheme="minorHAnsi" w:hAnsiTheme="minorHAnsi" w:cstheme="minorHAnsi"/>
          <w:b/>
        </w:rPr>
        <w:tab/>
      </w:r>
      <w:r w:rsidR="00574B8D">
        <w:rPr>
          <w:rFonts w:asciiTheme="minorHAnsi" w:hAnsiTheme="minorHAnsi" w:cstheme="minorHAnsi"/>
          <w:b/>
        </w:rPr>
        <w:tab/>
      </w:r>
      <w:r w:rsidR="00574B8D">
        <w:rPr>
          <w:rFonts w:asciiTheme="minorHAnsi" w:hAnsiTheme="minorHAnsi" w:cstheme="minorHAnsi"/>
          <w:b/>
        </w:rPr>
        <w:tab/>
      </w:r>
      <w:r w:rsidR="00574B8D">
        <w:rPr>
          <w:rFonts w:asciiTheme="minorHAnsi" w:hAnsiTheme="minorHAnsi" w:cstheme="minorHAnsi"/>
          <w:b/>
        </w:rPr>
        <w:tab/>
      </w:r>
      <w:r w:rsidR="000E4B5C">
        <w:rPr>
          <w:rFonts w:asciiTheme="minorHAnsi" w:hAnsiTheme="minorHAnsi" w:cstheme="minorHAnsi"/>
          <w:b/>
        </w:rPr>
        <w:t xml:space="preserve">Jan 2012- </w:t>
      </w:r>
      <w:r w:rsidR="00662100">
        <w:rPr>
          <w:rFonts w:asciiTheme="minorHAnsi" w:hAnsiTheme="minorHAnsi" w:cstheme="minorHAnsi"/>
          <w:b/>
        </w:rPr>
        <w:t>May 2013</w:t>
      </w:r>
    </w:p>
    <w:p w:rsidR="00574B8D" w:rsidRDefault="00574B8D" w:rsidP="00574B8D">
      <w:pPr>
        <w:tabs>
          <w:tab w:val="left" w:pos="-360"/>
        </w:tabs>
        <w:spacing w:after="0"/>
        <w:jc w:val="both"/>
        <w:rPr>
          <w:rFonts w:asciiTheme="minorHAnsi" w:hAnsiTheme="minorHAnsi" w:cstheme="minorHAnsi"/>
          <w:b/>
        </w:rPr>
      </w:pPr>
      <w:r>
        <w:rPr>
          <w:rFonts w:asciiTheme="minorHAnsi" w:hAnsiTheme="minorHAnsi" w:cstheme="minorHAnsi"/>
          <w:b/>
        </w:rPr>
        <w:t>Java Developer</w:t>
      </w:r>
    </w:p>
    <w:p w:rsidR="007700B0" w:rsidRDefault="007700B0" w:rsidP="00574B8D">
      <w:pPr>
        <w:tabs>
          <w:tab w:val="left" w:pos="-360"/>
        </w:tabs>
        <w:spacing w:after="0"/>
        <w:jc w:val="both"/>
        <w:rPr>
          <w:rFonts w:asciiTheme="minorHAnsi" w:hAnsiTheme="minorHAnsi" w:cstheme="minorHAnsi"/>
          <w:b/>
        </w:rPr>
      </w:pPr>
      <w:r>
        <w:rPr>
          <w:rFonts w:asciiTheme="minorHAnsi" w:hAnsiTheme="minorHAnsi" w:cstheme="minorHAnsi"/>
          <w:b/>
        </w:rPr>
        <w:t xml:space="preserve">Description: </w:t>
      </w:r>
      <w:r w:rsidRPr="002C3972">
        <w:rPr>
          <w:rFonts w:asciiTheme="minorHAnsi" w:hAnsiTheme="minorHAnsi" w:cstheme="minorHAnsi"/>
        </w:rPr>
        <w:t>SunTrust Banks, Inc., is one of the nation’s largest and strongest financial</w:t>
      </w:r>
      <w:r>
        <w:rPr>
          <w:rFonts w:asciiTheme="minorHAnsi" w:hAnsiTheme="minorHAnsi" w:cstheme="minorHAnsi"/>
        </w:rPr>
        <w:t xml:space="preserve"> holding companies. Through its </w:t>
      </w:r>
      <w:r w:rsidRPr="002C3972">
        <w:rPr>
          <w:rFonts w:asciiTheme="minorHAnsi" w:hAnsiTheme="minorHAnsi" w:cstheme="minorHAnsi"/>
        </w:rPr>
        <w:t>banking subsidiaries, the company provides deposit, credit, trust, and investme</w:t>
      </w:r>
      <w:r>
        <w:rPr>
          <w:rFonts w:asciiTheme="minorHAnsi" w:hAnsiTheme="minorHAnsi" w:cstheme="minorHAnsi"/>
        </w:rPr>
        <w:t>nt services to a broad range of retail</w:t>
      </w:r>
      <w:r w:rsidRPr="002C3972">
        <w:rPr>
          <w:rFonts w:asciiTheme="minorHAnsi" w:hAnsiTheme="minorHAnsi" w:cstheme="minorHAnsi"/>
        </w:rPr>
        <w:t>, business, and institutional clients. This project Ecorp business online banking let</w:t>
      </w:r>
      <w:r>
        <w:rPr>
          <w:rFonts w:asciiTheme="minorHAnsi" w:hAnsiTheme="minorHAnsi" w:cstheme="minorHAnsi"/>
        </w:rPr>
        <w:t xml:space="preserve">s you check balances, </w:t>
      </w:r>
      <w:r w:rsidRPr="002C3972">
        <w:rPr>
          <w:rFonts w:asciiTheme="minorHAnsi" w:hAnsiTheme="minorHAnsi" w:cstheme="minorHAnsi"/>
        </w:rPr>
        <w:t>transfer funds, see images of cancelled checks, view previous checking and f</w:t>
      </w:r>
      <w:r>
        <w:rPr>
          <w:rFonts w:asciiTheme="minorHAnsi" w:hAnsiTheme="minorHAnsi" w:cstheme="minorHAnsi"/>
        </w:rPr>
        <w:t xml:space="preserve">inally to set your own security </w:t>
      </w:r>
      <w:r w:rsidRPr="002C3972">
        <w:rPr>
          <w:rFonts w:asciiTheme="minorHAnsi" w:hAnsiTheme="minorHAnsi" w:cstheme="minorHAnsi"/>
        </w:rPr>
        <w:t>levels. As a developer extensively involved in developing almost all the modu</w:t>
      </w:r>
      <w:r>
        <w:rPr>
          <w:rFonts w:asciiTheme="minorHAnsi" w:hAnsiTheme="minorHAnsi" w:cstheme="minorHAnsi"/>
        </w:rPr>
        <w:t xml:space="preserve">les required in the project and </w:t>
      </w:r>
      <w:r w:rsidRPr="002C3972">
        <w:rPr>
          <w:rFonts w:asciiTheme="minorHAnsi" w:hAnsiTheme="minorHAnsi" w:cstheme="minorHAnsi"/>
        </w:rPr>
        <w:t>coordinated with other team members in order to design the application.</w:t>
      </w:r>
    </w:p>
    <w:p w:rsidR="00574B8D" w:rsidRDefault="00574B8D" w:rsidP="00574B8D">
      <w:pPr>
        <w:tabs>
          <w:tab w:val="left" w:pos="-360"/>
        </w:tabs>
        <w:spacing w:after="0"/>
        <w:jc w:val="both"/>
        <w:rPr>
          <w:rFonts w:asciiTheme="minorHAnsi" w:hAnsiTheme="minorHAnsi" w:cstheme="minorHAnsi"/>
          <w:b/>
        </w:rPr>
      </w:pPr>
      <w:r>
        <w:rPr>
          <w:rFonts w:asciiTheme="minorHAnsi" w:hAnsiTheme="minorHAnsi" w:cstheme="minorHAnsi"/>
          <w:b/>
        </w:rPr>
        <w:t>Responsibilities</w:t>
      </w:r>
    </w:p>
    <w:p w:rsidR="00574B8D" w:rsidRDefault="00574B8D" w:rsidP="00574B8D">
      <w:pPr>
        <w:pStyle w:val="ListParagraph"/>
        <w:numPr>
          <w:ilvl w:val="0"/>
          <w:numId w:val="3"/>
        </w:numPr>
        <w:jc w:val="both"/>
        <w:rPr>
          <w:rFonts w:asciiTheme="minorHAnsi" w:hAnsiTheme="minorHAnsi" w:cstheme="minorHAnsi"/>
          <w:shd w:val="clear" w:color="auto" w:fill="FFFFFF"/>
        </w:rPr>
      </w:pPr>
      <w:r>
        <w:rPr>
          <w:rFonts w:asciiTheme="minorHAnsi" w:hAnsiTheme="minorHAnsi" w:cstheme="minorHAnsi"/>
          <w:shd w:val="clear" w:color="auto" w:fill="FFFFFF"/>
        </w:rPr>
        <w:t>Involved in analysis, design and development of e-bill payment system as well as account transfer system and developed specs that include Use Cases, Class Diagrams, Sequence Diagrams and Activity Diagrams.</w:t>
      </w:r>
    </w:p>
    <w:p w:rsidR="00574B8D" w:rsidRDefault="00574B8D" w:rsidP="00574B8D">
      <w:pPr>
        <w:pStyle w:val="ListParagraph"/>
        <w:numPr>
          <w:ilvl w:val="0"/>
          <w:numId w:val="3"/>
        </w:numPr>
        <w:jc w:val="both"/>
        <w:rPr>
          <w:rFonts w:asciiTheme="minorHAnsi" w:hAnsiTheme="minorHAnsi" w:cstheme="minorHAnsi"/>
          <w:shd w:val="clear" w:color="auto" w:fill="FFFFFF"/>
        </w:rPr>
      </w:pPr>
      <w:r>
        <w:rPr>
          <w:rFonts w:asciiTheme="minorHAnsi" w:hAnsiTheme="minorHAnsi" w:cstheme="minorHAnsi"/>
          <w:shd w:val="clear" w:color="auto" w:fill="FFFFFF"/>
        </w:rPr>
        <w:t>Involved in designing the user interfaces using JSPs.</w:t>
      </w:r>
    </w:p>
    <w:p w:rsidR="00574B8D" w:rsidRDefault="00574B8D" w:rsidP="00574B8D">
      <w:pPr>
        <w:pStyle w:val="ListParagraph"/>
        <w:numPr>
          <w:ilvl w:val="0"/>
          <w:numId w:val="3"/>
        </w:numPr>
        <w:jc w:val="both"/>
        <w:rPr>
          <w:rFonts w:asciiTheme="minorHAnsi" w:hAnsiTheme="minorHAnsi" w:cstheme="minorHAnsi"/>
          <w:shd w:val="clear" w:color="auto" w:fill="FFFFFF"/>
        </w:rPr>
      </w:pPr>
      <w:r>
        <w:rPr>
          <w:rFonts w:asciiTheme="minorHAnsi" w:hAnsiTheme="minorHAnsi" w:cstheme="minorHAnsi"/>
          <w:shd w:val="clear" w:color="auto" w:fill="FFFFFF"/>
        </w:rPr>
        <w:t xml:space="preserve">Designed front end using </w:t>
      </w:r>
      <w:r>
        <w:rPr>
          <w:rFonts w:asciiTheme="minorHAnsi" w:hAnsiTheme="minorHAnsi" w:cstheme="minorHAnsi"/>
          <w:b/>
          <w:shd w:val="clear" w:color="auto" w:fill="FFFFFF"/>
        </w:rPr>
        <w:t>HTML, HTML5, CSS3 and Java Script</w:t>
      </w:r>
      <w:r>
        <w:rPr>
          <w:rFonts w:asciiTheme="minorHAnsi" w:hAnsiTheme="minorHAnsi" w:cstheme="minorHAnsi"/>
          <w:shd w:val="clear" w:color="auto" w:fill="FFFFFF"/>
        </w:rPr>
        <w:t>.</w:t>
      </w:r>
    </w:p>
    <w:p w:rsidR="00574B8D" w:rsidRDefault="00574B8D" w:rsidP="00574B8D">
      <w:pPr>
        <w:pStyle w:val="ListParagraph"/>
        <w:numPr>
          <w:ilvl w:val="0"/>
          <w:numId w:val="3"/>
        </w:numPr>
        <w:jc w:val="both"/>
        <w:rPr>
          <w:rFonts w:asciiTheme="minorHAnsi" w:hAnsiTheme="minorHAnsi" w:cstheme="minorHAnsi"/>
          <w:shd w:val="clear" w:color="auto" w:fill="FFFFFF"/>
        </w:rPr>
      </w:pPr>
      <w:r>
        <w:rPr>
          <w:rFonts w:asciiTheme="minorHAnsi" w:hAnsiTheme="minorHAnsi" w:cstheme="minorHAnsi"/>
        </w:rPr>
        <w:lastRenderedPageBreak/>
        <w:t xml:space="preserve">Used the functionalities to write code in </w:t>
      </w:r>
      <w:r>
        <w:rPr>
          <w:rStyle w:val="apple-style-span"/>
          <w:rFonts w:asciiTheme="minorHAnsi" w:hAnsiTheme="minorHAnsi" w:cstheme="minorHAnsi"/>
          <w:b/>
          <w:bCs/>
        </w:rPr>
        <w:t>HTML5/HTML, CSS3/CSS, Angular.js, JavaScript, JQuery, Ajax, JSON, and Bootstrap</w:t>
      </w:r>
      <w:r>
        <w:rPr>
          <w:rFonts w:asciiTheme="minorHAnsi" w:hAnsiTheme="minorHAnsi" w:cstheme="minorHAnsi"/>
        </w:rPr>
        <w:t xml:space="preserve"> with </w:t>
      </w:r>
      <w:r>
        <w:rPr>
          <w:rStyle w:val="apple-style-span"/>
          <w:rFonts w:asciiTheme="minorHAnsi" w:hAnsiTheme="minorHAnsi" w:cstheme="minorHAnsi"/>
          <w:b/>
          <w:bCs/>
        </w:rPr>
        <w:t>MySQL</w:t>
      </w:r>
      <w:r>
        <w:rPr>
          <w:rFonts w:asciiTheme="minorHAnsi" w:hAnsiTheme="minorHAnsi" w:cstheme="minorHAnsi"/>
        </w:rPr>
        <w:t xml:space="preserve"> database as the backend.</w:t>
      </w:r>
    </w:p>
    <w:p w:rsidR="00574B8D" w:rsidRDefault="00574B8D" w:rsidP="00574B8D">
      <w:pPr>
        <w:pStyle w:val="ListParagraph"/>
        <w:numPr>
          <w:ilvl w:val="0"/>
          <w:numId w:val="3"/>
        </w:numPr>
        <w:jc w:val="both"/>
        <w:rPr>
          <w:rFonts w:asciiTheme="minorHAnsi" w:hAnsiTheme="minorHAnsi" w:cstheme="minorHAnsi"/>
          <w:shd w:val="clear" w:color="auto" w:fill="FFFFFF"/>
        </w:rPr>
      </w:pPr>
      <w:r>
        <w:rPr>
          <w:rFonts w:asciiTheme="minorHAnsi" w:hAnsiTheme="minorHAnsi" w:cstheme="minorHAnsi"/>
          <w:shd w:val="clear" w:color="auto" w:fill="FFFFFF"/>
        </w:rPr>
        <w:t xml:space="preserve">Implemented queries using </w:t>
      </w:r>
      <w:r>
        <w:rPr>
          <w:rFonts w:asciiTheme="minorHAnsi" w:hAnsiTheme="minorHAnsi" w:cstheme="minorHAnsi"/>
          <w:b/>
          <w:shd w:val="clear" w:color="auto" w:fill="FFFFFF"/>
        </w:rPr>
        <w:t>Oracle 10g, PL/SQL and SQL Server 2008</w:t>
      </w:r>
      <w:r>
        <w:rPr>
          <w:rFonts w:asciiTheme="minorHAnsi" w:hAnsiTheme="minorHAnsi" w:cstheme="minorHAnsi"/>
          <w:shd w:val="clear" w:color="auto" w:fill="FFFFFF"/>
        </w:rPr>
        <w:t>.</w:t>
      </w:r>
    </w:p>
    <w:p w:rsidR="00574B8D" w:rsidRDefault="00574B8D" w:rsidP="00574B8D">
      <w:pPr>
        <w:pStyle w:val="ListParagraph"/>
        <w:numPr>
          <w:ilvl w:val="0"/>
          <w:numId w:val="3"/>
        </w:numPr>
        <w:jc w:val="both"/>
        <w:rPr>
          <w:rFonts w:asciiTheme="minorHAnsi" w:hAnsiTheme="minorHAnsi" w:cstheme="minorHAnsi"/>
          <w:shd w:val="clear" w:color="auto" w:fill="FFFFFF"/>
        </w:rPr>
      </w:pPr>
      <w:r>
        <w:rPr>
          <w:rFonts w:asciiTheme="minorHAnsi" w:hAnsiTheme="minorHAnsi" w:cstheme="minorHAnsi"/>
          <w:shd w:val="clear" w:color="auto" w:fill="FFFFFF"/>
        </w:rPr>
        <w:t xml:space="preserve">Developed the application using </w:t>
      </w:r>
      <w:r>
        <w:rPr>
          <w:rFonts w:asciiTheme="minorHAnsi" w:hAnsiTheme="minorHAnsi" w:cstheme="minorHAnsi"/>
          <w:b/>
          <w:shd w:val="clear" w:color="auto" w:fill="FFFFFF"/>
        </w:rPr>
        <w:t>Spring Framework</w:t>
      </w:r>
      <w:r>
        <w:rPr>
          <w:rFonts w:asciiTheme="minorHAnsi" w:hAnsiTheme="minorHAnsi" w:cstheme="minorHAnsi"/>
          <w:shd w:val="clear" w:color="auto" w:fill="FFFFFF"/>
        </w:rPr>
        <w:t xml:space="preserve"> that leverages </w:t>
      </w:r>
      <w:r>
        <w:rPr>
          <w:rFonts w:asciiTheme="minorHAnsi" w:hAnsiTheme="minorHAnsi" w:cstheme="minorHAnsi"/>
          <w:b/>
          <w:shd w:val="clear" w:color="auto" w:fill="FFFFFF"/>
        </w:rPr>
        <w:t>classical Model View Layer</w:t>
      </w:r>
      <w:r>
        <w:rPr>
          <w:rFonts w:asciiTheme="minorHAnsi" w:hAnsiTheme="minorHAnsi" w:cstheme="minorHAnsi"/>
          <w:shd w:val="clear" w:color="auto" w:fill="FFFFFF"/>
        </w:rPr>
        <w:t xml:space="preserve"> (MVC) architecture.</w:t>
      </w:r>
    </w:p>
    <w:p w:rsidR="00574B8D" w:rsidRDefault="00574B8D" w:rsidP="00574B8D">
      <w:pPr>
        <w:pStyle w:val="ListParagraph"/>
        <w:numPr>
          <w:ilvl w:val="0"/>
          <w:numId w:val="3"/>
        </w:numPr>
        <w:jc w:val="both"/>
        <w:rPr>
          <w:rFonts w:asciiTheme="minorHAnsi" w:hAnsiTheme="minorHAnsi" w:cstheme="minorHAnsi"/>
          <w:b/>
          <w:i/>
          <w:u w:val="single"/>
        </w:rPr>
      </w:pPr>
      <w:r>
        <w:rPr>
          <w:rFonts w:asciiTheme="minorHAnsi" w:hAnsiTheme="minorHAnsi" w:cstheme="minorHAnsi"/>
          <w:shd w:val="clear" w:color="auto" w:fill="FFFFFF"/>
        </w:rPr>
        <w:t xml:space="preserve">Developed the application </w:t>
      </w:r>
      <w:r>
        <w:rPr>
          <w:rFonts w:asciiTheme="minorHAnsi" w:hAnsiTheme="minorHAnsi" w:cstheme="minorHAnsi"/>
          <w:b/>
          <w:shd w:val="clear" w:color="auto" w:fill="FFFFFF"/>
        </w:rPr>
        <w:t>using Spring Framework that leverages classical Model View Layer (MVC) architecture.</w:t>
      </w:r>
    </w:p>
    <w:p w:rsidR="00574B8D" w:rsidRDefault="00574B8D" w:rsidP="00574B8D">
      <w:pPr>
        <w:pStyle w:val="ListParagraph"/>
        <w:numPr>
          <w:ilvl w:val="0"/>
          <w:numId w:val="3"/>
        </w:numPr>
        <w:shd w:val="clear" w:color="auto" w:fill="FFFFFF"/>
        <w:spacing w:after="0" w:line="240" w:lineRule="auto"/>
        <w:jc w:val="both"/>
        <w:rPr>
          <w:rFonts w:asciiTheme="minorHAnsi" w:eastAsia="Times New Roman" w:hAnsiTheme="minorHAnsi" w:cstheme="minorHAnsi"/>
          <w:b/>
          <w:bCs/>
        </w:rPr>
      </w:pPr>
      <w:r>
        <w:rPr>
          <w:rFonts w:asciiTheme="minorHAnsi" w:eastAsia="Times New Roman" w:hAnsiTheme="minorHAnsi" w:cstheme="minorHAnsi"/>
        </w:rPr>
        <w:t xml:space="preserve">Involved in the design, development and maintenance of the Front-end for the application using </w:t>
      </w:r>
      <w:r>
        <w:rPr>
          <w:rFonts w:asciiTheme="minorHAnsi" w:eastAsia="Times New Roman" w:hAnsiTheme="minorHAnsi" w:cstheme="minorHAnsi"/>
          <w:b/>
        </w:rPr>
        <w:t>JSP, JSTL</w:t>
      </w:r>
      <w:r>
        <w:rPr>
          <w:rFonts w:asciiTheme="minorHAnsi" w:eastAsia="Times New Roman" w:hAnsiTheme="minorHAnsi" w:cstheme="minorHAnsi"/>
        </w:rPr>
        <w:t xml:space="preserve">, Custom Tags and have strong </w:t>
      </w:r>
      <w:r>
        <w:rPr>
          <w:rFonts w:asciiTheme="minorHAnsi" w:eastAsia="Times New Roman" w:hAnsiTheme="minorHAnsi" w:cstheme="minorHAnsi"/>
          <w:b/>
        </w:rPr>
        <w:t xml:space="preserve">HTML, XML, AJAX, JavaScript </w:t>
      </w:r>
      <w:r>
        <w:rPr>
          <w:rFonts w:asciiTheme="minorHAnsi" w:eastAsia="Times New Roman" w:hAnsiTheme="minorHAnsi" w:cstheme="minorHAnsi"/>
        </w:rPr>
        <w:t>and</w:t>
      </w:r>
      <w:r>
        <w:rPr>
          <w:rFonts w:asciiTheme="minorHAnsi" w:eastAsia="Times New Roman" w:hAnsiTheme="minorHAnsi" w:cstheme="minorHAnsi"/>
          <w:b/>
        </w:rPr>
        <w:t xml:space="preserve"> CSS </w:t>
      </w:r>
      <w:r>
        <w:rPr>
          <w:rFonts w:asciiTheme="minorHAnsi" w:eastAsia="Times New Roman" w:hAnsiTheme="minorHAnsi" w:cstheme="minorHAnsi"/>
        </w:rPr>
        <w:t>skills. </w:t>
      </w:r>
    </w:p>
    <w:p w:rsidR="00574B8D" w:rsidRDefault="00574B8D" w:rsidP="00574B8D">
      <w:pPr>
        <w:pStyle w:val="ListParagraph"/>
        <w:numPr>
          <w:ilvl w:val="0"/>
          <w:numId w:val="3"/>
        </w:numPr>
        <w:shd w:val="clear" w:color="auto" w:fill="FFFFFF"/>
        <w:spacing w:after="0" w:line="240" w:lineRule="auto"/>
        <w:jc w:val="both"/>
        <w:rPr>
          <w:rFonts w:asciiTheme="minorHAnsi" w:eastAsia="Times New Roman" w:hAnsiTheme="minorHAnsi" w:cstheme="minorHAnsi"/>
          <w:b/>
          <w:bCs/>
        </w:rPr>
      </w:pPr>
      <w:r>
        <w:rPr>
          <w:rFonts w:asciiTheme="minorHAnsi" w:eastAsia="Times New Roman" w:hAnsiTheme="minorHAnsi" w:cstheme="minorHAnsi"/>
        </w:rPr>
        <w:t xml:space="preserve">Developed and implemented an asynchronous, </w:t>
      </w:r>
      <w:r>
        <w:rPr>
          <w:rFonts w:asciiTheme="minorHAnsi" w:eastAsia="Times New Roman" w:hAnsiTheme="minorHAnsi" w:cstheme="minorHAnsi"/>
          <w:b/>
        </w:rPr>
        <w:t>AJAX</w:t>
      </w:r>
      <w:r>
        <w:rPr>
          <w:rFonts w:asciiTheme="minorHAnsi" w:eastAsia="Times New Roman" w:hAnsiTheme="minorHAnsi" w:cstheme="minorHAnsi"/>
        </w:rPr>
        <w:t xml:space="preserve"> based rich client for improved customer experience and used </w:t>
      </w:r>
      <w:r>
        <w:rPr>
          <w:rFonts w:asciiTheme="minorHAnsi" w:eastAsia="Times New Roman" w:hAnsiTheme="minorHAnsi" w:cstheme="minorHAnsi"/>
          <w:b/>
        </w:rPr>
        <w:t>DOJO JavaScript</w:t>
      </w:r>
      <w:r>
        <w:rPr>
          <w:rFonts w:asciiTheme="minorHAnsi" w:eastAsia="Times New Roman" w:hAnsiTheme="minorHAnsi" w:cstheme="minorHAnsi"/>
        </w:rPr>
        <w:t xml:space="preserve"> libraries. </w:t>
      </w:r>
    </w:p>
    <w:p w:rsidR="00574B8D" w:rsidRDefault="00574B8D" w:rsidP="00574B8D">
      <w:pPr>
        <w:pStyle w:val="ListParagraph"/>
        <w:numPr>
          <w:ilvl w:val="0"/>
          <w:numId w:val="3"/>
        </w:numPr>
        <w:spacing w:after="0" w:line="240" w:lineRule="auto"/>
        <w:jc w:val="both"/>
        <w:rPr>
          <w:rFonts w:asciiTheme="minorHAnsi" w:hAnsiTheme="minorHAnsi" w:cstheme="minorHAnsi"/>
          <w:b/>
          <w:bCs/>
          <w:u w:val="single"/>
        </w:rPr>
      </w:pPr>
      <w:r>
        <w:rPr>
          <w:rFonts w:asciiTheme="minorHAnsi" w:hAnsiTheme="minorHAnsi" w:cstheme="minorHAnsi"/>
        </w:rPr>
        <w:t xml:space="preserve">Extensively worked with </w:t>
      </w:r>
      <w:r>
        <w:rPr>
          <w:rFonts w:asciiTheme="minorHAnsi" w:hAnsiTheme="minorHAnsi" w:cstheme="minorHAnsi"/>
          <w:b/>
        </w:rPr>
        <w:t>Linux</w:t>
      </w:r>
      <w:r>
        <w:rPr>
          <w:rFonts w:asciiTheme="minorHAnsi" w:hAnsiTheme="minorHAnsi" w:cstheme="minorHAnsi"/>
        </w:rPr>
        <w:t xml:space="preserve"> as the primary Operating System.</w:t>
      </w:r>
    </w:p>
    <w:p w:rsidR="00574B8D" w:rsidRDefault="00574B8D" w:rsidP="00574B8D">
      <w:pPr>
        <w:pStyle w:val="ListParagraph"/>
        <w:numPr>
          <w:ilvl w:val="0"/>
          <w:numId w:val="3"/>
        </w:numPr>
        <w:spacing w:after="0" w:line="240" w:lineRule="auto"/>
        <w:jc w:val="both"/>
        <w:rPr>
          <w:rFonts w:asciiTheme="minorHAnsi" w:hAnsiTheme="minorHAnsi" w:cstheme="minorHAnsi"/>
          <w:b/>
          <w:bCs/>
          <w:sz w:val="24"/>
          <w:u w:val="single"/>
        </w:rPr>
      </w:pPr>
      <w:r>
        <w:rPr>
          <w:rFonts w:asciiTheme="minorHAnsi" w:hAnsiTheme="minorHAnsi" w:cstheme="minorHAnsi"/>
          <w:szCs w:val="20"/>
          <w:shd w:val="clear" w:color="auto" w:fill="FFFFFF"/>
        </w:rPr>
        <w:t>Involved in Creating CRUD operations for MongoDB.</w:t>
      </w:r>
    </w:p>
    <w:p w:rsidR="00574B8D" w:rsidRDefault="00574B8D" w:rsidP="00574B8D">
      <w:pPr>
        <w:pStyle w:val="ListParagraph"/>
        <w:numPr>
          <w:ilvl w:val="0"/>
          <w:numId w:val="3"/>
        </w:numPr>
        <w:shd w:val="clear" w:color="auto" w:fill="FFFFFF"/>
        <w:spacing w:after="0" w:line="240" w:lineRule="auto"/>
        <w:jc w:val="both"/>
        <w:rPr>
          <w:rFonts w:asciiTheme="minorHAnsi" w:eastAsia="Times New Roman" w:hAnsiTheme="minorHAnsi" w:cstheme="minorHAnsi"/>
          <w:b/>
          <w:bCs/>
        </w:rPr>
      </w:pPr>
      <w:r>
        <w:rPr>
          <w:rFonts w:asciiTheme="minorHAnsi" w:eastAsia="Times New Roman" w:hAnsiTheme="minorHAnsi" w:cstheme="minorHAnsi"/>
        </w:rPr>
        <w:t>Involved in writing stored procedures for Backend database. </w:t>
      </w:r>
    </w:p>
    <w:p w:rsidR="00574B8D" w:rsidRDefault="00574B8D" w:rsidP="00574B8D">
      <w:pPr>
        <w:pStyle w:val="ListParagraph"/>
        <w:numPr>
          <w:ilvl w:val="0"/>
          <w:numId w:val="3"/>
        </w:numPr>
        <w:shd w:val="clear" w:color="auto" w:fill="FFFFFF"/>
        <w:spacing w:after="0" w:line="240" w:lineRule="auto"/>
        <w:jc w:val="both"/>
        <w:rPr>
          <w:rFonts w:asciiTheme="minorHAnsi" w:eastAsia="Times New Roman" w:hAnsiTheme="minorHAnsi" w:cstheme="minorHAnsi"/>
          <w:b/>
          <w:bCs/>
        </w:rPr>
      </w:pPr>
      <w:r>
        <w:rPr>
          <w:rFonts w:asciiTheme="minorHAnsi" w:eastAsia="Times New Roman" w:hAnsiTheme="minorHAnsi" w:cstheme="minorHAnsi"/>
        </w:rPr>
        <w:t xml:space="preserve">Used </w:t>
      </w:r>
      <w:r>
        <w:rPr>
          <w:rFonts w:asciiTheme="minorHAnsi" w:eastAsia="Times New Roman" w:hAnsiTheme="minorHAnsi" w:cstheme="minorHAnsi"/>
          <w:b/>
        </w:rPr>
        <w:t>JDBC</w:t>
      </w:r>
      <w:r>
        <w:rPr>
          <w:rFonts w:asciiTheme="minorHAnsi" w:eastAsia="Times New Roman" w:hAnsiTheme="minorHAnsi" w:cstheme="minorHAnsi"/>
        </w:rPr>
        <w:t xml:space="preserve"> to interact with the database layer of the Application. </w:t>
      </w:r>
    </w:p>
    <w:p w:rsidR="00574B8D" w:rsidRDefault="00574B8D" w:rsidP="00574B8D">
      <w:pPr>
        <w:pStyle w:val="ListParagraph"/>
        <w:numPr>
          <w:ilvl w:val="0"/>
          <w:numId w:val="3"/>
        </w:numPr>
        <w:jc w:val="both"/>
        <w:rPr>
          <w:rFonts w:asciiTheme="minorHAnsi" w:hAnsiTheme="minorHAnsi" w:cstheme="minorHAnsi"/>
          <w:shd w:val="clear" w:color="auto" w:fill="FFFFFF"/>
        </w:rPr>
      </w:pPr>
      <w:r>
        <w:rPr>
          <w:rFonts w:asciiTheme="minorHAnsi" w:hAnsiTheme="minorHAnsi" w:cstheme="minorHAnsi"/>
          <w:shd w:val="clear" w:color="auto" w:fill="FFFFFF"/>
        </w:rPr>
        <w:t xml:space="preserve">Implemented </w:t>
      </w:r>
      <w:r>
        <w:rPr>
          <w:rFonts w:asciiTheme="minorHAnsi" w:hAnsiTheme="minorHAnsi" w:cstheme="minorHAnsi"/>
          <w:b/>
          <w:shd w:val="clear" w:color="auto" w:fill="FFFFFF"/>
        </w:rPr>
        <w:t>Struts Validation</w:t>
      </w:r>
      <w:r>
        <w:rPr>
          <w:rFonts w:asciiTheme="minorHAnsi" w:hAnsiTheme="minorHAnsi" w:cstheme="minorHAnsi"/>
          <w:shd w:val="clear" w:color="auto" w:fill="FFFFFF"/>
        </w:rPr>
        <w:t xml:space="preserve"> Framework for </w:t>
      </w:r>
      <w:r>
        <w:rPr>
          <w:rFonts w:asciiTheme="minorHAnsi" w:hAnsiTheme="minorHAnsi" w:cstheme="minorHAnsi"/>
          <w:b/>
          <w:shd w:val="clear" w:color="auto" w:fill="FFFFFF"/>
        </w:rPr>
        <w:t>Action Form Validations</w:t>
      </w:r>
      <w:r>
        <w:rPr>
          <w:rFonts w:asciiTheme="minorHAnsi" w:hAnsiTheme="minorHAnsi" w:cstheme="minorHAnsi"/>
          <w:shd w:val="clear" w:color="auto" w:fill="FFFFFF"/>
        </w:rPr>
        <w:t xml:space="preserve"> and Tiles framework in designing different layouts for the JSP's in the presentation layer.</w:t>
      </w:r>
    </w:p>
    <w:p w:rsidR="00574B8D" w:rsidRDefault="00574B8D" w:rsidP="00574B8D">
      <w:pPr>
        <w:pStyle w:val="ListParagraph"/>
        <w:numPr>
          <w:ilvl w:val="0"/>
          <w:numId w:val="3"/>
        </w:numPr>
        <w:jc w:val="both"/>
        <w:rPr>
          <w:rFonts w:asciiTheme="minorHAnsi" w:hAnsiTheme="minorHAnsi" w:cstheme="minorHAnsi"/>
          <w:shd w:val="clear" w:color="auto" w:fill="FFFFFF"/>
        </w:rPr>
      </w:pPr>
      <w:r>
        <w:rPr>
          <w:rFonts w:asciiTheme="minorHAnsi" w:hAnsiTheme="minorHAnsi" w:cstheme="minorHAnsi"/>
          <w:shd w:val="clear" w:color="auto" w:fill="FFFFFF"/>
        </w:rPr>
        <w:t xml:space="preserve">Involved in </w:t>
      </w:r>
      <w:r>
        <w:rPr>
          <w:rFonts w:asciiTheme="minorHAnsi" w:hAnsiTheme="minorHAnsi" w:cstheme="minorHAnsi"/>
          <w:b/>
          <w:shd w:val="clear" w:color="auto" w:fill="FFFFFF"/>
        </w:rPr>
        <w:t>Design documentation and implementation</w:t>
      </w:r>
      <w:r>
        <w:rPr>
          <w:rFonts w:asciiTheme="minorHAnsi" w:hAnsiTheme="minorHAnsi" w:cstheme="minorHAnsi"/>
          <w:shd w:val="clear" w:color="auto" w:fill="FFFFFF"/>
        </w:rPr>
        <w:t>.</w:t>
      </w:r>
    </w:p>
    <w:p w:rsidR="00574B8D" w:rsidRDefault="00574B8D" w:rsidP="00574B8D">
      <w:pPr>
        <w:pStyle w:val="ListParagraph"/>
        <w:numPr>
          <w:ilvl w:val="0"/>
          <w:numId w:val="3"/>
        </w:numPr>
        <w:jc w:val="both"/>
        <w:rPr>
          <w:rFonts w:asciiTheme="minorHAnsi" w:hAnsiTheme="minorHAnsi" w:cstheme="minorHAnsi"/>
          <w:shd w:val="clear" w:color="auto" w:fill="FFFFFF"/>
        </w:rPr>
      </w:pPr>
      <w:r>
        <w:rPr>
          <w:rFonts w:asciiTheme="minorHAnsi" w:hAnsiTheme="minorHAnsi" w:cstheme="minorHAnsi"/>
          <w:shd w:val="clear" w:color="auto" w:fill="FFFFFF"/>
        </w:rPr>
        <w:t xml:space="preserve"> Experience in </w:t>
      </w:r>
      <w:r>
        <w:rPr>
          <w:rFonts w:asciiTheme="minorHAnsi" w:hAnsiTheme="minorHAnsi" w:cstheme="minorHAnsi"/>
          <w:b/>
          <w:shd w:val="clear" w:color="auto" w:fill="FFFFFF"/>
        </w:rPr>
        <w:t>UNIX Shell Scripting with Java Development</w:t>
      </w:r>
      <w:r>
        <w:rPr>
          <w:rFonts w:asciiTheme="minorHAnsi" w:hAnsiTheme="minorHAnsi" w:cstheme="minorHAnsi"/>
          <w:shd w:val="clear" w:color="auto" w:fill="FFFFFF"/>
        </w:rPr>
        <w:t>.</w:t>
      </w:r>
    </w:p>
    <w:p w:rsidR="00574B8D" w:rsidRDefault="00574B8D" w:rsidP="00574B8D">
      <w:pPr>
        <w:pStyle w:val="ListParagraph"/>
        <w:numPr>
          <w:ilvl w:val="0"/>
          <w:numId w:val="3"/>
        </w:numPr>
        <w:jc w:val="both"/>
        <w:rPr>
          <w:rFonts w:asciiTheme="minorHAnsi" w:hAnsiTheme="minorHAnsi" w:cstheme="minorHAnsi"/>
          <w:b/>
          <w:i/>
          <w:u w:val="single"/>
        </w:rPr>
      </w:pPr>
      <w:r>
        <w:rPr>
          <w:rFonts w:asciiTheme="minorHAnsi" w:hAnsiTheme="minorHAnsi" w:cstheme="minorHAnsi"/>
          <w:shd w:val="clear" w:color="auto" w:fill="FFFFFF"/>
        </w:rPr>
        <w:t>Resolved technical issues reported by Client.</w:t>
      </w:r>
    </w:p>
    <w:p w:rsidR="00574B8D" w:rsidRDefault="00574B8D" w:rsidP="00574B8D">
      <w:pPr>
        <w:pStyle w:val="ListParagraph"/>
        <w:numPr>
          <w:ilvl w:val="0"/>
          <w:numId w:val="3"/>
        </w:numPr>
        <w:jc w:val="both"/>
        <w:rPr>
          <w:rFonts w:asciiTheme="minorHAnsi" w:hAnsiTheme="minorHAnsi" w:cstheme="minorHAnsi"/>
          <w:shd w:val="clear" w:color="auto" w:fill="FFFFFF"/>
        </w:rPr>
      </w:pPr>
      <w:r>
        <w:rPr>
          <w:rFonts w:asciiTheme="minorHAnsi" w:hAnsiTheme="minorHAnsi" w:cstheme="minorHAnsi"/>
          <w:shd w:val="clear" w:color="auto" w:fill="FFFFFF"/>
        </w:rPr>
        <w:t xml:space="preserve">Responsible for </w:t>
      </w:r>
      <w:r>
        <w:rPr>
          <w:rFonts w:asciiTheme="minorHAnsi" w:hAnsiTheme="minorHAnsi" w:cstheme="minorHAnsi"/>
          <w:b/>
          <w:shd w:val="clear" w:color="auto" w:fill="FFFFFF"/>
        </w:rPr>
        <w:t>Documenting Status Reports</w:t>
      </w:r>
      <w:r>
        <w:rPr>
          <w:rFonts w:asciiTheme="minorHAnsi" w:hAnsiTheme="minorHAnsi" w:cstheme="minorHAnsi"/>
          <w:shd w:val="clear" w:color="auto" w:fill="FFFFFF"/>
        </w:rPr>
        <w:t xml:space="preserve"> in </w:t>
      </w:r>
      <w:r>
        <w:rPr>
          <w:rFonts w:asciiTheme="minorHAnsi" w:hAnsiTheme="minorHAnsi" w:cstheme="minorHAnsi"/>
          <w:b/>
          <w:shd w:val="clear" w:color="auto" w:fill="FFFFFF"/>
        </w:rPr>
        <w:t>Payment Transaction Module</w:t>
      </w:r>
      <w:r>
        <w:rPr>
          <w:rFonts w:asciiTheme="minorHAnsi" w:hAnsiTheme="minorHAnsi" w:cstheme="minorHAnsi"/>
          <w:shd w:val="clear" w:color="auto" w:fill="FFFFFF"/>
        </w:rPr>
        <w:t>.</w:t>
      </w:r>
    </w:p>
    <w:p w:rsidR="00574B8D" w:rsidRDefault="00574B8D" w:rsidP="00574B8D">
      <w:pPr>
        <w:pStyle w:val="ListParagraph"/>
        <w:numPr>
          <w:ilvl w:val="0"/>
          <w:numId w:val="3"/>
        </w:numPr>
        <w:jc w:val="both"/>
        <w:rPr>
          <w:rFonts w:asciiTheme="minorHAnsi" w:hAnsiTheme="minorHAnsi" w:cstheme="minorHAnsi"/>
          <w:shd w:val="clear" w:color="auto" w:fill="FFFFFF"/>
        </w:rPr>
      </w:pPr>
      <w:r>
        <w:rPr>
          <w:rFonts w:asciiTheme="minorHAnsi" w:hAnsiTheme="minorHAnsi" w:cstheme="minorHAnsi"/>
          <w:shd w:val="clear" w:color="auto" w:fill="FFFFFF"/>
        </w:rPr>
        <w:t xml:space="preserve">Implemented Payment transaction module for the customers by developing all the components using </w:t>
      </w:r>
      <w:r>
        <w:rPr>
          <w:rFonts w:asciiTheme="minorHAnsi" w:hAnsiTheme="minorHAnsi" w:cstheme="minorHAnsi"/>
          <w:b/>
          <w:shd w:val="clear" w:color="auto" w:fill="FFFFFF"/>
        </w:rPr>
        <w:t>JAVA</w:t>
      </w:r>
      <w:r>
        <w:rPr>
          <w:rFonts w:asciiTheme="minorHAnsi" w:hAnsiTheme="minorHAnsi" w:cstheme="minorHAnsi"/>
          <w:b/>
        </w:rPr>
        <w:t>,</w:t>
      </w:r>
      <w:r w:rsidR="006310A2">
        <w:rPr>
          <w:rFonts w:asciiTheme="minorHAnsi" w:hAnsiTheme="minorHAnsi" w:cstheme="minorHAnsi"/>
          <w:b/>
          <w:shd w:val="clear" w:color="auto" w:fill="FFFFFF"/>
        </w:rPr>
        <w:t xml:space="preserve"> JSP.</w:t>
      </w:r>
    </w:p>
    <w:p w:rsidR="00574B8D" w:rsidRDefault="00574B8D" w:rsidP="00574B8D">
      <w:pPr>
        <w:pStyle w:val="ListParagraph"/>
        <w:numPr>
          <w:ilvl w:val="0"/>
          <w:numId w:val="3"/>
        </w:numPr>
        <w:jc w:val="both"/>
        <w:rPr>
          <w:rFonts w:asciiTheme="minorHAnsi" w:hAnsiTheme="minorHAnsi" w:cstheme="minorHAnsi"/>
          <w:shd w:val="clear" w:color="auto" w:fill="FFFFFF"/>
        </w:rPr>
      </w:pPr>
      <w:r>
        <w:rPr>
          <w:rFonts w:asciiTheme="minorHAnsi" w:hAnsiTheme="minorHAnsi" w:cstheme="minorHAnsi"/>
          <w:b/>
          <w:shd w:val="clear" w:color="auto" w:fill="FFFFFF"/>
        </w:rPr>
        <w:t>Hibernate, Spring environments</w:t>
      </w:r>
      <w:r>
        <w:rPr>
          <w:rFonts w:asciiTheme="minorHAnsi" w:hAnsiTheme="minorHAnsi" w:cstheme="minorHAnsi"/>
          <w:shd w:val="clear" w:color="auto" w:fill="FFFFFF"/>
        </w:rPr>
        <w:t>.</w:t>
      </w:r>
    </w:p>
    <w:p w:rsidR="00574B8D" w:rsidRDefault="00574B8D" w:rsidP="00574B8D">
      <w:pPr>
        <w:pStyle w:val="ListParagraph"/>
        <w:numPr>
          <w:ilvl w:val="0"/>
          <w:numId w:val="3"/>
        </w:numPr>
        <w:jc w:val="both"/>
        <w:rPr>
          <w:rFonts w:asciiTheme="minorHAnsi" w:hAnsiTheme="minorHAnsi" w:cstheme="minorHAnsi"/>
          <w:shd w:val="clear" w:color="auto" w:fill="FFFFFF"/>
        </w:rPr>
      </w:pPr>
      <w:r>
        <w:rPr>
          <w:rFonts w:asciiTheme="minorHAnsi" w:hAnsiTheme="minorHAnsi" w:cstheme="minorHAnsi"/>
          <w:shd w:val="clear" w:color="auto" w:fill="FFFFFF"/>
        </w:rPr>
        <w:t>Resolved technical issues reported by Client.</w:t>
      </w:r>
    </w:p>
    <w:p w:rsidR="00574B8D" w:rsidRDefault="00574B8D" w:rsidP="00574B8D">
      <w:pPr>
        <w:spacing w:after="0"/>
        <w:jc w:val="both"/>
        <w:rPr>
          <w:rFonts w:asciiTheme="minorHAnsi" w:hAnsiTheme="minorHAnsi" w:cstheme="minorHAnsi"/>
          <w:b/>
          <w:i/>
          <w:u w:val="single"/>
        </w:rPr>
      </w:pPr>
      <w:r>
        <w:rPr>
          <w:rFonts w:asciiTheme="minorHAnsi" w:hAnsiTheme="minorHAnsi" w:cstheme="minorHAnsi"/>
          <w:b/>
        </w:rPr>
        <w:t>Environment:</w:t>
      </w:r>
      <w:r>
        <w:rPr>
          <w:rFonts w:asciiTheme="minorHAnsi" w:hAnsiTheme="minorHAnsi" w:cstheme="minorHAnsi"/>
        </w:rPr>
        <w:t xml:space="preserve"> Java 1.6, JavaScript, spring 3.x, Hibernate 3.x, JUnit, Eclipse, Tomcat, UNIX, Oracle 9g, Java, J2EE, WCS 6.0, DB2, UNIX Shell Scripting, Service Now, HPSD, Control-M, HTML, JavaScript, JQuery, JSP, UNIX, Windows XP, WebSphere Application Server, MongoDB.</w:t>
      </w:r>
    </w:p>
    <w:p w:rsidR="00574B8D" w:rsidRDefault="00574B8D" w:rsidP="00574B8D">
      <w:pPr>
        <w:spacing w:after="0"/>
        <w:jc w:val="both"/>
        <w:rPr>
          <w:rFonts w:asciiTheme="minorHAnsi" w:hAnsiTheme="minorHAnsi" w:cstheme="minorHAnsi"/>
          <w:b/>
          <w:i/>
          <w:u w:val="single"/>
        </w:rPr>
      </w:pPr>
    </w:p>
    <w:p w:rsidR="00574B8D" w:rsidRDefault="00B17C1A" w:rsidP="00574B8D">
      <w:pPr>
        <w:shd w:val="clear" w:color="auto" w:fill="FFFFFF"/>
        <w:spacing w:after="0"/>
        <w:jc w:val="both"/>
        <w:rPr>
          <w:rFonts w:asciiTheme="minorHAnsi" w:eastAsia="Times New Roman" w:hAnsiTheme="minorHAnsi" w:cstheme="minorHAnsi"/>
          <w:b/>
        </w:rPr>
      </w:pPr>
      <w:r>
        <w:rPr>
          <w:rFonts w:asciiTheme="minorHAnsi" w:eastAsia="Times New Roman" w:hAnsiTheme="minorHAnsi" w:cstheme="minorHAnsi"/>
          <w:b/>
        </w:rPr>
        <w:t>Reliance Communications, Mumbai, India</w:t>
      </w:r>
      <w:r w:rsidR="00574B8D">
        <w:rPr>
          <w:rFonts w:asciiTheme="minorHAnsi" w:eastAsia="Times New Roman" w:hAnsiTheme="minorHAnsi" w:cstheme="minorHAnsi"/>
          <w:b/>
        </w:rPr>
        <w:tab/>
      </w:r>
      <w:r w:rsidR="00574B8D">
        <w:rPr>
          <w:rFonts w:asciiTheme="minorHAnsi" w:eastAsia="Times New Roman" w:hAnsiTheme="minorHAnsi" w:cstheme="minorHAnsi"/>
          <w:b/>
        </w:rPr>
        <w:tab/>
      </w:r>
      <w:r w:rsidR="00574B8D">
        <w:rPr>
          <w:rFonts w:asciiTheme="minorHAnsi" w:eastAsia="Times New Roman" w:hAnsiTheme="minorHAnsi" w:cstheme="minorHAnsi"/>
          <w:b/>
        </w:rPr>
        <w:tab/>
      </w:r>
      <w:r w:rsidR="00574B8D">
        <w:rPr>
          <w:rFonts w:asciiTheme="minorHAnsi" w:eastAsia="Times New Roman" w:hAnsiTheme="minorHAnsi" w:cstheme="minorHAnsi"/>
          <w:b/>
        </w:rPr>
        <w:tab/>
      </w:r>
      <w:r w:rsidR="000E4B5C">
        <w:rPr>
          <w:rFonts w:asciiTheme="minorHAnsi" w:eastAsia="Times New Roman" w:hAnsiTheme="minorHAnsi" w:cstheme="minorHAnsi"/>
          <w:b/>
        </w:rPr>
        <w:t>May2010</w:t>
      </w:r>
      <w:r w:rsidR="00574B8D">
        <w:rPr>
          <w:rFonts w:asciiTheme="minorHAnsi" w:eastAsia="Times New Roman" w:hAnsiTheme="minorHAnsi" w:cstheme="minorHAnsi"/>
          <w:b/>
        </w:rPr>
        <w:t xml:space="preserve">- </w:t>
      </w:r>
      <w:r w:rsidR="000E4B5C">
        <w:rPr>
          <w:rFonts w:asciiTheme="minorHAnsi" w:eastAsia="Times New Roman" w:hAnsiTheme="minorHAnsi" w:cstheme="minorHAnsi"/>
          <w:b/>
        </w:rPr>
        <w:t>Dec 2011</w:t>
      </w:r>
    </w:p>
    <w:p w:rsidR="00574B8D" w:rsidRDefault="00574B8D" w:rsidP="00574B8D">
      <w:pPr>
        <w:shd w:val="clear" w:color="auto" w:fill="FFFFFF"/>
        <w:spacing w:after="0"/>
        <w:jc w:val="both"/>
        <w:rPr>
          <w:rFonts w:asciiTheme="minorHAnsi" w:eastAsia="Times New Roman" w:hAnsiTheme="minorHAnsi" w:cstheme="minorHAnsi"/>
          <w:b/>
        </w:rPr>
      </w:pPr>
      <w:r>
        <w:rPr>
          <w:rFonts w:asciiTheme="minorHAnsi" w:eastAsia="Times New Roman" w:hAnsiTheme="minorHAnsi" w:cstheme="minorHAnsi"/>
          <w:b/>
        </w:rPr>
        <w:t>Junior Java Developer</w:t>
      </w:r>
    </w:p>
    <w:p w:rsidR="003B2795" w:rsidRPr="003B2795" w:rsidRDefault="003B2795" w:rsidP="003B2795">
      <w:pPr>
        <w:shd w:val="clear" w:color="auto" w:fill="FFFFFF"/>
        <w:spacing w:after="0"/>
        <w:jc w:val="both"/>
        <w:rPr>
          <w:rFonts w:asciiTheme="minorHAnsi" w:hAnsiTheme="minorHAnsi" w:cstheme="minorHAnsi"/>
          <w:shd w:val="clear" w:color="auto" w:fill="FFFFFF"/>
        </w:rPr>
      </w:pPr>
      <w:r>
        <w:rPr>
          <w:rFonts w:asciiTheme="minorHAnsi" w:eastAsia="Times New Roman" w:hAnsiTheme="minorHAnsi" w:cstheme="minorHAnsi"/>
          <w:b/>
        </w:rPr>
        <w:t>Description:</w:t>
      </w:r>
      <w:r>
        <w:rPr>
          <w:rFonts w:asciiTheme="minorHAnsi" w:hAnsiTheme="minorHAnsi" w:cstheme="minorHAnsi"/>
          <w:shd w:val="clear" w:color="auto" w:fill="FFFFFF"/>
        </w:rPr>
        <w:t>Reliance</w:t>
      </w:r>
      <w:r w:rsidRPr="003B2795">
        <w:rPr>
          <w:rFonts w:asciiTheme="minorHAnsi" w:hAnsiTheme="minorHAnsi" w:cstheme="minorHAnsi"/>
          <w:shd w:val="clear" w:color="auto" w:fill="FFFFFF"/>
        </w:rPr>
        <w:t xml:space="preserve"> Software Services is an offshore development company providing end-to-</w:t>
      </w:r>
      <w:r>
        <w:rPr>
          <w:rFonts w:asciiTheme="minorHAnsi" w:hAnsiTheme="minorHAnsi" w:cstheme="minorHAnsi"/>
          <w:shd w:val="clear" w:color="auto" w:fill="FFFFFF"/>
        </w:rPr>
        <w:t xml:space="preserve"> end solutions using its proven </w:t>
      </w:r>
      <w:r w:rsidRPr="003B2795">
        <w:rPr>
          <w:rFonts w:asciiTheme="minorHAnsi" w:hAnsiTheme="minorHAnsi" w:cstheme="minorHAnsi"/>
          <w:shd w:val="clear" w:color="auto" w:fill="FFFFFF"/>
        </w:rPr>
        <w:t xml:space="preserve">methodologies based on </w:t>
      </w:r>
      <w:r>
        <w:rPr>
          <w:rFonts w:asciiTheme="minorHAnsi" w:hAnsiTheme="minorHAnsi" w:cstheme="minorHAnsi"/>
          <w:shd w:val="clear" w:color="auto" w:fill="FFFFFF"/>
        </w:rPr>
        <w:t>Reliance</w:t>
      </w:r>
      <w:r w:rsidRPr="003B2795">
        <w:rPr>
          <w:rFonts w:asciiTheme="minorHAnsi" w:hAnsiTheme="minorHAnsi" w:cstheme="minorHAnsi"/>
          <w:shd w:val="clear" w:color="auto" w:fill="FFFFFF"/>
        </w:rPr>
        <w:t xml:space="preserve"> CMM Level 4 Guidelines. </w:t>
      </w:r>
      <w:r>
        <w:rPr>
          <w:rFonts w:asciiTheme="minorHAnsi" w:hAnsiTheme="minorHAnsi" w:cstheme="minorHAnsi"/>
          <w:shd w:val="clear" w:color="auto" w:fill="FFFFFF"/>
        </w:rPr>
        <w:t>Reliance</w:t>
      </w:r>
      <w:r w:rsidRPr="003B2795">
        <w:rPr>
          <w:rFonts w:asciiTheme="minorHAnsi" w:hAnsiTheme="minorHAnsi" w:cstheme="minorHAnsi"/>
          <w:shd w:val="clear" w:color="auto" w:fill="FFFFFF"/>
        </w:rPr>
        <w:t xml:space="preserve"> Billing Care is the Web-based front office application u</w:t>
      </w:r>
      <w:r>
        <w:rPr>
          <w:rFonts w:asciiTheme="minorHAnsi" w:hAnsiTheme="minorHAnsi" w:cstheme="minorHAnsi"/>
          <w:shd w:val="clear" w:color="auto" w:fill="FFFFFF"/>
        </w:rPr>
        <w:t xml:space="preserve">sed by </w:t>
      </w:r>
      <w:r w:rsidRPr="003B2795">
        <w:rPr>
          <w:rFonts w:asciiTheme="minorHAnsi" w:hAnsiTheme="minorHAnsi" w:cstheme="minorHAnsi"/>
          <w:shd w:val="clear" w:color="auto" w:fill="FFFFFF"/>
        </w:rPr>
        <w:t>customer service representatives to create and maintain customer accounts, manage thei</w:t>
      </w:r>
      <w:r>
        <w:rPr>
          <w:rFonts w:asciiTheme="minorHAnsi" w:hAnsiTheme="minorHAnsi" w:cstheme="minorHAnsi"/>
          <w:shd w:val="clear" w:color="auto" w:fill="FFFFFF"/>
        </w:rPr>
        <w:t xml:space="preserve">r services, and handle customer </w:t>
      </w:r>
      <w:r w:rsidRPr="003B2795">
        <w:rPr>
          <w:rFonts w:asciiTheme="minorHAnsi" w:hAnsiTheme="minorHAnsi" w:cstheme="minorHAnsi"/>
          <w:shd w:val="clear" w:color="auto" w:fill="FFFFFF"/>
        </w:rPr>
        <w:t xml:space="preserve">issues. </w:t>
      </w:r>
      <w:r>
        <w:rPr>
          <w:rFonts w:asciiTheme="minorHAnsi" w:hAnsiTheme="minorHAnsi" w:cstheme="minorHAnsi"/>
          <w:shd w:val="clear" w:color="auto" w:fill="FFFFFF"/>
        </w:rPr>
        <w:t>Reliance</w:t>
      </w:r>
      <w:r w:rsidRPr="003B2795">
        <w:rPr>
          <w:rFonts w:asciiTheme="minorHAnsi" w:hAnsiTheme="minorHAnsi" w:cstheme="minorHAnsi"/>
          <w:shd w:val="clear" w:color="auto" w:fill="FFFFFF"/>
        </w:rPr>
        <w:t xml:space="preserve"> Billing care is designed as the front-end application to customer related activ</w:t>
      </w:r>
      <w:r>
        <w:rPr>
          <w:rFonts w:asciiTheme="minorHAnsi" w:hAnsiTheme="minorHAnsi" w:cstheme="minorHAnsi"/>
          <w:shd w:val="clear" w:color="auto" w:fill="FFFFFF"/>
        </w:rPr>
        <w:t xml:space="preserve">ities supported by reliance charging </w:t>
      </w:r>
      <w:r w:rsidRPr="003B2795">
        <w:rPr>
          <w:rFonts w:asciiTheme="minorHAnsi" w:hAnsiTheme="minorHAnsi" w:cstheme="minorHAnsi"/>
          <w:shd w:val="clear" w:color="auto" w:fill="FFFFFF"/>
        </w:rPr>
        <w:t>and other billing products</w:t>
      </w:r>
      <w:r>
        <w:rPr>
          <w:rFonts w:asciiTheme="minorHAnsi" w:hAnsiTheme="minorHAnsi" w:cstheme="minorHAnsi"/>
          <w:shd w:val="clear" w:color="auto" w:fill="FFFFFF"/>
        </w:rPr>
        <w:t>.</w:t>
      </w:r>
    </w:p>
    <w:p w:rsidR="00574B8D" w:rsidRDefault="00574B8D" w:rsidP="00574B8D">
      <w:pPr>
        <w:tabs>
          <w:tab w:val="left" w:pos="-360"/>
        </w:tabs>
        <w:spacing w:after="0"/>
        <w:jc w:val="both"/>
        <w:rPr>
          <w:rFonts w:asciiTheme="minorHAnsi" w:hAnsiTheme="minorHAnsi" w:cstheme="minorHAnsi"/>
          <w:b/>
        </w:rPr>
      </w:pPr>
      <w:r>
        <w:rPr>
          <w:rFonts w:asciiTheme="minorHAnsi" w:hAnsiTheme="minorHAnsi" w:cstheme="minorHAnsi"/>
          <w:b/>
        </w:rPr>
        <w:t>Responsibilities</w:t>
      </w:r>
    </w:p>
    <w:p w:rsidR="00574B8D" w:rsidRDefault="00574B8D" w:rsidP="00574B8D">
      <w:pPr>
        <w:pStyle w:val="ListParagraph"/>
        <w:numPr>
          <w:ilvl w:val="0"/>
          <w:numId w:val="4"/>
        </w:numPr>
        <w:suppressAutoHyphens/>
        <w:spacing w:after="0"/>
        <w:jc w:val="both"/>
        <w:rPr>
          <w:rFonts w:asciiTheme="minorHAnsi" w:hAnsiTheme="minorHAnsi" w:cstheme="minorHAnsi"/>
        </w:rPr>
      </w:pPr>
      <w:r>
        <w:rPr>
          <w:rFonts w:asciiTheme="minorHAnsi" w:hAnsiTheme="minorHAnsi" w:cstheme="minorHAnsi"/>
        </w:rPr>
        <w:t>Analyze client supplied products like Business Requirement Document (BRD), business rules and business integration specification.</w:t>
      </w:r>
    </w:p>
    <w:p w:rsidR="00574B8D" w:rsidRDefault="00574B8D" w:rsidP="00574B8D">
      <w:pPr>
        <w:pStyle w:val="NoSpacing"/>
        <w:numPr>
          <w:ilvl w:val="0"/>
          <w:numId w:val="4"/>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Designed front end using </w:t>
      </w:r>
      <w:r>
        <w:rPr>
          <w:rFonts w:asciiTheme="minorHAnsi" w:hAnsiTheme="minorHAnsi" w:cstheme="minorHAnsi"/>
          <w:b/>
          <w:sz w:val="22"/>
          <w:szCs w:val="22"/>
        </w:rPr>
        <w:t>HTML, CSS3 and Java Script</w:t>
      </w:r>
      <w:r>
        <w:rPr>
          <w:rFonts w:asciiTheme="minorHAnsi" w:hAnsiTheme="minorHAnsi" w:cstheme="minorHAnsi"/>
          <w:sz w:val="22"/>
          <w:szCs w:val="22"/>
        </w:rPr>
        <w:t>.</w:t>
      </w:r>
    </w:p>
    <w:p w:rsidR="00574B8D" w:rsidRDefault="00574B8D" w:rsidP="00574B8D">
      <w:pPr>
        <w:pStyle w:val="ListParagraph"/>
        <w:numPr>
          <w:ilvl w:val="0"/>
          <w:numId w:val="4"/>
        </w:numPr>
        <w:suppressAutoHyphens/>
        <w:spacing w:after="0"/>
        <w:jc w:val="both"/>
        <w:rPr>
          <w:rFonts w:asciiTheme="minorHAnsi" w:hAnsiTheme="minorHAnsi" w:cstheme="minorHAnsi"/>
        </w:rPr>
      </w:pPr>
      <w:r>
        <w:rPr>
          <w:rFonts w:asciiTheme="minorHAnsi" w:hAnsiTheme="minorHAnsi" w:cstheme="minorHAnsi"/>
        </w:rPr>
        <w:lastRenderedPageBreak/>
        <w:t>Co-ordinate with offshore and onsite team to understand the requirements and prepare High level and Low-level design documents from the requirements specification.</w:t>
      </w:r>
    </w:p>
    <w:p w:rsidR="00574B8D" w:rsidRDefault="00574B8D" w:rsidP="00574B8D">
      <w:pPr>
        <w:pStyle w:val="ListParagraph"/>
        <w:numPr>
          <w:ilvl w:val="0"/>
          <w:numId w:val="4"/>
        </w:numPr>
        <w:suppressAutoHyphens/>
        <w:spacing w:after="0"/>
        <w:jc w:val="both"/>
        <w:rPr>
          <w:rFonts w:asciiTheme="minorHAnsi" w:hAnsiTheme="minorHAnsi" w:cstheme="minorHAnsi"/>
        </w:rPr>
      </w:pPr>
      <w:r>
        <w:rPr>
          <w:rFonts w:asciiTheme="minorHAnsi" w:hAnsiTheme="minorHAnsi" w:cstheme="minorHAnsi"/>
        </w:rPr>
        <w:t>Coding for the development of various functionalities.</w:t>
      </w:r>
    </w:p>
    <w:p w:rsidR="00574B8D" w:rsidRDefault="00574B8D" w:rsidP="00574B8D">
      <w:pPr>
        <w:pStyle w:val="ListParagraph"/>
        <w:numPr>
          <w:ilvl w:val="0"/>
          <w:numId w:val="4"/>
        </w:numPr>
        <w:suppressAutoHyphens/>
        <w:spacing w:after="0"/>
        <w:jc w:val="both"/>
        <w:rPr>
          <w:rFonts w:asciiTheme="minorHAnsi" w:hAnsiTheme="minorHAnsi" w:cstheme="minorHAnsi"/>
        </w:rPr>
      </w:pPr>
      <w:r>
        <w:rPr>
          <w:rFonts w:asciiTheme="minorHAnsi" w:hAnsiTheme="minorHAnsi" w:cstheme="minorHAnsi"/>
        </w:rPr>
        <w:t>Ensuring the overall quality of the project.</w:t>
      </w:r>
    </w:p>
    <w:p w:rsidR="00574B8D" w:rsidRDefault="00574B8D" w:rsidP="00574B8D">
      <w:pPr>
        <w:pStyle w:val="ListParagraph"/>
        <w:numPr>
          <w:ilvl w:val="0"/>
          <w:numId w:val="4"/>
        </w:numPr>
        <w:suppressAutoHyphens/>
        <w:spacing w:after="0"/>
        <w:jc w:val="both"/>
        <w:rPr>
          <w:rFonts w:asciiTheme="minorHAnsi" w:hAnsiTheme="minorHAnsi" w:cstheme="minorHAnsi"/>
        </w:rPr>
      </w:pPr>
      <w:r>
        <w:rPr>
          <w:rFonts w:asciiTheme="minorHAnsi" w:hAnsiTheme="minorHAnsi" w:cstheme="minorHAnsi"/>
        </w:rPr>
        <w:t xml:space="preserve">Prepare </w:t>
      </w:r>
      <w:r>
        <w:rPr>
          <w:rFonts w:asciiTheme="minorHAnsi" w:hAnsiTheme="minorHAnsi" w:cstheme="minorHAnsi"/>
          <w:b/>
        </w:rPr>
        <w:t>Unit Test Specification</w:t>
      </w:r>
      <w:r>
        <w:rPr>
          <w:rFonts w:asciiTheme="minorHAnsi" w:hAnsiTheme="minorHAnsi" w:cstheme="minorHAnsi"/>
        </w:rPr>
        <w:t>.</w:t>
      </w:r>
    </w:p>
    <w:p w:rsidR="00574B8D" w:rsidRDefault="00574B8D" w:rsidP="00574B8D">
      <w:pPr>
        <w:pStyle w:val="ListParagraph"/>
        <w:numPr>
          <w:ilvl w:val="0"/>
          <w:numId w:val="4"/>
        </w:numPr>
        <w:suppressAutoHyphens/>
        <w:spacing w:after="0"/>
        <w:jc w:val="both"/>
        <w:rPr>
          <w:rFonts w:asciiTheme="minorHAnsi" w:hAnsiTheme="minorHAnsi" w:cstheme="minorHAnsi"/>
        </w:rPr>
      </w:pPr>
      <w:r>
        <w:rPr>
          <w:rFonts w:asciiTheme="minorHAnsi" w:hAnsiTheme="minorHAnsi" w:cstheme="minorHAnsi"/>
        </w:rPr>
        <w:t xml:space="preserve">Resolving </w:t>
      </w:r>
      <w:r>
        <w:rPr>
          <w:rFonts w:asciiTheme="minorHAnsi" w:hAnsiTheme="minorHAnsi" w:cstheme="minorHAnsi"/>
          <w:b/>
        </w:rPr>
        <w:t>Issues/Disputes</w:t>
      </w:r>
      <w:r>
        <w:rPr>
          <w:rFonts w:asciiTheme="minorHAnsi" w:hAnsiTheme="minorHAnsi" w:cstheme="minorHAnsi"/>
        </w:rPr>
        <w:t>.</w:t>
      </w:r>
    </w:p>
    <w:p w:rsidR="00574B8D" w:rsidRDefault="00574B8D" w:rsidP="00574B8D">
      <w:pPr>
        <w:pStyle w:val="ListParagraph"/>
        <w:numPr>
          <w:ilvl w:val="0"/>
          <w:numId w:val="4"/>
        </w:numPr>
        <w:suppressAutoHyphens/>
        <w:spacing w:after="0"/>
        <w:jc w:val="both"/>
        <w:rPr>
          <w:rFonts w:asciiTheme="minorHAnsi" w:hAnsiTheme="minorHAnsi" w:cstheme="minorHAnsi"/>
        </w:rPr>
      </w:pPr>
      <w:r>
        <w:rPr>
          <w:rFonts w:asciiTheme="minorHAnsi" w:hAnsiTheme="minorHAnsi" w:cstheme="minorHAnsi"/>
        </w:rPr>
        <w:t>Conduct quality reviews of code using ASSENT tool.</w:t>
      </w:r>
    </w:p>
    <w:p w:rsidR="00574B8D" w:rsidRDefault="00574B8D" w:rsidP="00574B8D">
      <w:pPr>
        <w:pStyle w:val="ListParagraph"/>
        <w:numPr>
          <w:ilvl w:val="0"/>
          <w:numId w:val="4"/>
        </w:numPr>
        <w:suppressAutoHyphens/>
        <w:spacing w:after="0"/>
        <w:jc w:val="both"/>
        <w:rPr>
          <w:rFonts w:asciiTheme="minorHAnsi" w:hAnsiTheme="minorHAnsi" w:cstheme="minorHAnsi"/>
        </w:rPr>
      </w:pPr>
      <w:r>
        <w:rPr>
          <w:rFonts w:asciiTheme="minorHAnsi" w:hAnsiTheme="minorHAnsi" w:cstheme="minorHAnsi"/>
        </w:rPr>
        <w:t>Used Clear Case for Version controlling files and RAD for development.</w:t>
      </w:r>
    </w:p>
    <w:p w:rsidR="00574B8D" w:rsidRDefault="00574B8D" w:rsidP="00574B8D">
      <w:pPr>
        <w:pStyle w:val="ListParagraph"/>
        <w:numPr>
          <w:ilvl w:val="0"/>
          <w:numId w:val="4"/>
        </w:numPr>
        <w:suppressAutoHyphens/>
        <w:spacing w:after="0"/>
        <w:jc w:val="both"/>
        <w:rPr>
          <w:rFonts w:asciiTheme="minorHAnsi" w:hAnsiTheme="minorHAnsi" w:cstheme="minorHAnsi"/>
        </w:rPr>
      </w:pPr>
      <w:r>
        <w:rPr>
          <w:rFonts w:asciiTheme="minorHAnsi" w:hAnsiTheme="minorHAnsi" w:cstheme="minorHAnsi"/>
        </w:rPr>
        <w:t xml:space="preserve">Configured and </w:t>
      </w:r>
      <w:r>
        <w:rPr>
          <w:rFonts w:asciiTheme="minorHAnsi" w:hAnsiTheme="minorHAnsi" w:cstheme="minorHAnsi"/>
          <w:b/>
        </w:rPr>
        <w:t>used Log4j &amp; JUnit</w:t>
      </w:r>
      <w:r>
        <w:rPr>
          <w:rFonts w:asciiTheme="minorHAnsi" w:hAnsiTheme="minorHAnsi" w:cstheme="minorHAnsi"/>
        </w:rPr>
        <w:t xml:space="preserve"> for </w:t>
      </w:r>
      <w:r>
        <w:rPr>
          <w:rFonts w:asciiTheme="minorHAnsi" w:hAnsiTheme="minorHAnsi" w:cstheme="minorHAnsi"/>
          <w:b/>
        </w:rPr>
        <w:t>debugging, testing</w:t>
      </w:r>
      <w:r>
        <w:rPr>
          <w:rFonts w:asciiTheme="minorHAnsi" w:hAnsiTheme="minorHAnsi" w:cstheme="minorHAnsi"/>
        </w:rPr>
        <w:t xml:space="preserve"> and maintaining the system state.</w:t>
      </w:r>
    </w:p>
    <w:p w:rsidR="00574B8D" w:rsidRDefault="00574B8D" w:rsidP="00574B8D">
      <w:pPr>
        <w:pStyle w:val="ListParagraph"/>
        <w:numPr>
          <w:ilvl w:val="0"/>
          <w:numId w:val="4"/>
        </w:numPr>
        <w:suppressAutoHyphens/>
        <w:spacing w:after="0"/>
        <w:jc w:val="both"/>
        <w:rPr>
          <w:rFonts w:asciiTheme="minorHAnsi" w:hAnsiTheme="minorHAnsi" w:cstheme="minorHAnsi"/>
        </w:rPr>
      </w:pPr>
      <w:r>
        <w:rPr>
          <w:rFonts w:asciiTheme="minorHAnsi" w:hAnsiTheme="minorHAnsi" w:cstheme="minorHAnsi"/>
          <w:shd w:val="clear" w:color="auto" w:fill="FFFFFF"/>
        </w:rPr>
        <w:t>Implemented the application using the concrete principles laid down by several design patterns such as MVC, Business Delegate, Session Facade, Service Locator, Data Access Object, Singleton and Factory</w:t>
      </w:r>
    </w:p>
    <w:p w:rsidR="00574B8D" w:rsidRDefault="00574B8D" w:rsidP="00574B8D">
      <w:pPr>
        <w:numPr>
          <w:ilvl w:val="0"/>
          <w:numId w:val="4"/>
        </w:numPr>
        <w:spacing w:after="0"/>
        <w:jc w:val="both"/>
        <w:rPr>
          <w:rFonts w:asciiTheme="minorHAnsi" w:hAnsiTheme="minorHAnsi" w:cstheme="minorHAnsi"/>
          <w:bCs/>
        </w:rPr>
      </w:pPr>
      <w:r>
        <w:rPr>
          <w:rFonts w:asciiTheme="minorHAnsi" w:hAnsiTheme="minorHAnsi" w:cstheme="minorHAnsi"/>
          <w:bCs/>
        </w:rPr>
        <w:t>Designed and developed interactive static HTML screens as screen level prototype, JavaScript for client side validation.</w:t>
      </w:r>
    </w:p>
    <w:p w:rsidR="00574B8D" w:rsidRDefault="00574B8D" w:rsidP="00574B8D">
      <w:pPr>
        <w:pStyle w:val="ListParagraph"/>
        <w:numPr>
          <w:ilvl w:val="0"/>
          <w:numId w:val="4"/>
        </w:numPr>
        <w:jc w:val="both"/>
        <w:rPr>
          <w:rFonts w:asciiTheme="minorHAnsi" w:hAnsiTheme="minorHAnsi" w:cstheme="minorHAnsi"/>
          <w:i/>
          <w:u w:val="single"/>
        </w:rPr>
      </w:pPr>
      <w:r>
        <w:rPr>
          <w:rFonts w:asciiTheme="minorHAnsi" w:hAnsiTheme="minorHAnsi" w:cstheme="minorHAnsi"/>
          <w:shd w:val="clear" w:color="auto" w:fill="FFFFFF"/>
        </w:rPr>
        <w:t xml:space="preserve">Developed </w:t>
      </w:r>
      <w:r>
        <w:rPr>
          <w:rFonts w:asciiTheme="minorHAnsi" w:hAnsiTheme="minorHAnsi" w:cstheme="minorHAnsi"/>
          <w:b/>
          <w:shd w:val="clear" w:color="auto" w:fill="FFFFFF"/>
        </w:rPr>
        <w:t>XML Web Services</w:t>
      </w:r>
      <w:r>
        <w:rPr>
          <w:rFonts w:asciiTheme="minorHAnsi" w:hAnsiTheme="minorHAnsi" w:cstheme="minorHAnsi"/>
          <w:shd w:val="clear" w:color="auto" w:fill="FFFFFF"/>
        </w:rPr>
        <w:t xml:space="preserve"> using </w:t>
      </w:r>
      <w:r>
        <w:rPr>
          <w:rFonts w:asciiTheme="minorHAnsi" w:hAnsiTheme="minorHAnsi" w:cstheme="minorHAnsi"/>
          <w:b/>
          <w:shd w:val="clear" w:color="auto" w:fill="FFFFFF"/>
        </w:rPr>
        <w:t>SOAP, WSDL</w:t>
      </w:r>
      <w:r>
        <w:rPr>
          <w:rFonts w:asciiTheme="minorHAnsi" w:hAnsiTheme="minorHAnsi" w:cstheme="minorHAnsi"/>
          <w:shd w:val="clear" w:color="auto" w:fill="FFFFFF"/>
        </w:rPr>
        <w:t>.</w:t>
      </w:r>
    </w:p>
    <w:p w:rsidR="00574B8D" w:rsidRDefault="00574B8D" w:rsidP="00574B8D">
      <w:pPr>
        <w:pStyle w:val="ListParagraph"/>
        <w:numPr>
          <w:ilvl w:val="0"/>
          <w:numId w:val="4"/>
        </w:numPr>
        <w:jc w:val="both"/>
        <w:rPr>
          <w:rFonts w:asciiTheme="minorHAnsi" w:hAnsiTheme="minorHAnsi" w:cstheme="minorHAnsi"/>
          <w:i/>
          <w:u w:val="single"/>
        </w:rPr>
      </w:pPr>
      <w:r>
        <w:rPr>
          <w:rFonts w:asciiTheme="minorHAnsi" w:hAnsiTheme="minorHAnsi" w:cstheme="minorHAnsi"/>
          <w:shd w:val="clear" w:color="auto" w:fill="FFFFFF"/>
        </w:rPr>
        <w:t>Used XML parser APIs (SAX) in the web service's request response data marshalling as well as un-marshalling process</w:t>
      </w:r>
    </w:p>
    <w:p w:rsidR="00574B8D" w:rsidRDefault="00574B8D" w:rsidP="00574B8D">
      <w:pPr>
        <w:pStyle w:val="ListParagraph"/>
        <w:numPr>
          <w:ilvl w:val="0"/>
          <w:numId w:val="4"/>
        </w:numPr>
        <w:spacing w:after="0"/>
        <w:jc w:val="both"/>
        <w:rPr>
          <w:rFonts w:asciiTheme="minorHAnsi" w:hAnsiTheme="minorHAnsi" w:cstheme="minorHAnsi"/>
          <w:i/>
          <w:u w:val="single"/>
        </w:rPr>
      </w:pPr>
      <w:r>
        <w:rPr>
          <w:rFonts w:asciiTheme="minorHAnsi" w:hAnsiTheme="minorHAnsi" w:cstheme="minorHAnsi"/>
          <w:shd w:val="clear" w:color="auto" w:fill="FFFFFF"/>
        </w:rPr>
        <w:t xml:space="preserve">Created Test cases, performed testing using </w:t>
      </w:r>
      <w:r>
        <w:rPr>
          <w:rFonts w:asciiTheme="minorHAnsi" w:hAnsiTheme="minorHAnsi" w:cstheme="minorHAnsi"/>
          <w:b/>
          <w:shd w:val="clear" w:color="auto" w:fill="FFFFFF"/>
        </w:rPr>
        <w:t>JUnit,</w:t>
      </w:r>
      <w:r>
        <w:rPr>
          <w:rStyle w:val="apple-converted-space"/>
          <w:rFonts w:asciiTheme="minorHAnsi" w:hAnsiTheme="minorHAnsi" w:cstheme="minorHAnsi"/>
          <w:b/>
          <w:shd w:val="clear" w:color="auto" w:fill="FFFFFF"/>
        </w:rPr>
        <w:t xml:space="preserve"> Selenium</w:t>
      </w:r>
      <w:r>
        <w:rPr>
          <w:rStyle w:val="apple-converted-space"/>
          <w:rFonts w:asciiTheme="minorHAnsi" w:hAnsiTheme="minorHAnsi" w:cstheme="minorHAnsi"/>
          <w:shd w:val="clear" w:color="auto" w:fill="FFFFFF"/>
        </w:rPr>
        <w:t> </w:t>
      </w:r>
      <w:r>
        <w:rPr>
          <w:rFonts w:asciiTheme="minorHAnsi" w:hAnsiTheme="minorHAnsi" w:cstheme="minorHAnsi"/>
          <w:shd w:val="clear" w:color="auto" w:fill="FFFFFF"/>
        </w:rPr>
        <w:t>and documented the process. </w:t>
      </w:r>
    </w:p>
    <w:p w:rsidR="00574B8D" w:rsidRDefault="00574B8D" w:rsidP="00574B8D">
      <w:pPr>
        <w:pStyle w:val="ListParagraph"/>
        <w:numPr>
          <w:ilvl w:val="0"/>
          <w:numId w:val="4"/>
        </w:numPr>
        <w:spacing w:after="0" w:line="240" w:lineRule="auto"/>
        <w:rPr>
          <w:rFonts w:asciiTheme="minorHAnsi" w:hAnsiTheme="minorHAnsi" w:cstheme="minorHAnsi"/>
        </w:rPr>
      </w:pPr>
      <w:r>
        <w:rPr>
          <w:rFonts w:asciiTheme="minorHAnsi" w:hAnsiTheme="minorHAnsi" w:cstheme="minorHAnsi"/>
          <w:shd w:val="clear" w:color="auto" w:fill="FFFFFF"/>
        </w:rPr>
        <w:t xml:space="preserve">Involved in performing </w:t>
      </w:r>
      <w:r>
        <w:rPr>
          <w:rFonts w:asciiTheme="minorHAnsi" w:hAnsiTheme="minorHAnsi" w:cstheme="minorHAnsi"/>
          <w:b/>
          <w:shd w:val="clear" w:color="auto" w:fill="FFFFFF"/>
        </w:rPr>
        <w:t>unit testing</w:t>
      </w:r>
      <w:r>
        <w:rPr>
          <w:rFonts w:asciiTheme="minorHAnsi" w:hAnsiTheme="minorHAnsi" w:cstheme="minorHAnsi"/>
          <w:shd w:val="clear" w:color="auto" w:fill="FFFFFF"/>
        </w:rPr>
        <w:t xml:space="preserve"> using JUnit to test the </w:t>
      </w:r>
      <w:r>
        <w:rPr>
          <w:rFonts w:asciiTheme="minorHAnsi" w:hAnsiTheme="minorHAnsi" w:cstheme="minorHAnsi"/>
          <w:b/>
          <w:shd w:val="clear" w:color="auto" w:fill="FFFFFF"/>
        </w:rPr>
        <w:t>web service calls</w:t>
      </w:r>
      <w:r>
        <w:rPr>
          <w:rFonts w:asciiTheme="minorHAnsi" w:hAnsiTheme="minorHAnsi" w:cstheme="minorHAnsi"/>
          <w:shd w:val="clear" w:color="auto" w:fill="FFFFFF"/>
        </w:rPr>
        <w:t>.</w:t>
      </w:r>
    </w:p>
    <w:p w:rsidR="00574B8D" w:rsidRDefault="00574B8D" w:rsidP="00574B8D">
      <w:pPr>
        <w:pStyle w:val="ListParagraph"/>
        <w:numPr>
          <w:ilvl w:val="0"/>
          <w:numId w:val="4"/>
        </w:numPr>
        <w:spacing w:after="0" w:line="240" w:lineRule="auto"/>
        <w:rPr>
          <w:rFonts w:asciiTheme="minorHAnsi" w:hAnsiTheme="minorHAnsi" w:cstheme="minorHAnsi"/>
        </w:rPr>
      </w:pPr>
      <w:r>
        <w:rPr>
          <w:rFonts w:asciiTheme="minorHAnsi" w:hAnsiTheme="minorHAnsi" w:cstheme="minorHAnsi"/>
          <w:shd w:val="clear" w:color="auto" w:fill="FFFFFF"/>
        </w:rPr>
        <w:t xml:space="preserve"> Developed and Deployed the Application on Eclipse IDE and Tomcat, JBoss Application and Web Servers. </w:t>
      </w:r>
    </w:p>
    <w:p w:rsidR="00574B8D" w:rsidRDefault="00574B8D" w:rsidP="00574B8D">
      <w:pPr>
        <w:pStyle w:val="ListParagraph"/>
        <w:numPr>
          <w:ilvl w:val="0"/>
          <w:numId w:val="4"/>
        </w:numPr>
        <w:spacing w:after="0" w:line="240" w:lineRule="auto"/>
        <w:rPr>
          <w:rFonts w:asciiTheme="minorHAnsi" w:hAnsiTheme="minorHAnsi" w:cstheme="minorHAnsi"/>
        </w:rPr>
      </w:pPr>
      <w:r>
        <w:rPr>
          <w:rFonts w:asciiTheme="minorHAnsi" w:hAnsiTheme="minorHAnsi" w:cstheme="minorHAnsi"/>
          <w:shd w:val="clear" w:color="auto" w:fill="FFFFFF"/>
        </w:rPr>
        <w:t xml:space="preserve">Involved in Writing service methods and </w:t>
      </w:r>
      <w:r>
        <w:rPr>
          <w:rFonts w:asciiTheme="minorHAnsi" w:hAnsiTheme="minorHAnsi" w:cstheme="minorHAnsi"/>
          <w:b/>
          <w:shd w:val="clear" w:color="auto" w:fill="FFFFFF"/>
        </w:rPr>
        <w:t>SQL queries, PL/SQL</w:t>
      </w:r>
      <w:r>
        <w:rPr>
          <w:rFonts w:asciiTheme="minorHAnsi" w:hAnsiTheme="minorHAnsi" w:cstheme="minorHAnsi"/>
          <w:shd w:val="clear" w:color="auto" w:fill="FFFFFF"/>
        </w:rPr>
        <w:t xml:space="preserve"> to interact with the </w:t>
      </w:r>
      <w:r>
        <w:rPr>
          <w:rFonts w:asciiTheme="minorHAnsi" w:hAnsiTheme="minorHAnsi" w:cstheme="minorHAnsi"/>
          <w:b/>
          <w:shd w:val="clear" w:color="auto" w:fill="FFFFFF"/>
        </w:rPr>
        <w:t>Oracle 10g</w:t>
      </w:r>
      <w:r>
        <w:rPr>
          <w:rFonts w:asciiTheme="minorHAnsi" w:hAnsiTheme="minorHAnsi" w:cstheme="minorHAnsi"/>
          <w:shd w:val="clear" w:color="auto" w:fill="FFFFFF"/>
        </w:rPr>
        <w:t>. </w:t>
      </w:r>
    </w:p>
    <w:p w:rsidR="00574B8D" w:rsidRDefault="00574B8D" w:rsidP="00574B8D">
      <w:pPr>
        <w:pStyle w:val="ListParagraph"/>
        <w:numPr>
          <w:ilvl w:val="0"/>
          <w:numId w:val="4"/>
        </w:numPr>
        <w:spacing w:after="0" w:line="240" w:lineRule="auto"/>
        <w:rPr>
          <w:rFonts w:asciiTheme="minorHAnsi" w:hAnsiTheme="minorHAnsi" w:cstheme="minorHAnsi"/>
        </w:rPr>
      </w:pPr>
      <w:r>
        <w:rPr>
          <w:rFonts w:asciiTheme="minorHAnsi" w:hAnsiTheme="minorHAnsi" w:cstheme="minorHAnsi"/>
          <w:shd w:val="clear" w:color="auto" w:fill="FFFFFF"/>
        </w:rPr>
        <w:t>Installed and configured Eclipse and Maven for development. </w:t>
      </w:r>
    </w:p>
    <w:p w:rsidR="00574B8D" w:rsidRDefault="00574B8D" w:rsidP="00574B8D">
      <w:pPr>
        <w:pStyle w:val="ListParagraph"/>
        <w:numPr>
          <w:ilvl w:val="0"/>
          <w:numId w:val="4"/>
        </w:numPr>
        <w:spacing w:after="0" w:line="240" w:lineRule="auto"/>
        <w:rPr>
          <w:rFonts w:asciiTheme="minorHAnsi" w:hAnsiTheme="minorHAnsi" w:cstheme="minorHAnsi"/>
        </w:rPr>
      </w:pPr>
      <w:r>
        <w:rPr>
          <w:rFonts w:asciiTheme="minorHAnsi" w:hAnsiTheme="minorHAnsi" w:cstheme="minorHAnsi"/>
          <w:shd w:val="clear" w:color="auto" w:fill="FFFFFF"/>
        </w:rPr>
        <w:t xml:space="preserve"> Involved in designing </w:t>
      </w:r>
      <w:r>
        <w:rPr>
          <w:rFonts w:asciiTheme="minorHAnsi" w:hAnsiTheme="minorHAnsi" w:cstheme="minorHAnsi"/>
          <w:b/>
          <w:shd w:val="clear" w:color="auto" w:fill="FFFFFF"/>
        </w:rPr>
        <w:t>Use Cases, Class diagrams, Sequence</w:t>
      </w:r>
      <w:r>
        <w:rPr>
          <w:rFonts w:asciiTheme="minorHAnsi" w:hAnsiTheme="minorHAnsi" w:cstheme="minorHAnsi"/>
          <w:shd w:val="clear" w:color="auto" w:fill="FFFFFF"/>
        </w:rPr>
        <w:t xml:space="preserve"> and </w:t>
      </w:r>
      <w:r>
        <w:rPr>
          <w:rFonts w:asciiTheme="minorHAnsi" w:hAnsiTheme="minorHAnsi" w:cstheme="minorHAnsi"/>
          <w:b/>
          <w:shd w:val="clear" w:color="auto" w:fill="FFFFFF"/>
        </w:rPr>
        <w:t>Collaboration diagrams</w:t>
      </w:r>
      <w:r>
        <w:rPr>
          <w:rFonts w:asciiTheme="minorHAnsi" w:hAnsiTheme="minorHAnsi" w:cstheme="minorHAnsi"/>
          <w:shd w:val="clear" w:color="auto" w:fill="FFFFFF"/>
        </w:rPr>
        <w:t xml:space="preserve"> utilizing </w:t>
      </w:r>
      <w:r>
        <w:rPr>
          <w:rFonts w:asciiTheme="minorHAnsi" w:hAnsiTheme="minorHAnsi" w:cstheme="minorHAnsi"/>
          <w:b/>
          <w:shd w:val="clear" w:color="auto" w:fill="FFFFFF"/>
        </w:rPr>
        <w:t>Unified   Modeling Tools(UML</w:t>
      </w:r>
      <w:r>
        <w:rPr>
          <w:rFonts w:asciiTheme="minorHAnsi" w:hAnsiTheme="minorHAnsi" w:cstheme="minorHAnsi"/>
          <w:shd w:val="clear" w:color="auto" w:fill="FFFFFF"/>
        </w:rPr>
        <w:t xml:space="preserve">) such as </w:t>
      </w:r>
      <w:r>
        <w:rPr>
          <w:rFonts w:asciiTheme="minorHAnsi" w:hAnsiTheme="minorHAnsi" w:cstheme="minorHAnsi"/>
          <w:b/>
          <w:shd w:val="clear" w:color="auto" w:fill="FFFFFF"/>
        </w:rPr>
        <w:t>Rational Rose</w:t>
      </w:r>
      <w:r>
        <w:rPr>
          <w:rFonts w:asciiTheme="minorHAnsi" w:hAnsiTheme="minorHAnsi" w:cstheme="minorHAnsi"/>
          <w:shd w:val="clear" w:color="auto" w:fill="FFFFFF"/>
        </w:rPr>
        <w:t>.</w:t>
      </w:r>
    </w:p>
    <w:p w:rsidR="00574B8D" w:rsidRDefault="00574B8D" w:rsidP="00574B8D">
      <w:pPr>
        <w:pStyle w:val="ListParagraph"/>
        <w:numPr>
          <w:ilvl w:val="0"/>
          <w:numId w:val="4"/>
        </w:numPr>
        <w:spacing w:after="0" w:line="240" w:lineRule="auto"/>
        <w:rPr>
          <w:rFonts w:asciiTheme="minorHAnsi" w:hAnsiTheme="minorHAnsi" w:cstheme="minorHAnsi"/>
        </w:rPr>
      </w:pPr>
      <w:r>
        <w:rPr>
          <w:rFonts w:asciiTheme="minorHAnsi" w:hAnsiTheme="minorHAnsi" w:cstheme="minorHAnsi"/>
          <w:shd w:val="clear" w:color="auto" w:fill="FFFFFF"/>
        </w:rPr>
        <w:t xml:space="preserve"> Hands on experience on Software Configuration Management (SCM) tools such as SVN, CVS. </w:t>
      </w:r>
    </w:p>
    <w:p w:rsidR="00574B8D" w:rsidRDefault="00574B8D" w:rsidP="00574B8D">
      <w:pPr>
        <w:pStyle w:val="ListParagraph"/>
        <w:numPr>
          <w:ilvl w:val="0"/>
          <w:numId w:val="4"/>
        </w:numPr>
        <w:spacing w:after="0" w:line="240" w:lineRule="auto"/>
        <w:rPr>
          <w:rFonts w:asciiTheme="minorHAnsi" w:hAnsiTheme="minorHAnsi" w:cstheme="minorHAnsi"/>
        </w:rPr>
      </w:pPr>
      <w:r>
        <w:rPr>
          <w:rFonts w:asciiTheme="minorHAnsi" w:hAnsiTheme="minorHAnsi" w:cstheme="minorHAnsi"/>
          <w:shd w:val="clear" w:color="auto" w:fill="FFFFFF"/>
        </w:rPr>
        <w:t xml:space="preserve"> Created unit test packages using JUnit. </w:t>
      </w:r>
    </w:p>
    <w:p w:rsidR="00574B8D" w:rsidRDefault="00574B8D" w:rsidP="00574B8D">
      <w:pPr>
        <w:pStyle w:val="ListParagraph"/>
        <w:spacing w:after="0"/>
        <w:jc w:val="both"/>
        <w:rPr>
          <w:rFonts w:asciiTheme="minorHAnsi" w:hAnsiTheme="minorHAnsi" w:cstheme="minorHAnsi"/>
          <w:i/>
          <w:u w:val="single"/>
        </w:rPr>
      </w:pPr>
    </w:p>
    <w:p w:rsidR="00574B8D" w:rsidRDefault="00574B8D" w:rsidP="00574B8D">
      <w:pPr>
        <w:suppressAutoHyphens/>
        <w:spacing w:after="0"/>
        <w:jc w:val="both"/>
        <w:rPr>
          <w:rFonts w:asciiTheme="minorHAnsi" w:hAnsiTheme="minorHAnsi" w:cstheme="minorHAnsi"/>
          <w:b/>
        </w:rPr>
      </w:pPr>
      <w:r w:rsidRPr="00F049F0">
        <w:rPr>
          <w:rFonts w:asciiTheme="minorHAnsi" w:hAnsiTheme="minorHAnsi" w:cstheme="minorHAnsi"/>
          <w:b/>
        </w:rPr>
        <w:t>Environment:</w:t>
      </w:r>
      <w:r>
        <w:rPr>
          <w:rFonts w:asciiTheme="minorHAnsi" w:hAnsiTheme="minorHAnsi" w:cstheme="minorHAnsi"/>
        </w:rPr>
        <w:t xml:space="preserve">  J</w:t>
      </w:r>
      <w:r w:rsidR="00BF7D14">
        <w:rPr>
          <w:rFonts w:asciiTheme="minorHAnsi" w:hAnsiTheme="minorHAnsi" w:cstheme="minorHAnsi"/>
        </w:rPr>
        <w:t>ava, J2EE, WCS 6.0, DB2 Client</w:t>
      </w:r>
      <w:r>
        <w:rPr>
          <w:rFonts w:asciiTheme="minorHAnsi" w:hAnsiTheme="minorHAnsi" w:cstheme="minorHAnsi"/>
        </w:rPr>
        <w:t xml:space="preserve">, Quality Center, Clear Case, Clear Quest, </w:t>
      </w:r>
      <w:r>
        <w:rPr>
          <w:rFonts w:asciiTheme="minorHAnsi" w:hAnsiTheme="minorHAnsi" w:cstheme="minorHAnsi"/>
          <w:bCs/>
        </w:rPr>
        <w:t>HTML, CSS, JavaScript, JQuery, JSP, Ajax, Web services, JUnit, JSON, RAD, DB2, WebSphere Application Server, FileZilla, Apache ANT, Selenium.</w:t>
      </w:r>
    </w:p>
    <w:p w:rsidR="00574B8D" w:rsidRDefault="00574B8D" w:rsidP="00574B8D">
      <w:pPr>
        <w:pStyle w:val="ListParagraph"/>
        <w:jc w:val="both"/>
        <w:rPr>
          <w:rFonts w:asciiTheme="minorHAnsi" w:hAnsiTheme="minorHAnsi" w:cstheme="minorHAnsi"/>
        </w:rPr>
      </w:pPr>
    </w:p>
    <w:p w:rsidR="004C47CC" w:rsidRDefault="004C47CC">
      <w:bookmarkStart w:id="0" w:name="_GoBack"/>
      <w:bookmarkEnd w:id="0"/>
    </w:p>
    <w:sectPr w:rsidR="004C47CC" w:rsidSect="00932CE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1221" w:rsidRDefault="00C71221" w:rsidP="000E4B5C">
      <w:pPr>
        <w:spacing w:after="0" w:line="240" w:lineRule="auto"/>
      </w:pPr>
      <w:r>
        <w:separator/>
      </w:r>
    </w:p>
  </w:endnote>
  <w:endnote w:type="continuationSeparator" w:id="1">
    <w:p w:rsidR="00C71221" w:rsidRDefault="00C71221" w:rsidP="000E4B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1221" w:rsidRDefault="00C71221" w:rsidP="000E4B5C">
      <w:pPr>
        <w:spacing w:after="0" w:line="240" w:lineRule="auto"/>
      </w:pPr>
      <w:r>
        <w:separator/>
      </w:r>
    </w:p>
  </w:footnote>
  <w:footnote w:type="continuationSeparator" w:id="1">
    <w:p w:rsidR="00C71221" w:rsidRDefault="00C71221" w:rsidP="000E4B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75pt" o:bullet="t">
        <v:imagedata r:id="rId1" o:title="clip_image001"/>
      </v:shape>
    </w:pict>
  </w:numPicBullet>
  <w:abstractNum w:abstractNumId="0">
    <w:nsid w:val="00000004"/>
    <w:multiLevelType w:val="hybridMultilevel"/>
    <w:tmpl w:val="00000004"/>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13"/>
    <w:multiLevelType w:val="hybridMultilevel"/>
    <w:tmpl w:val="00000013"/>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0000016"/>
    <w:multiLevelType w:val="hybridMultilevel"/>
    <w:tmpl w:val="00000016"/>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17"/>
    <w:multiLevelType w:val="hybridMultilevel"/>
    <w:tmpl w:val="00000017"/>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18"/>
    <w:multiLevelType w:val="hybridMultilevel"/>
    <w:tmpl w:val="00000018"/>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nsid w:val="00000019"/>
    <w:multiLevelType w:val="hybridMultilevel"/>
    <w:tmpl w:val="00000019"/>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nsid w:val="0000001A"/>
    <w:multiLevelType w:val="hybridMultilevel"/>
    <w:tmpl w:val="0000001A"/>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nsid w:val="0000001B"/>
    <w:multiLevelType w:val="hybridMultilevel"/>
    <w:tmpl w:val="0000001B"/>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8">
    <w:nsid w:val="0000001C"/>
    <w:multiLevelType w:val="hybridMultilevel"/>
    <w:tmpl w:val="0000001C"/>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9">
    <w:nsid w:val="03D372D7"/>
    <w:multiLevelType w:val="hybridMultilevel"/>
    <w:tmpl w:val="FB6A9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A363B73"/>
    <w:multiLevelType w:val="hybridMultilevel"/>
    <w:tmpl w:val="BBE4C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F331098"/>
    <w:multiLevelType w:val="hybridMultilevel"/>
    <w:tmpl w:val="8E5CE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6960E2"/>
    <w:multiLevelType w:val="hybridMultilevel"/>
    <w:tmpl w:val="F456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DB6C64"/>
    <w:multiLevelType w:val="hybridMultilevel"/>
    <w:tmpl w:val="EE64F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A667FEA"/>
    <w:multiLevelType w:val="hybridMultilevel"/>
    <w:tmpl w:val="3620D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4"/>
  </w:num>
  <w:num w:numId="4">
    <w:abstractNumId w:val="13"/>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9"/>
  </w:num>
  <w:num w:numId="15">
    <w:abstractNumId w:val="11"/>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74B8D"/>
    <w:rsid w:val="00010882"/>
    <w:rsid w:val="0001441B"/>
    <w:rsid w:val="000A6A02"/>
    <w:rsid w:val="000E4B5C"/>
    <w:rsid w:val="002160C8"/>
    <w:rsid w:val="00216E8E"/>
    <w:rsid w:val="00260270"/>
    <w:rsid w:val="002C3972"/>
    <w:rsid w:val="003B201D"/>
    <w:rsid w:val="003B2795"/>
    <w:rsid w:val="004C47CC"/>
    <w:rsid w:val="00574B8D"/>
    <w:rsid w:val="0058390C"/>
    <w:rsid w:val="005F2A32"/>
    <w:rsid w:val="006310A2"/>
    <w:rsid w:val="00662100"/>
    <w:rsid w:val="007356D9"/>
    <w:rsid w:val="00767E56"/>
    <w:rsid w:val="007700B0"/>
    <w:rsid w:val="0079459C"/>
    <w:rsid w:val="007D7BFA"/>
    <w:rsid w:val="0086785A"/>
    <w:rsid w:val="00932CEA"/>
    <w:rsid w:val="00971FE4"/>
    <w:rsid w:val="00A356F2"/>
    <w:rsid w:val="00A668D4"/>
    <w:rsid w:val="00B17C1A"/>
    <w:rsid w:val="00B76CA5"/>
    <w:rsid w:val="00BB4155"/>
    <w:rsid w:val="00BF7D14"/>
    <w:rsid w:val="00C71221"/>
    <w:rsid w:val="00CA18CF"/>
    <w:rsid w:val="00CA4505"/>
    <w:rsid w:val="00CE0F89"/>
    <w:rsid w:val="00CE7DA6"/>
    <w:rsid w:val="00CF0F9E"/>
    <w:rsid w:val="00D1542C"/>
    <w:rsid w:val="00E410FF"/>
    <w:rsid w:val="00E82F8E"/>
    <w:rsid w:val="00F049F0"/>
    <w:rsid w:val="00F14665"/>
    <w:rsid w:val="00F864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B8D"/>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79459C"/>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B8D"/>
    <w:rPr>
      <w:rFonts w:ascii="Times New Roman" w:hAnsi="Times New Roman" w:cs="Times New Roman" w:hint="default"/>
      <w:color w:val="0000FF"/>
      <w:u w:val="single"/>
    </w:rPr>
  </w:style>
  <w:style w:type="character" w:styleId="HTMLTypewriter">
    <w:name w:val="HTML Typewriter"/>
    <w:basedOn w:val="DefaultParagraphFont"/>
    <w:semiHidden/>
    <w:unhideWhenUsed/>
    <w:rsid w:val="00574B8D"/>
    <w:rPr>
      <w:rFonts w:ascii="Arial Unicode MS" w:eastAsia="Arial Unicode MS" w:hAnsi="Arial Unicode MS" w:cs="Arial Unicode MS" w:hint="default"/>
      <w:sz w:val="20"/>
      <w:szCs w:val="20"/>
    </w:rPr>
  </w:style>
  <w:style w:type="paragraph" w:styleId="Subtitle">
    <w:name w:val="Subtitle"/>
    <w:basedOn w:val="Normal"/>
    <w:next w:val="Normal"/>
    <w:link w:val="SubtitleChar"/>
    <w:uiPriority w:val="11"/>
    <w:qFormat/>
    <w:rsid w:val="00574B8D"/>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74B8D"/>
    <w:rPr>
      <w:rFonts w:asciiTheme="majorHAnsi" w:eastAsiaTheme="majorEastAsia" w:hAnsiTheme="majorHAnsi" w:cstheme="majorBidi"/>
      <w:i/>
      <w:iCs/>
      <w:color w:val="4472C4" w:themeColor="accent1"/>
      <w:spacing w:val="15"/>
      <w:sz w:val="24"/>
      <w:szCs w:val="24"/>
    </w:rPr>
  </w:style>
  <w:style w:type="paragraph" w:styleId="NoSpacing">
    <w:name w:val="No Spacing"/>
    <w:uiPriority w:val="1"/>
    <w:qFormat/>
    <w:rsid w:val="00574B8D"/>
    <w:pPr>
      <w:spacing w:after="0" w:line="240" w:lineRule="auto"/>
    </w:pPr>
    <w:rPr>
      <w:rFonts w:ascii="Calibri" w:eastAsia="Calibri" w:hAnsi="Calibri" w:cs="Times New Roman"/>
      <w:sz w:val="20"/>
      <w:szCs w:val="20"/>
    </w:rPr>
  </w:style>
  <w:style w:type="character" w:customStyle="1" w:styleId="ListParagraphChar">
    <w:name w:val="List Paragraph Char"/>
    <w:link w:val="ListParagraph"/>
    <w:uiPriority w:val="34"/>
    <w:locked/>
    <w:rsid w:val="00574B8D"/>
    <w:rPr>
      <w:rFonts w:ascii="Calibri" w:eastAsia="Calibri" w:hAnsi="Calibri" w:cs="Calibri"/>
    </w:rPr>
  </w:style>
  <w:style w:type="paragraph" w:styleId="ListParagraph">
    <w:name w:val="List Paragraph"/>
    <w:basedOn w:val="Normal"/>
    <w:link w:val="ListParagraphChar"/>
    <w:uiPriority w:val="34"/>
    <w:qFormat/>
    <w:rsid w:val="00574B8D"/>
    <w:pPr>
      <w:ind w:left="720"/>
      <w:contextualSpacing/>
    </w:pPr>
    <w:rPr>
      <w:rFonts w:cs="Calibri"/>
    </w:rPr>
  </w:style>
  <w:style w:type="paragraph" w:customStyle="1" w:styleId="Normal1">
    <w:name w:val="Normal1"/>
    <w:rsid w:val="00574B8D"/>
    <w:pPr>
      <w:spacing w:before="90" w:after="90" w:line="276" w:lineRule="auto"/>
      <w:ind w:left="90" w:right="90"/>
    </w:pPr>
    <w:rPr>
      <w:rFonts w:ascii="Times New Roman" w:eastAsia="Arial Unicode MS" w:hAnsi="Times New Roman" w:cs="Arial Unicode MS"/>
      <w:color w:val="000000"/>
      <w:sz w:val="24"/>
      <w:szCs w:val="24"/>
      <w:u w:color="000000"/>
    </w:rPr>
  </w:style>
  <w:style w:type="character" w:customStyle="1" w:styleId="apple-converted-space">
    <w:name w:val="apple-converted-space"/>
    <w:rsid w:val="00574B8D"/>
  </w:style>
  <w:style w:type="character" w:customStyle="1" w:styleId="apple-style-span">
    <w:name w:val="apple-style-span"/>
    <w:basedOn w:val="DefaultParagraphFont"/>
    <w:rsid w:val="00574B8D"/>
  </w:style>
  <w:style w:type="table" w:styleId="TableGrid">
    <w:name w:val="Table Grid"/>
    <w:basedOn w:val="TableNormal"/>
    <w:uiPriority w:val="59"/>
    <w:rsid w:val="00574B8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
    <w:name w:val="li"/>
    <w:basedOn w:val="Normal"/>
    <w:rsid w:val="00CA4505"/>
    <w:pPr>
      <w:spacing w:after="0" w:line="240" w:lineRule="auto"/>
    </w:pPr>
    <w:rPr>
      <w:rFonts w:ascii="Georgia" w:eastAsia="Georgia" w:hAnsi="Georgia" w:cs="Georgia"/>
      <w:sz w:val="24"/>
      <w:szCs w:val="24"/>
    </w:rPr>
  </w:style>
  <w:style w:type="character" w:customStyle="1" w:styleId="span">
    <w:name w:val="span"/>
    <w:rsid w:val="00CA4505"/>
    <w:rPr>
      <w:rFonts w:ascii="Georgia" w:eastAsia="Georgia" w:hAnsi="Georgia" w:cs="Georgia" w:hint="default"/>
    </w:rPr>
  </w:style>
  <w:style w:type="character" w:customStyle="1" w:styleId="Heading1Char">
    <w:name w:val="Heading 1 Char"/>
    <w:basedOn w:val="DefaultParagraphFont"/>
    <w:link w:val="Heading1"/>
    <w:rsid w:val="0079459C"/>
    <w:rPr>
      <w:rFonts w:ascii="Arial" w:eastAsia="Times New Roman" w:hAnsi="Arial" w:cs="Arial"/>
      <w:b/>
      <w:bCs/>
      <w:kern w:val="32"/>
      <w:sz w:val="32"/>
      <w:szCs w:val="32"/>
    </w:rPr>
  </w:style>
  <w:style w:type="character" w:customStyle="1" w:styleId="template-color">
    <w:name w:val="template-color"/>
    <w:rsid w:val="0079459C"/>
    <w:rPr>
      <w:color w:val="000000"/>
    </w:rPr>
  </w:style>
  <w:style w:type="paragraph" w:styleId="Header">
    <w:name w:val="header"/>
    <w:basedOn w:val="Normal"/>
    <w:link w:val="HeaderChar"/>
    <w:uiPriority w:val="99"/>
    <w:unhideWhenUsed/>
    <w:rsid w:val="000E4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B5C"/>
    <w:rPr>
      <w:rFonts w:ascii="Calibri" w:eastAsia="Calibri" w:hAnsi="Calibri" w:cs="Times New Roman"/>
    </w:rPr>
  </w:style>
  <w:style w:type="paragraph" w:styleId="Footer">
    <w:name w:val="footer"/>
    <w:basedOn w:val="Normal"/>
    <w:link w:val="FooterChar"/>
    <w:uiPriority w:val="99"/>
    <w:unhideWhenUsed/>
    <w:rsid w:val="000E4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B5C"/>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691078677">
      <w:bodyDiv w:val="1"/>
      <w:marLeft w:val="0"/>
      <w:marRight w:val="0"/>
      <w:marTop w:val="0"/>
      <w:marBottom w:val="0"/>
      <w:divBdr>
        <w:top w:val="none" w:sz="0" w:space="0" w:color="auto"/>
        <w:left w:val="none" w:sz="0" w:space="0" w:color="auto"/>
        <w:bottom w:val="none" w:sz="0" w:space="0" w:color="auto"/>
        <w:right w:val="none" w:sz="0" w:space="0" w:color="auto"/>
      </w:divBdr>
    </w:div>
    <w:div w:id="1123958700">
      <w:bodyDiv w:val="1"/>
      <w:marLeft w:val="0"/>
      <w:marRight w:val="0"/>
      <w:marTop w:val="0"/>
      <w:marBottom w:val="0"/>
      <w:divBdr>
        <w:top w:val="none" w:sz="0" w:space="0" w:color="auto"/>
        <w:left w:val="none" w:sz="0" w:space="0" w:color="auto"/>
        <w:bottom w:val="none" w:sz="0" w:space="0" w:color="auto"/>
        <w:right w:val="none" w:sz="0" w:space="0" w:color="auto"/>
      </w:divBdr>
    </w:div>
    <w:div w:id="1163623184">
      <w:bodyDiv w:val="1"/>
      <w:marLeft w:val="0"/>
      <w:marRight w:val="0"/>
      <w:marTop w:val="0"/>
      <w:marBottom w:val="0"/>
      <w:divBdr>
        <w:top w:val="none" w:sz="0" w:space="0" w:color="auto"/>
        <w:left w:val="none" w:sz="0" w:space="0" w:color="auto"/>
        <w:bottom w:val="none" w:sz="0" w:space="0" w:color="auto"/>
        <w:right w:val="none" w:sz="0" w:space="0" w:color="auto"/>
      </w:divBdr>
    </w:div>
    <w:div w:id="1253976642">
      <w:bodyDiv w:val="1"/>
      <w:marLeft w:val="0"/>
      <w:marRight w:val="0"/>
      <w:marTop w:val="0"/>
      <w:marBottom w:val="0"/>
      <w:divBdr>
        <w:top w:val="none" w:sz="0" w:space="0" w:color="auto"/>
        <w:left w:val="none" w:sz="0" w:space="0" w:color="auto"/>
        <w:bottom w:val="none" w:sz="0" w:space="0" w:color="auto"/>
        <w:right w:val="none" w:sz="0" w:space="0" w:color="auto"/>
      </w:divBdr>
    </w:div>
    <w:div w:id="147759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yamda123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2598</Words>
  <Characters>14813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dc:creator>
  <cp:lastModifiedBy>shashank</cp:lastModifiedBy>
  <cp:revision>2</cp:revision>
  <dcterms:created xsi:type="dcterms:W3CDTF">2017-08-29T21:29:00Z</dcterms:created>
  <dcterms:modified xsi:type="dcterms:W3CDTF">2017-08-29T21:29:00Z</dcterms:modified>
</cp:coreProperties>
</file>