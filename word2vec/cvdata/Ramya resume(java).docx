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595" w:rsidRPr="00081D33" w:rsidRDefault="001B7595" w:rsidP="00582FA9">
      <w:pPr>
        <w:pStyle w:val="ListParagraph"/>
        <w:widowControl w:val="0"/>
        <w:shd w:val="clear" w:color="auto" w:fill="DFDFDF"/>
        <w:autoSpaceDE w:val="0"/>
        <w:ind w:left="0"/>
        <w:jc w:val="both"/>
        <w:rPr>
          <w:rFonts w:asciiTheme="minorHAnsi" w:hAnsiTheme="minorHAnsi"/>
          <w:b/>
          <w:sz w:val="22"/>
          <w:szCs w:val="22"/>
        </w:rPr>
      </w:pPr>
      <w:r w:rsidRPr="00081D33">
        <w:rPr>
          <w:rFonts w:asciiTheme="minorHAnsi" w:hAnsiTheme="minorHAnsi"/>
          <w:b/>
          <w:bCs/>
          <w:iCs/>
          <w:sz w:val="22"/>
          <w:szCs w:val="22"/>
          <w:u w:val="single"/>
        </w:rPr>
        <w:t>SUMMARY</w:t>
      </w:r>
      <w:r w:rsidRPr="00081D33">
        <w:rPr>
          <w:rFonts w:asciiTheme="minorHAnsi" w:hAnsiTheme="minorHAnsi"/>
          <w:b/>
          <w:bCs/>
          <w:iCs/>
          <w:sz w:val="22"/>
          <w:szCs w:val="22"/>
        </w:rPr>
        <w:t>:</w:t>
      </w:r>
    </w:p>
    <w:p w:rsidR="001B7595" w:rsidRPr="00081D33" w:rsidRDefault="001B7595" w:rsidP="00582FA9">
      <w:pPr>
        <w:pStyle w:val="ListParagraph"/>
        <w:ind w:left="0"/>
        <w:jc w:val="both"/>
        <w:rPr>
          <w:rFonts w:asciiTheme="minorHAnsi" w:hAnsiTheme="minorHAnsi"/>
          <w:b/>
          <w:sz w:val="22"/>
          <w:szCs w:val="22"/>
        </w:rPr>
      </w:pPr>
    </w:p>
    <w:p w:rsidR="005738FA" w:rsidRPr="00081D33" w:rsidRDefault="005738FA" w:rsidP="00582FA9">
      <w:pPr>
        <w:numPr>
          <w:ilvl w:val="0"/>
          <w:numId w:val="35"/>
        </w:numPr>
        <w:contextualSpacing/>
        <w:jc w:val="both"/>
        <w:rPr>
          <w:rFonts w:asciiTheme="minorHAnsi" w:hAnsiTheme="minorHAnsi"/>
          <w:sz w:val="22"/>
          <w:szCs w:val="22"/>
        </w:rPr>
      </w:pPr>
      <w:r w:rsidRPr="00081D33">
        <w:rPr>
          <w:rFonts w:asciiTheme="minorHAnsi" w:hAnsiTheme="minorHAnsi"/>
          <w:sz w:val="22"/>
          <w:szCs w:val="22"/>
        </w:rPr>
        <w:t>8+ years of technical expertise in complete software development life cycle (SDLC) process which includes Requirements gathering, Analysis, Design, Development, Testing and Implementation.</w:t>
      </w:r>
    </w:p>
    <w:p w:rsidR="005738FA" w:rsidRPr="00081D33" w:rsidRDefault="005738FA" w:rsidP="00582FA9">
      <w:pPr>
        <w:numPr>
          <w:ilvl w:val="0"/>
          <w:numId w:val="35"/>
        </w:numPr>
        <w:contextualSpacing/>
        <w:jc w:val="both"/>
        <w:rPr>
          <w:rFonts w:asciiTheme="minorHAnsi" w:hAnsiTheme="minorHAnsi"/>
          <w:sz w:val="22"/>
          <w:szCs w:val="22"/>
        </w:rPr>
      </w:pPr>
      <w:r w:rsidRPr="00081D33">
        <w:rPr>
          <w:rFonts w:asciiTheme="minorHAnsi" w:hAnsiTheme="minorHAnsi"/>
          <w:sz w:val="22"/>
          <w:szCs w:val="22"/>
        </w:rPr>
        <w:t xml:space="preserve">Extensively worked on </w:t>
      </w:r>
      <w:r w:rsidRPr="00081D33">
        <w:rPr>
          <w:rFonts w:asciiTheme="minorHAnsi" w:hAnsiTheme="minorHAnsi"/>
          <w:b/>
          <w:bCs/>
          <w:sz w:val="22"/>
          <w:szCs w:val="22"/>
        </w:rPr>
        <w:t>n-tier</w:t>
      </w:r>
      <w:r w:rsidRPr="00081D33">
        <w:rPr>
          <w:rFonts w:asciiTheme="minorHAnsi" w:hAnsiTheme="minorHAnsi"/>
          <w:sz w:val="22"/>
          <w:szCs w:val="22"/>
        </w:rPr>
        <w:t xml:space="preserve"> architecture systems with application system development using </w:t>
      </w:r>
      <w:r w:rsidRPr="00081D33">
        <w:rPr>
          <w:rFonts w:asciiTheme="minorHAnsi" w:hAnsiTheme="minorHAnsi"/>
          <w:b/>
          <w:bCs/>
          <w:sz w:val="22"/>
          <w:szCs w:val="22"/>
        </w:rPr>
        <w:t>Java, JDBC, Servlets, JSP, EJB, JMS, Web services, WSDL, SOAP</w:t>
      </w:r>
      <w:r w:rsidRPr="00081D33">
        <w:rPr>
          <w:rFonts w:asciiTheme="minorHAnsi" w:hAnsiTheme="minorHAnsi"/>
          <w:sz w:val="22"/>
          <w:szCs w:val="22"/>
        </w:rPr>
        <w:t xml:space="preserve">, </w:t>
      </w:r>
      <w:r w:rsidRPr="00081D33">
        <w:rPr>
          <w:rFonts w:asciiTheme="minorHAnsi" w:hAnsiTheme="minorHAnsi"/>
          <w:b/>
          <w:bCs/>
          <w:sz w:val="22"/>
          <w:szCs w:val="22"/>
        </w:rPr>
        <w:t xml:space="preserve">spring, Hibernate, XML, SAX, </w:t>
      </w:r>
      <w:r w:rsidRPr="00081D33">
        <w:rPr>
          <w:rFonts w:asciiTheme="minorHAnsi" w:hAnsiTheme="minorHAnsi"/>
          <w:bCs/>
          <w:sz w:val="22"/>
          <w:szCs w:val="22"/>
        </w:rPr>
        <w:t>and</w:t>
      </w:r>
      <w:r w:rsidRPr="00081D33">
        <w:rPr>
          <w:rFonts w:asciiTheme="minorHAnsi" w:hAnsiTheme="minorHAnsi"/>
          <w:b/>
          <w:bCs/>
          <w:sz w:val="22"/>
          <w:szCs w:val="22"/>
        </w:rPr>
        <w:t xml:space="preserve"> DOM.</w:t>
      </w:r>
    </w:p>
    <w:p w:rsidR="005738FA" w:rsidRPr="00081D33" w:rsidRDefault="005738FA" w:rsidP="00582FA9">
      <w:pPr>
        <w:numPr>
          <w:ilvl w:val="0"/>
          <w:numId w:val="35"/>
        </w:numPr>
        <w:contextualSpacing/>
        <w:jc w:val="both"/>
        <w:rPr>
          <w:rFonts w:asciiTheme="minorHAnsi" w:hAnsiTheme="minorHAnsi"/>
          <w:sz w:val="22"/>
          <w:szCs w:val="22"/>
        </w:rPr>
      </w:pPr>
      <w:r w:rsidRPr="00081D33">
        <w:rPr>
          <w:rFonts w:asciiTheme="minorHAnsi" w:hAnsiTheme="minorHAnsi"/>
          <w:sz w:val="22"/>
          <w:szCs w:val="22"/>
        </w:rPr>
        <w:t xml:space="preserve">Implemented </w:t>
      </w:r>
      <w:r w:rsidRPr="00081D33">
        <w:rPr>
          <w:rFonts w:asciiTheme="minorHAnsi" w:hAnsiTheme="minorHAnsi"/>
          <w:b/>
          <w:bCs/>
          <w:sz w:val="22"/>
          <w:szCs w:val="22"/>
        </w:rPr>
        <w:t xml:space="preserve">Rich User Interfaces </w:t>
      </w:r>
      <w:r w:rsidRPr="00081D33">
        <w:rPr>
          <w:rFonts w:asciiTheme="minorHAnsi" w:hAnsiTheme="minorHAnsi"/>
          <w:sz w:val="22"/>
          <w:szCs w:val="22"/>
        </w:rPr>
        <w:t xml:space="preserve">using </w:t>
      </w:r>
      <w:r w:rsidRPr="00081D33">
        <w:rPr>
          <w:rFonts w:asciiTheme="minorHAnsi" w:hAnsiTheme="minorHAnsi"/>
          <w:b/>
          <w:bCs/>
          <w:sz w:val="22"/>
          <w:szCs w:val="22"/>
        </w:rPr>
        <w:t>JSP, JSTL, HTML, DHTML, XHTML, CSS, JavaScript</w:t>
      </w:r>
      <w:r w:rsidRPr="00081D33">
        <w:rPr>
          <w:rFonts w:asciiTheme="minorHAnsi" w:hAnsiTheme="minorHAnsi"/>
          <w:sz w:val="22"/>
          <w:szCs w:val="22"/>
        </w:rPr>
        <w:t xml:space="preserve">, </w:t>
      </w:r>
      <w:r w:rsidRPr="00081D33">
        <w:rPr>
          <w:rFonts w:asciiTheme="minorHAnsi" w:hAnsiTheme="minorHAnsi"/>
          <w:bCs/>
          <w:sz w:val="22"/>
          <w:szCs w:val="22"/>
        </w:rPr>
        <w:t>and</w:t>
      </w:r>
      <w:r w:rsidRPr="00081D33">
        <w:rPr>
          <w:rFonts w:asciiTheme="minorHAnsi" w:hAnsiTheme="minorHAnsi"/>
          <w:b/>
          <w:bCs/>
          <w:sz w:val="22"/>
          <w:szCs w:val="22"/>
        </w:rPr>
        <w:t xml:space="preserve"> AJAX</w:t>
      </w:r>
      <w:r w:rsidRPr="00081D33">
        <w:rPr>
          <w:rFonts w:asciiTheme="minorHAnsi" w:hAnsiTheme="minorHAnsi"/>
          <w:sz w:val="22"/>
          <w:szCs w:val="22"/>
        </w:rPr>
        <w:t>.</w:t>
      </w:r>
    </w:p>
    <w:p w:rsidR="005738FA" w:rsidRPr="00081D33" w:rsidRDefault="005738FA" w:rsidP="00582FA9">
      <w:pPr>
        <w:widowControl w:val="0"/>
        <w:numPr>
          <w:ilvl w:val="0"/>
          <w:numId w:val="35"/>
        </w:numPr>
        <w:contextualSpacing/>
        <w:jc w:val="both"/>
        <w:rPr>
          <w:rFonts w:asciiTheme="minorHAnsi" w:hAnsiTheme="minorHAnsi"/>
          <w:b/>
          <w:bCs/>
          <w:sz w:val="22"/>
          <w:szCs w:val="22"/>
        </w:rPr>
      </w:pPr>
      <w:r w:rsidRPr="00081D33">
        <w:rPr>
          <w:rFonts w:asciiTheme="minorHAnsi" w:hAnsiTheme="minorHAnsi"/>
          <w:sz w:val="22"/>
          <w:szCs w:val="22"/>
        </w:rPr>
        <w:t>Have good experience in</w:t>
      </w:r>
      <w:r w:rsidRPr="00081D33">
        <w:rPr>
          <w:rFonts w:asciiTheme="minorHAnsi" w:hAnsiTheme="minorHAnsi"/>
          <w:b/>
          <w:bCs/>
          <w:sz w:val="22"/>
          <w:szCs w:val="22"/>
        </w:rPr>
        <w:t xml:space="preserve"> XML, XHTML, DTD, Schema, XSLT, SAX, DOM, JAXP, and JAXB.</w:t>
      </w:r>
    </w:p>
    <w:p w:rsidR="005738FA" w:rsidRPr="00081D33" w:rsidRDefault="005738FA" w:rsidP="00582FA9">
      <w:pPr>
        <w:widowControl w:val="0"/>
        <w:numPr>
          <w:ilvl w:val="0"/>
          <w:numId w:val="35"/>
        </w:numPr>
        <w:contextualSpacing/>
        <w:jc w:val="both"/>
        <w:rPr>
          <w:rFonts w:asciiTheme="minorHAnsi" w:hAnsiTheme="minorHAnsi"/>
          <w:sz w:val="22"/>
          <w:szCs w:val="22"/>
        </w:rPr>
      </w:pPr>
      <w:r w:rsidRPr="00081D33">
        <w:rPr>
          <w:rFonts w:asciiTheme="minorHAnsi" w:hAnsiTheme="minorHAnsi"/>
          <w:sz w:val="22"/>
          <w:szCs w:val="22"/>
        </w:rPr>
        <w:t xml:space="preserve">Deployed and Configured </w:t>
      </w:r>
      <w:r w:rsidRPr="00081D33">
        <w:rPr>
          <w:rFonts w:asciiTheme="minorHAnsi" w:hAnsiTheme="minorHAnsi"/>
          <w:b/>
          <w:bCs/>
          <w:sz w:val="22"/>
          <w:szCs w:val="22"/>
        </w:rPr>
        <w:t>Java/J2EE</w:t>
      </w:r>
      <w:r w:rsidRPr="00081D33">
        <w:rPr>
          <w:rFonts w:asciiTheme="minorHAnsi" w:hAnsiTheme="minorHAnsi"/>
          <w:sz w:val="22"/>
          <w:szCs w:val="22"/>
        </w:rPr>
        <w:t xml:space="preserve"> applications in </w:t>
      </w:r>
      <w:r w:rsidRPr="00081D33">
        <w:rPr>
          <w:rFonts w:asciiTheme="minorHAnsi" w:hAnsiTheme="minorHAnsi"/>
          <w:b/>
          <w:bCs/>
          <w:sz w:val="22"/>
          <w:szCs w:val="22"/>
        </w:rPr>
        <w:t xml:space="preserve">LINUX </w:t>
      </w:r>
      <w:r w:rsidRPr="00081D33">
        <w:rPr>
          <w:rFonts w:asciiTheme="minorHAnsi" w:hAnsiTheme="minorHAnsi"/>
          <w:sz w:val="22"/>
          <w:szCs w:val="22"/>
        </w:rPr>
        <w:t>environments.</w:t>
      </w:r>
    </w:p>
    <w:p w:rsidR="005738FA" w:rsidRPr="00081D33" w:rsidRDefault="005738FA" w:rsidP="00582FA9">
      <w:pPr>
        <w:numPr>
          <w:ilvl w:val="0"/>
          <w:numId w:val="36"/>
        </w:numPr>
        <w:contextualSpacing/>
        <w:jc w:val="both"/>
        <w:rPr>
          <w:rFonts w:asciiTheme="minorHAnsi" w:hAnsiTheme="minorHAnsi"/>
          <w:b/>
          <w:bCs/>
          <w:sz w:val="22"/>
          <w:szCs w:val="22"/>
        </w:rPr>
      </w:pPr>
      <w:r w:rsidRPr="00081D33">
        <w:rPr>
          <w:rFonts w:asciiTheme="minorHAnsi" w:hAnsiTheme="minorHAnsi"/>
          <w:sz w:val="22"/>
          <w:szCs w:val="22"/>
        </w:rPr>
        <w:t>Expertise with</w:t>
      </w:r>
      <w:r w:rsidRPr="00081D33">
        <w:rPr>
          <w:rFonts w:asciiTheme="minorHAnsi" w:hAnsiTheme="minorHAnsi"/>
          <w:b/>
          <w:bCs/>
          <w:sz w:val="22"/>
          <w:szCs w:val="22"/>
        </w:rPr>
        <w:t xml:space="preserve"> spring, Hibernate, and Struts</w:t>
      </w:r>
      <w:r w:rsidRPr="00081D33">
        <w:rPr>
          <w:rFonts w:asciiTheme="minorHAnsi" w:hAnsiTheme="minorHAnsi"/>
          <w:sz w:val="22"/>
          <w:szCs w:val="22"/>
        </w:rPr>
        <w:t xml:space="preserve"> application frameworks.</w:t>
      </w:r>
    </w:p>
    <w:p w:rsidR="005738FA" w:rsidRPr="00081D33" w:rsidRDefault="005738FA" w:rsidP="00582FA9">
      <w:pPr>
        <w:numPr>
          <w:ilvl w:val="0"/>
          <w:numId w:val="36"/>
        </w:numPr>
        <w:contextualSpacing/>
        <w:jc w:val="both"/>
        <w:rPr>
          <w:rFonts w:asciiTheme="minorHAnsi" w:hAnsiTheme="minorHAnsi"/>
          <w:sz w:val="22"/>
          <w:szCs w:val="22"/>
        </w:rPr>
      </w:pPr>
      <w:r w:rsidRPr="00081D33">
        <w:rPr>
          <w:rFonts w:asciiTheme="minorHAnsi" w:hAnsiTheme="minorHAnsi"/>
          <w:sz w:val="22"/>
          <w:szCs w:val="22"/>
        </w:rPr>
        <w:t xml:space="preserve">Expertise with using the </w:t>
      </w:r>
      <w:r w:rsidRPr="00081D33">
        <w:rPr>
          <w:rFonts w:asciiTheme="minorHAnsi" w:hAnsiTheme="minorHAnsi"/>
          <w:b/>
          <w:bCs/>
          <w:sz w:val="22"/>
          <w:szCs w:val="22"/>
        </w:rPr>
        <w:t xml:space="preserve">JUnit </w:t>
      </w:r>
      <w:r w:rsidRPr="00081D33">
        <w:rPr>
          <w:rFonts w:asciiTheme="minorHAnsi" w:hAnsiTheme="minorHAnsi"/>
          <w:sz w:val="22"/>
          <w:szCs w:val="22"/>
        </w:rPr>
        <w:t>fortesting the applications.</w:t>
      </w:r>
    </w:p>
    <w:p w:rsidR="005738FA" w:rsidRPr="00081D33" w:rsidRDefault="005738FA" w:rsidP="00582FA9">
      <w:pPr>
        <w:numPr>
          <w:ilvl w:val="0"/>
          <w:numId w:val="37"/>
        </w:numPr>
        <w:contextualSpacing/>
        <w:jc w:val="both"/>
        <w:rPr>
          <w:rFonts w:asciiTheme="minorHAnsi" w:hAnsiTheme="minorHAnsi"/>
          <w:sz w:val="22"/>
          <w:szCs w:val="22"/>
        </w:rPr>
      </w:pPr>
      <w:r w:rsidRPr="00081D33">
        <w:rPr>
          <w:rFonts w:asciiTheme="minorHAnsi" w:hAnsiTheme="minorHAnsi"/>
          <w:sz w:val="22"/>
          <w:szCs w:val="22"/>
        </w:rPr>
        <w:t xml:space="preserve">Have good experience to implement various </w:t>
      </w:r>
      <w:r w:rsidRPr="00081D33">
        <w:rPr>
          <w:rFonts w:asciiTheme="minorHAnsi" w:hAnsiTheme="minorHAnsi"/>
          <w:b/>
          <w:bCs/>
          <w:sz w:val="22"/>
          <w:szCs w:val="22"/>
        </w:rPr>
        <w:t>J2EE</w:t>
      </w:r>
      <w:r w:rsidRPr="00081D33">
        <w:rPr>
          <w:rFonts w:asciiTheme="minorHAnsi" w:hAnsiTheme="minorHAnsi"/>
          <w:sz w:val="22"/>
          <w:szCs w:val="22"/>
        </w:rPr>
        <w:t xml:space="preserve"> and well versed with </w:t>
      </w:r>
      <w:r w:rsidRPr="00081D33">
        <w:rPr>
          <w:rFonts w:asciiTheme="minorHAnsi" w:hAnsiTheme="minorHAnsi"/>
          <w:b/>
          <w:bCs/>
          <w:sz w:val="22"/>
          <w:szCs w:val="22"/>
        </w:rPr>
        <w:t>Design Patterns (Singleton, Factory Pattern)</w:t>
      </w:r>
    </w:p>
    <w:p w:rsidR="005738FA" w:rsidRPr="00081D33" w:rsidRDefault="005738FA" w:rsidP="00582FA9">
      <w:pPr>
        <w:pStyle w:val="Normal1"/>
        <w:numPr>
          <w:ilvl w:val="0"/>
          <w:numId w:val="37"/>
        </w:numPr>
        <w:spacing w:after="0" w:line="240" w:lineRule="auto"/>
        <w:contextualSpacing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081D33">
        <w:rPr>
          <w:rFonts w:asciiTheme="minorHAnsi" w:hAnsiTheme="minorHAnsi" w:cs="Arial"/>
          <w:color w:val="auto"/>
          <w:sz w:val="22"/>
          <w:szCs w:val="22"/>
        </w:rPr>
        <w:t xml:space="preserve">Developed client-side architecture using </w:t>
      </w:r>
      <w:r w:rsidRPr="00081D33">
        <w:rPr>
          <w:rFonts w:asciiTheme="minorHAnsi" w:hAnsiTheme="minorHAnsi" w:cs="Arial"/>
          <w:b/>
          <w:color w:val="auto"/>
          <w:sz w:val="22"/>
          <w:szCs w:val="22"/>
        </w:rPr>
        <w:t>GWT</w:t>
      </w:r>
      <w:r w:rsidRPr="00081D33">
        <w:rPr>
          <w:rFonts w:asciiTheme="minorHAnsi" w:hAnsiTheme="minorHAnsi" w:cs="Arial"/>
          <w:color w:val="auto"/>
          <w:sz w:val="22"/>
          <w:szCs w:val="22"/>
        </w:rPr>
        <w:t xml:space="preserve"> and </w:t>
      </w:r>
      <w:r w:rsidRPr="00081D33">
        <w:rPr>
          <w:rFonts w:asciiTheme="minorHAnsi" w:hAnsiTheme="minorHAnsi" w:cs="Arial"/>
          <w:b/>
          <w:color w:val="auto"/>
          <w:sz w:val="22"/>
          <w:szCs w:val="22"/>
        </w:rPr>
        <w:t>Swing</w:t>
      </w:r>
      <w:r w:rsidRPr="00081D33">
        <w:rPr>
          <w:rFonts w:asciiTheme="minorHAnsi" w:hAnsiTheme="minorHAnsi" w:cs="Arial"/>
          <w:color w:val="auto"/>
          <w:sz w:val="22"/>
          <w:szCs w:val="22"/>
        </w:rPr>
        <w:t>.</w:t>
      </w:r>
    </w:p>
    <w:p w:rsidR="005738FA" w:rsidRPr="00081D33" w:rsidRDefault="005738FA" w:rsidP="00582FA9">
      <w:pPr>
        <w:numPr>
          <w:ilvl w:val="0"/>
          <w:numId w:val="38"/>
        </w:numPr>
        <w:contextualSpacing/>
        <w:jc w:val="both"/>
        <w:rPr>
          <w:rFonts w:asciiTheme="minorHAnsi" w:hAnsiTheme="minorHAnsi"/>
          <w:sz w:val="22"/>
          <w:szCs w:val="22"/>
        </w:rPr>
      </w:pPr>
      <w:r w:rsidRPr="00081D33">
        <w:rPr>
          <w:rFonts w:asciiTheme="minorHAnsi" w:hAnsiTheme="minorHAnsi"/>
          <w:sz w:val="22"/>
          <w:szCs w:val="22"/>
        </w:rPr>
        <w:t xml:space="preserve">Expertise in installation and configuration of </w:t>
      </w:r>
      <w:r w:rsidRPr="00081D33">
        <w:rPr>
          <w:rFonts w:asciiTheme="minorHAnsi" w:hAnsiTheme="minorHAnsi"/>
          <w:b/>
          <w:bCs/>
          <w:sz w:val="22"/>
          <w:szCs w:val="22"/>
        </w:rPr>
        <w:t xml:space="preserve">WebLogic, WebSphere, Tomcat, JBoss, Glass Fish </w:t>
      </w:r>
      <w:r w:rsidRPr="00081D33">
        <w:rPr>
          <w:rFonts w:asciiTheme="minorHAnsi" w:hAnsiTheme="minorHAnsi"/>
          <w:sz w:val="22"/>
          <w:szCs w:val="22"/>
        </w:rPr>
        <w:t>app servers</w:t>
      </w:r>
      <w:r w:rsidRPr="00081D33">
        <w:rPr>
          <w:rFonts w:asciiTheme="minorHAnsi" w:hAnsiTheme="minorHAnsi"/>
          <w:b/>
          <w:bCs/>
          <w:sz w:val="22"/>
          <w:szCs w:val="22"/>
        </w:rPr>
        <w:t>.</w:t>
      </w:r>
    </w:p>
    <w:p w:rsidR="005738FA" w:rsidRPr="00081D33" w:rsidRDefault="005738FA" w:rsidP="00582FA9">
      <w:pPr>
        <w:numPr>
          <w:ilvl w:val="0"/>
          <w:numId w:val="38"/>
        </w:numPr>
        <w:contextualSpacing/>
        <w:jc w:val="both"/>
        <w:rPr>
          <w:rFonts w:asciiTheme="minorHAnsi" w:hAnsiTheme="minorHAnsi"/>
          <w:sz w:val="22"/>
          <w:szCs w:val="22"/>
        </w:rPr>
      </w:pPr>
      <w:r w:rsidRPr="00081D33">
        <w:rPr>
          <w:rFonts w:asciiTheme="minorHAnsi" w:hAnsiTheme="minorHAnsi"/>
          <w:sz w:val="22"/>
          <w:szCs w:val="22"/>
        </w:rPr>
        <w:t>Experience in</w:t>
      </w:r>
      <w:r w:rsidRPr="00081D33">
        <w:rPr>
          <w:rFonts w:asciiTheme="minorHAnsi" w:hAnsiTheme="minorHAnsi"/>
          <w:b/>
          <w:bCs/>
          <w:sz w:val="22"/>
          <w:szCs w:val="22"/>
        </w:rPr>
        <w:t xml:space="preserve"> Health Care, Retail, HR, Telecom, Banking, and Financial </w:t>
      </w:r>
      <w:r w:rsidRPr="00081D33">
        <w:rPr>
          <w:rFonts w:asciiTheme="minorHAnsi" w:hAnsiTheme="minorHAnsi"/>
          <w:sz w:val="22"/>
          <w:szCs w:val="22"/>
        </w:rPr>
        <w:t>domains.</w:t>
      </w:r>
    </w:p>
    <w:p w:rsidR="005738FA" w:rsidRPr="00081D33" w:rsidRDefault="005738FA" w:rsidP="00582FA9">
      <w:pPr>
        <w:numPr>
          <w:ilvl w:val="0"/>
          <w:numId w:val="38"/>
        </w:numPr>
        <w:contextualSpacing/>
        <w:jc w:val="both"/>
        <w:rPr>
          <w:rFonts w:asciiTheme="minorHAnsi" w:hAnsiTheme="minorHAnsi"/>
          <w:b/>
          <w:bCs/>
          <w:sz w:val="22"/>
          <w:szCs w:val="22"/>
        </w:rPr>
      </w:pPr>
      <w:r w:rsidRPr="00081D33">
        <w:rPr>
          <w:rFonts w:asciiTheme="minorHAnsi" w:hAnsiTheme="minorHAnsi"/>
          <w:sz w:val="22"/>
          <w:szCs w:val="22"/>
        </w:rPr>
        <w:t xml:space="preserve">Developed back end interfaces using </w:t>
      </w:r>
      <w:r w:rsidRPr="00081D33">
        <w:rPr>
          <w:rFonts w:asciiTheme="minorHAnsi" w:hAnsiTheme="minorHAnsi"/>
          <w:b/>
          <w:bCs/>
          <w:sz w:val="22"/>
          <w:szCs w:val="22"/>
        </w:rPr>
        <w:t>PL/SQL packages</w:t>
      </w:r>
      <w:r w:rsidRPr="00081D33">
        <w:rPr>
          <w:rFonts w:asciiTheme="minorHAnsi" w:hAnsiTheme="minorHAnsi"/>
          <w:sz w:val="22"/>
          <w:szCs w:val="22"/>
        </w:rPr>
        <w:t xml:space="preserve">, </w:t>
      </w:r>
      <w:r w:rsidRPr="00081D33">
        <w:rPr>
          <w:rFonts w:asciiTheme="minorHAnsi" w:hAnsiTheme="minorHAnsi"/>
          <w:b/>
          <w:bCs/>
          <w:sz w:val="22"/>
          <w:szCs w:val="22"/>
        </w:rPr>
        <w:t>storedprocedures, Functions, Anonymous PL/SQL programs, Cursor Management, Exceptions handling and triggers.</w:t>
      </w:r>
    </w:p>
    <w:p w:rsidR="005738FA" w:rsidRPr="00081D33" w:rsidRDefault="005738FA" w:rsidP="00582FA9">
      <w:pPr>
        <w:numPr>
          <w:ilvl w:val="0"/>
          <w:numId w:val="38"/>
        </w:numPr>
        <w:tabs>
          <w:tab w:val="left" w:pos="0"/>
          <w:tab w:val="left" w:pos="720"/>
        </w:tabs>
        <w:ind w:right="-576"/>
        <w:contextualSpacing/>
        <w:jc w:val="both"/>
        <w:rPr>
          <w:rFonts w:asciiTheme="minorHAnsi" w:hAnsiTheme="minorHAnsi"/>
          <w:b/>
          <w:sz w:val="22"/>
          <w:szCs w:val="22"/>
        </w:rPr>
      </w:pPr>
      <w:r w:rsidRPr="00081D33">
        <w:rPr>
          <w:rFonts w:asciiTheme="minorHAnsi" w:hAnsiTheme="minorHAnsi"/>
          <w:sz w:val="22"/>
          <w:szCs w:val="22"/>
        </w:rPr>
        <w:t xml:space="preserve">Very good knowledge of all the </w:t>
      </w:r>
      <w:r w:rsidRPr="00081D33">
        <w:rPr>
          <w:rFonts w:asciiTheme="minorHAnsi" w:hAnsiTheme="minorHAnsi"/>
          <w:b/>
          <w:sz w:val="22"/>
          <w:szCs w:val="22"/>
        </w:rPr>
        <w:t>Object Oriented Programming</w:t>
      </w:r>
      <w:r w:rsidRPr="00081D33">
        <w:rPr>
          <w:rFonts w:asciiTheme="minorHAnsi" w:hAnsiTheme="minorHAnsi"/>
          <w:sz w:val="22"/>
          <w:szCs w:val="22"/>
        </w:rPr>
        <w:t xml:space="preserve"> concepts (Inheritance, Encapsulation and Polymorphism).</w:t>
      </w:r>
    </w:p>
    <w:p w:rsidR="005738FA" w:rsidRPr="00081D33" w:rsidRDefault="005738FA" w:rsidP="00582FA9">
      <w:pPr>
        <w:numPr>
          <w:ilvl w:val="0"/>
          <w:numId w:val="38"/>
        </w:numPr>
        <w:tabs>
          <w:tab w:val="left" w:pos="0"/>
          <w:tab w:val="left" w:pos="720"/>
        </w:tabs>
        <w:ind w:right="-576"/>
        <w:contextualSpacing/>
        <w:jc w:val="both"/>
        <w:rPr>
          <w:rFonts w:asciiTheme="minorHAnsi" w:hAnsiTheme="minorHAnsi"/>
          <w:sz w:val="22"/>
          <w:szCs w:val="22"/>
        </w:rPr>
      </w:pPr>
      <w:r w:rsidRPr="00081D33">
        <w:rPr>
          <w:rFonts w:asciiTheme="minorHAnsi" w:hAnsiTheme="minorHAnsi"/>
          <w:sz w:val="22"/>
          <w:szCs w:val="22"/>
        </w:rPr>
        <w:t>Expertise in Object Oriented Analysis and Design (OOAD) using Unified Modeling Language (UML) by using Rational Rose.</w:t>
      </w:r>
    </w:p>
    <w:p w:rsidR="005738FA" w:rsidRPr="00081D33" w:rsidRDefault="005738FA" w:rsidP="00582FA9">
      <w:pPr>
        <w:numPr>
          <w:ilvl w:val="0"/>
          <w:numId w:val="38"/>
        </w:numPr>
        <w:tabs>
          <w:tab w:val="left" w:pos="0"/>
          <w:tab w:val="left" w:pos="720"/>
        </w:tabs>
        <w:ind w:right="-576"/>
        <w:contextualSpacing/>
        <w:jc w:val="both"/>
        <w:rPr>
          <w:rFonts w:asciiTheme="minorHAnsi" w:hAnsiTheme="minorHAnsi"/>
          <w:sz w:val="22"/>
          <w:szCs w:val="22"/>
        </w:rPr>
      </w:pPr>
      <w:r w:rsidRPr="00081D33">
        <w:rPr>
          <w:rFonts w:asciiTheme="minorHAnsi" w:hAnsiTheme="minorHAnsi"/>
          <w:sz w:val="22"/>
          <w:szCs w:val="22"/>
        </w:rPr>
        <w:t>Strong experience in different phases of Software Development Life cycle (SDLC) and Rational Unified Process (RUP) including Design, Implementation and Testing during the development of software applications.</w:t>
      </w:r>
    </w:p>
    <w:p w:rsidR="005738FA" w:rsidRPr="00081D33" w:rsidRDefault="005738FA" w:rsidP="00582FA9">
      <w:pPr>
        <w:numPr>
          <w:ilvl w:val="0"/>
          <w:numId w:val="39"/>
        </w:numPr>
        <w:contextualSpacing/>
        <w:jc w:val="both"/>
        <w:rPr>
          <w:rFonts w:asciiTheme="minorHAnsi" w:hAnsiTheme="minorHAnsi"/>
          <w:b/>
          <w:bCs/>
          <w:sz w:val="22"/>
          <w:szCs w:val="22"/>
        </w:rPr>
      </w:pPr>
      <w:r w:rsidRPr="00081D33">
        <w:rPr>
          <w:rFonts w:asciiTheme="minorHAnsi" w:hAnsiTheme="minorHAnsi"/>
          <w:sz w:val="22"/>
          <w:szCs w:val="22"/>
        </w:rPr>
        <w:t xml:space="preserve">Expertise in configuring version controls like </w:t>
      </w:r>
      <w:r w:rsidRPr="00081D33">
        <w:rPr>
          <w:rFonts w:asciiTheme="minorHAnsi" w:hAnsiTheme="minorHAnsi"/>
          <w:b/>
          <w:bCs/>
          <w:sz w:val="22"/>
          <w:szCs w:val="22"/>
        </w:rPr>
        <w:t>CVS, SVN, Clear Case</w:t>
      </w:r>
      <w:r w:rsidRPr="00081D33">
        <w:rPr>
          <w:rFonts w:asciiTheme="minorHAnsi" w:hAnsiTheme="minorHAnsi"/>
          <w:sz w:val="22"/>
          <w:szCs w:val="22"/>
        </w:rPr>
        <w:t xml:space="preserve"> and </w:t>
      </w:r>
      <w:r w:rsidRPr="00081D33">
        <w:rPr>
          <w:rFonts w:asciiTheme="minorHAnsi" w:hAnsiTheme="minorHAnsi"/>
          <w:b/>
          <w:bCs/>
          <w:sz w:val="22"/>
          <w:szCs w:val="22"/>
        </w:rPr>
        <w:t>VSS.</w:t>
      </w:r>
    </w:p>
    <w:p w:rsidR="005738FA" w:rsidRPr="00081D33" w:rsidRDefault="005738FA" w:rsidP="00582FA9">
      <w:pPr>
        <w:numPr>
          <w:ilvl w:val="0"/>
          <w:numId w:val="39"/>
        </w:numPr>
        <w:contextualSpacing/>
        <w:jc w:val="both"/>
        <w:rPr>
          <w:rFonts w:asciiTheme="minorHAnsi" w:hAnsiTheme="minorHAnsi"/>
          <w:sz w:val="22"/>
          <w:szCs w:val="22"/>
        </w:rPr>
      </w:pPr>
      <w:r w:rsidRPr="00081D33">
        <w:rPr>
          <w:rFonts w:asciiTheme="minorHAnsi" w:hAnsiTheme="minorHAnsi"/>
          <w:sz w:val="22"/>
          <w:szCs w:val="22"/>
        </w:rPr>
        <w:t xml:space="preserve">Expertise with distributed technologies like </w:t>
      </w:r>
      <w:r w:rsidRPr="00081D33">
        <w:rPr>
          <w:rFonts w:asciiTheme="minorHAnsi" w:hAnsiTheme="minorHAnsi"/>
          <w:b/>
          <w:bCs/>
          <w:sz w:val="22"/>
          <w:szCs w:val="22"/>
        </w:rPr>
        <w:t>Enterprise Java Beans (EJBs), Remote Method Invocation (RMI).</w:t>
      </w:r>
    </w:p>
    <w:p w:rsidR="005738FA" w:rsidRPr="00081D33" w:rsidRDefault="005738FA" w:rsidP="00582FA9">
      <w:pPr>
        <w:numPr>
          <w:ilvl w:val="0"/>
          <w:numId w:val="40"/>
        </w:numPr>
        <w:tabs>
          <w:tab w:val="num" w:pos="360"/>
        </w:tabs>
        <w:ind w:left="360" w:right="540"/>
        <w:contextualSpacing/>
        <w:jc w:val="both"/>
        <w:rPr>
          <w:rFonts w:asciiTheme="minorHAnsi" w:hAnsiTheme="minorHAnsi"/>
          <w:spacing w:val="4"/>
          <w:sz w:val="22"/>
          <w:szCs w:val="22"/>
        </w:rPr>
      </w:pPr>
      <w:r w:rsidRPr="00081D33">
        <w:rPr>
          <w:rFonts w:asciiTheme="minorHAnsi" w:hAnsiTheme="minorHAnsi"/>
          <w:sz w:val="22"/>
          <w:szCs w:val="22"/>
        </w:rPr>
        <w:t xml:space="preserve">Experienced in using </w:t>
      </w:r>
      <w:r w:rsidRPr="00081D33">
        <w:rPr>
          <w:rFonts w:asciiTheme="minorHAnsi" w:hAnsiTheme="minorHAnsi"/>
          <w:b/>
          <w:bCs/>
          <w:sz w:val="22"/>
          <w:szCs w:val="22"/>
        </w:rPr>
        <w:t>IDEs</w:t>
      </w:r>
      <w:r w:rsidRPr="00081D33">
        <w:rPr>
          <w:rFonts w:asciiTheme="minorHAnsi" w:hAnsiTheme="minorHAnsi"/>
          <w:sz w:val="22"/>
          <w:szCs w:val="22"/>
        </w:rPr>
        <w:t xml:space="preserve"> such as </w:t>
      </w:r>
      <w:r w:rsidRPr="00081D33">
        <w:rPr>
          <w:rFonts w:asciiTheme="minorHAnsi" w:hAnsiTheme="minorHAnsi"/>
          <w:b/>
          <w:sz w:val="22"/>
          <w:szCs w:val="22"/>
        </w:rPr>
        <w:t>Eclipse,</w:t>
      </w:r>
      <w:r w:rsidRPr="00081D33">
        <w:rPr>
          <w:rFonts w:asciiTheme="minorHAnsi" w:hAnsiTheme="minorHAnsi"/>
          <w:b/>
          <w:bCs/>
          <w:sz w:val="22"/>
          <w:szCs w:val="22"/>
        </w:rPr>
        <w:t>My Eclipse, RAD, and Net Beans.</w:t>
      </w:r>
    </w:p>
    <w:p w:rsidR="005738FA" w:rsidRPr="00081D33" w:rsidRDefault="005738FA" w:rsidP="00582FA9">
      <w:pPr>
        <w:numPr>
          <w:ilvl w:val="0"/>
          <w:numId w:val="40"/>
        </w:numPr>
        <w:tabs>
          <w:tab w:val="num" w:pos="360"/>
        </w:tabs>
        <w:ind w:left="360" w:right="540"/>
        <w:contextualSpacing/>
        <w:jc w:val="both"/>
        <w:rPr>
          <w:rFonts w:asciiTheme="minorHAnsi" w:hAnsiTheme="minorHAnsi"/>
          <w:spacing w:val="4"/>
          <w:sz w:val="22"/>
          <w:szCs w:val="22"/>
        </w:rPr>
      </w:pPr>
      <w:r w:rsidRPr="00081D33">
        <w:rPr>
          <w:rFonts w:asciiTheme="minorHAnsi" w:hAnsiTheme="minorHAnsi"/>
          <w:sz w:val="22"/>
          <w:szCs w:val="22"/>
        </w:rPr>
        <w:t xml:space="preserve">Excellent analytical capabilities and </w:t>
      </w:r>
      <w:r w:rsidRPr="00081D33">
        <w:rPr>
          <w:rFonts w:asciiTheme="minorHAnsi" w:hAnsiTheme="minorHAnsi"/>
          <w:b/>
          <w:bCs/>
          <w:sz w:val="22"/>
          <w:szCs w:val="22"/>
        </w:rPr>
        <w:t>good communication skills</w:t>
      </w:r>
      <w:r w:rsidRPr="00081D33">
        <w:rPr>
          <w:rFonts w:asciiTheme="minorHAnsi" w:hAnsiTheme="minorHAnsi"/>
          <w:sz w:val="22"/>
          <w:szCs w:val="22"/>
        </w:rPr>
        <w:t xml:space="preserve">. Ability to </w:t>
      </w:r>
      <w:r w:rsidRPr="00081D33">
        <w:rPr>
          <w:rFonts w:asciiTheme="minorHAnsi" w:hAnsiTheme="minorHAnsi"/>
          <w:b/>
          <w:sz w:val="22"/>
          <w:szCs w:val="22"/>
        </w:rPr>
        <w:t>quickly  adapt</w:t>
      </w:r>
      <w:r w:rsidRPr="00081D33">
        <w:rPr>
          <w:rFonts w:asciiTheme="minorHAnsi" w:hAnsiTheme="minorHAnsi"/>
          <w:sz w:val="22"/>
          <w:szCs w:val="22"/>
        </w:rPr>
        <w:t xml:space="preserve"> to new environments and learn new technologies.</w:t>
      </w:r>
    </w:p>
    <w:p w:rsidR="005738FA" w:rsidRPr="00081D33" w:rsidRDefault="005738FA" w:rsidP="00582FA9">
      <w:pPr>
        <w:jc w:val="both"/>
        <w:rPr>
          <w:rFonts w:asciiTheme="minorHAnsi" w:hAnsiTheme="minorHAnsi"/>
          <w:sz w:val="22"/>
          <w:szCs w:val="22"/>
        </w:rPr>
      </w:pPr>
    </w:p>
    <w:p w:rsidR="005738FA" w:rsidRPr="00081D33" w:rsidRDefault="005738FA" w:rsidP="00582FA9">
      <w:pPr>
        <w:pStyle w:val="ListParagraph"/>
        <w:widowControl w:val="0"/>
        <w:shd w:val="clear" w:color="auto" w:fill="DFDFDF"/>
        <w:autoSpaceDE w:val="0"/>
        <w:ind w:left="0"/>
        <w:jc w:val="both"/>
        <w:rPr>
          <w:rFonts w:asciiTheme="minorHAnsi" w:hAnsiTheme="minorHAnsi"/>
          <w:b/>
          <w:sz w:val="22"/>
          <w:szCs w:val="22"/>
        </w:rPr>
      </w:pPr>
      <w:r w:rsidRPr="00081D33">
        <w:rPr>
          <w:rFonts w:asciiTheme="minorHAnsi" w:hAnsiTheme="minorHAnsi"/>
          <w:b/>
          <w:bCs/>
          <w:iCs/>
          <w:sz w:val="22"/>
          <w:szCs w:val="22"/>
          <w:u w:val="single"/>
        </w:rPr>
        <w:t>TOOLS &amp; TECHNOLOGIES</w:t>
      </w:r>
      <w:r w:rsidRPr="00081D33">
        <w:rPr>
          <w:rFonts w:asciiTheme="minorHAnsi" w:hAnsiTheme="minorHAnsi"/>
          <w:b/>
          <w:bCs/>
          <w:iCs/>
          <w:sz w:val="22"/>
          <w:szCs w:val="22"/>
        </w:rPr>
        <w:t>:</w:t>
      </w:r>
    </w:p>
    <w:p w:rsidR="005738FA" w:rsidRPr="00081D33" w:rsidRDefault="005738FA" w:rsidP="00582FA9">
      <w:pPr>
        <w:pStyle w:val="BodyText"/>
        <w:jc w:val="both"/>
        <w:rPr>
          <w:rFonts w:asciiTheme="minorHAnsi" w:hAnsiTheme="minorHAnsi"/>
          <w:sz w:val="22"/>
          <w:szCs w:val="22"/>
        </w:rPr>
      </w:pPr>
    </w:p>
    <w:tbl>
      <w:tblPr>
        <w:tblW w:w="0" w:type="auto"/>
        <w:tblLook w:val="04A0"/>
      </w:tblPr>
      <w:tblGrid>
        <w:gridCol w:w="2894"/>
        <w:gridCol w:w="6682"/>
      </w:tblGrid>
      <w:tr w:rsidR="005738FA" w:rsidRPr="00081D33" w:rsidTr="002C1092">
        <w:tc>
          <w:tcPr>
            <w:tcW w:w="3078" w:type="dxa"/>
          </w:tcPr>
          <w:p w:rsidR="005738FA" w:rsidRPr="00081D33" w:rsidRDefault="005738FA" w:rsidP="00582FA9">
            <w:pPr>
              <w:spacing w:line="276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081D33">
              <w:rPr>
                <w:rFonts w:asciiTheme="minorHAnsi" w:hAnsiTheme="minorHAnsi"/>
                <w:b/>
                <w:sz w:val="22"/>
                <w:szCs w:val="22"/>
              </w:rPr>
              <w:t>J2EE Technologies</w:t>
            </w:r>
            <w:r w:rsidR="00582FA9" w:rsidRPr="00081D33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7290" w:type="dxa"/>
          </w:tcPr>
          <w:p w:rsidR="005738FA" w:rsidRPr="00081D33" w:rsidRDefault="005738FA" w:rsidP="00582FA9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81D33">
              <w:rPr>
                <w:rFonts w:asciiTheme="minorHAnsi" w:hAnsiTheme="minorHAnsi"/>
                <w:sz w:val="22"/>
                <w:szCs w:val="22"/>
              </w:rPr>
              <w:t>JDBC, Java Beans, Servlets, JSP, EJB, RMI, CORBA, Struts, Applets, Spring, PS framework, JSF, JMS, ANT, Web Services, HTML, XHTML, XML, XLST, XSL, XSLT, JSON, Ajax, JQuery,JAXB,  SOAPUI,Watir/Ruby.</w:t>
            </w:r>
          </w:p>
        </w:tc>
      </w:tr>
      <w:tr w:rsidR="005738FA" w:rsidRPr="00081D33" w:rsidTr="002C1092">
        <w:tc>
          <w:tcPr>
            <w:tcW w:w="3078" w:type="dxa"/>
          </w:tcPr>
          <w:p w:rsidR="005738FA" w:rsidRPr="00081D33" w:rsidRDefault="005738FA" w:rsidP="00582FA9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081D33">
              <w:rPr>
                <w:rFonts w:asciiTheme="minorHAnsi" w:hAnsiTheme="minorHAnsi"/>
                <w:b/>
                <w:sz w:val="22"/>
                <w:szCs w:val="22"/>
              </w:rPr>
              <w:t>Languages</w:t>
            </w:r>
            <w:r w:rsidR="00582FA9" w:rsidRPr="00081D33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7290" w:type="dxa"/>
          </w:tcPr>
          <w:p w:rsidR="005738FA" w:rsidRPr="00081D33" w:rsidRDefault="005738FA" w:rsidP="00582FA9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81D33">
              <w:rPr>
                <w:rFonts w:asciiTheme="minorHAnsi" w:hAnsiTheme="minorHAnsi"/>
                <w:sz w:val="22"/>
                <w:szCs w:val="22"/>
              </w:rPr>
              <w:t>Java2.0, C, C++, SQL, PL/SQL,TSQL, UML, ASP, Perl, COBOL and Pascal.</w:t>
            </w:r>
          </w:p>
        </w:tc>
      </w:tr>
      <w:tr w:rsidR="005738FA" w:rsidRPr="00081D33" w:rsidTr="002C1092">
        <w:tc>
          <w:tcPr>
            <w:tcW w:w="3078" w:type="dxa"/>
          </w:tcPr>
          <w:p w:rsidR="005738FA" w:rsidRPr="00081D33" w:rsidRDefault="005738FA" w:rsidP="00582FA9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081D33">
              <w:rPr>
                <w:rFonts w:asciiTheme="minorHAnsi" w:hAnsiTheme="minorHAnsi"/>
                <w:b/>
                <w:sz w:val="22"/>
                <w:szCs w:val="22"/>
              </w:rPr>
              <w:t>IDE Tools</w:t>
            </w:r>
            <w:r w:rsidR="00582FA9" w:rsidRPr="00081D33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7290" w:type="dxa"/>
          </w:tcPr>
          <w:p w:rsidR="005738FA" w:rsidRPr="00081D33" w:rsidRDefault="005738FA" w:rsidP="00582FA9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81D33">
              <w:rPr>
                <w:rFonts w:asciiTheme="minorHAnsi" w:hAnsiTheme="minorHAnsi"/>
                <w:sz w:val="22"/>
                <w:szCs w:val="22"/>
              </w:rPr>
              <w:t>WSAD, RAD, RSA, ForteForJava (4.0) (Sun One), Visual Café 3.0, Eclipse, JBuilder, Netbeans5.5/6.0, Jdeveloper, IntelliJ.</w:t>
            </w:r>
          </w:p>
        </w:tc>
      </w:tr>
      <w:tr w:rsidR="005738FA" w:rsidRPr="00081D33" w:rsidTr="002C1092">
        <w:tc>
          <w:tcPr>
            <w:tcW w:w="3078" w:type="dxa"/>
          </w:tcPr>
          <w:p w:rsidR="005738FA" w:rsidRPr="00081D33" w:rsidRDefault="005738FA" w:rsidP="00582FA9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081D33">
              <w:rPr>
                <w:rFonts w:asciiTheme="minorHAnsi" w:hAnsiTheme="minorHAnsi"/>
                <w:b/>
                <w:sz w:val="22"/>
                <w:szCs w:val="22"/>
              </w:rPr>
              <w:t>Web/Integration Servers</w:t>
            </w:r>
            <w:r w:rsidR="00582FA9" w:rsidRPr="00081D33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7290" w:type="dxa"/>
          </w:tcPr>
          <w:p w:rsidR="005738FA" w:rsidRPr="00081D33" w:rsidRDefault="005738FA" w:rsidP="00582FA9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81D33">
              <w:rPr>
                <w:rFonts w:asciiTheme="minorHAnsi" w:hAnsiTheme="minorHAnsi"/>
                <w:sz w:val="22"/>
                <w:szCs w:val="22"/>
              </w:rPr>
              <w:t>Apache Tomcat 4.1, iPlanet4.1, MS-IIS, Web Methods 6.X.</w:t>
            </w:r>
          </w:p>
        </w:tc>
      </w:tr>
      <w:tr w:rsidR="005738FA" w:rsidRPr="00081D33" w:rsidTr="002C1092">
        <w:tc>
          <w:tcPr>
            <w:tcW w:w="3078" w:type="dxa"/>
          </w:tcPr>
          <w:p w:rsidR="005738FA" w:rsidRPr="00081D33" w:rsidRDefault="005738FA" w:rsidP="00582FA9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081D33">
              <w:rPr>
                <w:rFonts w:asciiTheme="minorHAnsi" w:hAnsiTheme="minorHAnsi"/>
                <w:b/>
                <w:sz w:val="22"/>
                <w:szCs w:val="22"/>
              </w:rPr>
              <w:t>Application Servers</w:t>
            </w:r>
            <w:r w:rsidR="00582FA9" w:rsidRPr="00081D33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7290" w:type="dxa"/>
          </w:tcPr>
          <w:p w:rsidR="005738FA" w:rsidRPr="00081D33" w:rsidRDefault="005738FA" w:rsidP="00582FA9">
            <w:pPr>
              <w:pStyle w:val="BodyText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081D33">
              <w:rPr>
                <w:rFonts w:asciiTheme="minorHAnsi" w:hAnsiTheme="minorHAnsi"/>
                <w:sz w:val="22"/>
                <w:szCs w:val="22"/>
              </w:rPr>
              <w:t>Web Logic 6.1/8.1/9.x, Jboss 3.2/4.X, Websphere 5.X/6.X.</w:t>
            </w:r>
          </w:p>
        </w:tc>
      </w:tr>
      <w:tr w:rsidR="005738FA" w:rsidRPr="00081D33" w:rsidTr="002C1092">
        <w:tc>
          <w:tcPr>
            <w:tcW w:w="3078" w:type="dxa"/>
          </w:tcPr>
          <w:p w:rsidR="005738FA" w:rsidRPr="00081D33" w:rsidRDefault="005738FA" w:rsidP="00582FA9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081D33">
              <w:rPr>
                <w:rFonts w:asciiTheme="minorHAnsi" w:hAnsiTheme="minorHAnsi"/>
                <w:b/>
                <w:sz w:val="22"/>
                <w:szCs w:val="22"/>
              </w:rPr>
              <w:t>Scripting Languages</w:t>
            </w:r>
            <w:r w:rsidR="00582FA9" w:rsidRPr="00081D33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7290" w:type="dxa"/>
          </w:tcPr>
          <w:p w:rsidR="005738FA" w:rsidRPr="00081D33" w:rsidRDefault="005738FA" w:rsidP="00582FA9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81D33">
              <w:rPr>
                <w:rFonts w:asciiTheme="minorHAnsi" w:hAnsiTheme="minorHAnsi"/>
                <w:sz w:val="22"/>
                <w:szCs w:val="22"/>
              </w:rPr>
              <w:t>JavaScript, Korn Shell Scripts</w:t>
            </w:r>
          </w:p>
        </w:tc>
      </w:tr>
      <w:tr w:rsidR="005738FA" w:rsidRPr="00081D33" w:rsidTr="002C1092">
        <w:tc>
          <w:tcPr>
            <w:tcW w:w="3078" w:type="dxa"/>
          </w:tcPr>
          <w:p w:rsidR="005738FA" w:rsidRPr="00081D33" w:rsidRDefault="005738FA" w:rsidP="00582FA9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081D33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Protocols</w:t>
            </w:r>
            <w:r w:rsidR="00582FA9" w:rsidRPr="00081D33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7290" w:type="dxa"/>
          </w:tcPr>
          <w:p w:rsidR="005738FA" w:rsidRPr="00081D33" w:rsidRDefault="005738FA" w:rsidP="00582FA9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81D33">
              <w:rPr>
                <w:rFonts w:asciiTheme="minorHAnsi" w:hAnsiTheme="minorHAnsi"/>
                <w:sz w:val="22"/>
                <w:szCs w:val="22"/>
              </w:rPr>
              <w:t>TCP/IP, SMTP, POP3, LDAP, SOAP, FIX</w:t>
            </w:r>
          </w:p>
        </w:tc>
      </w:tr>
      <w:tr w:rsidR="005738FA" w:rsidRPr="00081D33" w:rsidTr="002C1092">
        <w:tc>
          <w:tcPr>
            <w:tcW w:w="3078" w:type="dxa"/>
          </w:tcPr>
          <w:p w:rsidR="005738FA" w:rsidRPr="00081D33" w:rsidRDefault="005738FA" w:rsidP="00582FA9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081D33">
              <w:rPr>
                <w:rFonts w:asciiTheme="minorHAnsi" w:hAnsiTheme="minorHAnsi"/>
                <w:b/>
                <w:sz w:val="22"/>
                <w:szCs w:val="22"/>
              </w:rPr>
              <w:t>GUI</w:t>
            </w:r>
            <w:r w:rsidR="00582FA9" w:rsidRPr="00081D33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7290" w:type="dxa"/>
          </w:tcPr>
          <w:p w:rsidR="005738FA" w:rsidRPr="00081D33" w:rsidRDefault="005738FA" w:rsidP="00582FA9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81D33">
              <w:rPr>
                <w:rFonts w:asciiTheme="minorHAnsi" w:hAnsiTheme="minorHAnsi"/>
                <w:sz w:val="22"/>
                <w:szCs w:val="22"/>
              </w:rPr>
              <w:t>Swing, AWT, Developer 2000 and Visual Basic5.0. NET</w:t>
            </w:r>
          </w:p>
        </w:tc>
      </w:tr>
      <w:tr w:rsidR="005738FA" w:rsidRPr="00081D33" w:rsidTr="002C1092">
        <w:tc>
          <w:tcPr>
            <w:tcW w:w="3078" w:type="dxa"/>
          </w:tcPr>
          <w:p w:rsidR="005738FA" w:rsidRPr="00081D33" w:rsidRDefault="005738FA" w:rsidP="00582FA9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081D33">
              <w:rPr>
                <w:rFonts w:asciiTheme="minorHAnsi" w:hAnsiTheme="minorHAnsi"/>
                <w:b/>
                <w:sz w:val="22"/>
                <w:szCs w:val="22"/>
              </w:rPr>
              <w:t>MQ-Series Family</w:t>
            </w:r>
            <w:r w:rsidR="00582FA9" w:rsidRPr="00081D33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7290" w:type="dxa"/>
          </w:tcPr>
          <w:p w:rsidR="005738FA" w:rsidRPr="00081D33" w:rsidRDefault="005738FA" w:rsidP="00582FA9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81D33">
              <w:rPr>
                <w:rFonts w:asciiTheme="minorHAnsi" w:hAnsiTheme="minorHAnsi"/>
                <w:sz w:val="22"/>
                <w:szCs w:val="22"/>
              </w:rPr>
              <w:t>MQseries 5.1/5.2/5.3 (WMQ), WBIMB 5.0, WMQI, MQSI 2.0.1/2.0.2, WBI adapters, ICS, MQ Workflow</w:t>
            </w:r>
          </w:p>
        </w:tc>
      </w:tr>
      <w:tr w:rsidR="005738FA" w:rsidRPr="00081D33" w:rsidTr="002C1092">
        <w:tc>
          <w:tcPr>
            <w:tcW w:w="3078" w:type="dxa"/>
          </w:tcPr>
          <w:p w:rsidR="005738FA" w:rsidRPr="00081D33" w:rsidRDefault="005738FA" w:rsidP="00582FA9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081D33">
              <w:rPr>
                <w:rFonts w:asciiTheme="minorHAnsi" w:hAnsiTheme="minorHAnsi"/>
                <w:b/>
                <w:sz w:val="22"/>
                <w:szCs w:val="22"/>
              </w:rPr>
              <w:t>Version Controlling</w:t>
            </w:r>
            <w:r w:rsidR="00582FA9" w:rsidRPr="00081D33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7290" w:type="dxa"/>
          </w:tcPr>
          <w:p w:rsidR="005738FA" w:rsidRPr="00081D33" w:rsidRDefault="005738FA" w:rsidP="00582FA9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81D33">
              <w:rPr>
                <w:rFonts w:asciiTheme="minorHAnsi" w:hAnsiTheme="minorHAnsi"/>
                <w:sz w:val="22"/>
                <w:szCs w:val="22"/>
              </w:rPr>
              <w:t>Clear Case, Visual SourceSafe (VSS), CVS, PVCS, MKS, StarTeam.</w:t>
            </w:r>
          </w:p>
        </w:tc>
      </w:tr>
      <w:tr w:rsidR="005738FA" w:rsidRPr="00081D33" w:rsidTr="002C1092">
        <w:tc>
          <w:tcPr>
            <w:tcW w:w="3078" w:type="dxa"/>
          </w:tcPr>
          <w:p w:rsidR="005738FA" w:rsidRPr="00081D33" w:rsidRDefault="005738FA" w:rsidP="00582FA9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081D33">
              <w:rPr>
                <w:rFonts w:asciiTheme="minorHAnsi" w:hAnsiTheme="minorHAnsi"/>
                <w:b/>
                <w:sz w:val="22"/>
                <w:szCs w:val="22"/>
              </w:rPr>
              <w:t>Case Tools</w:t>
            </w:r>
            <w:r w:rsidR="00582FA9" w:rsidRPr="00081D33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7290" w:type="dxa"/>
          </w:tcPr>
          <w:p w:rsidR="005738FA" w:rsidRPr="00081D33" w:rsidRDefault="005738FA" w:rsidP="00582FA9">
            <w:pPr>
              <w:pStyle w:val="BodyText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081D33">
              <w:rPr>
                <w:rFonts w:asciiTheme="minorHAnsi" w:hAnsiTheme="minorHAnsi"/>
                <w:sz w:val="22"/>
                <w:szCs w:val="22"/>
              </w:rPr>
              <w:t>UML using Rational Rose, Visio, RSM.</w:t>
            </w:r>
          </w:p>
        </w:tc>
      </w:tr>
      <w:tr w:rsidR="005738FA" w:rsidRPr="00081D33" w:rsidTr="002C1092">
        <w:tc>
          <w:tcPr>
            <w:tcW w:w="3078" w:type="dxa"/>
          </w:tcPr>
          <w:p w:rsidR="005738FA" w:rsidRPr="00081D33" w:rsidRDefault="005738FA" w:rsidP="00582FA9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081D33">
              <w:rPr>
                <w:rFonts w:asciiTheme="minorHAnsi" w:hAnsiTheme="minorHAnsi"/>
                <w:b/>
                <w:sz w:val="22"/>
                <w:szCs w:val="22"/>
              </w:rPr>
              <w:t>Other Tools</w:t>
            </w:r>
            <w:r w:rsidR="00582FA9" w:rsidRPr="00081D33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7290" w:type="dxa"/>
          </w:tcPr>
          <w:p w:rsidR="005738FA" w:rsidRPr="00081D33" w:rsidRDefault="005738FA" w:rsidP="00582FA9">
            <w:pPr>
              <w:pStyle w:val="BodyText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081D33">
              <w:rPr>
                <w:rFonts w:asciiTheme="minorHAnsi" w:hAnsiTheme="minorHAnsi"/>
                <w:sz w:val="22"/>
                <w:szCs w:val="22"/>
              </w:rPr>
              <w:t>Java Mail, Javadoc, Junit, Agitor, Hibernate, iBatis, Clear Quest, Agile, TDD</w:t>
            </w:r>
          </w:p>
        </w:tc>
      </w:tr>
      <w:tr w:rsidR="005738FA" w:rsidRPr="00081D33" w:rsidTr="002C1092">
        <w:tc>
          <w:tcPr>
            <w:tcW w:w="3078" w:type="dxa"/>
          </w:tcPr>
          <w:p w:rsidR="005738FA" w:rsidRPr="00081D33" w:rsidRDefault="005738FA" w:rsidP="00582FA9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081D33">
              <w:rPr>
                <w:rFonts w:asciiTheme="minorHAnsi" w:hAnsiTheme="minorHAnsi"/>
                <w:b/>
                <w:sz w:val="22"/>
                <w:szCs w:val="22"/>
              </w:rPr>
              <w:t>Databases:</w:t>
            </w:r>
          </w:p>
        </w:tc>
        <w:tc>
          <w:tcPr>
            <w:tcW w:w="7290" w:type="dxa"/>
          </w:tcPr>
          <w:p w:rsidR="005738FA" w:rsidRPr="00081D33" w:rsidRDefault="005738FA" w:rsidP="00582FA9">
            <w:pPr>
              <w:pStyle w:val="BodyText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081D33">
              <w:rPr>
                <w:rFonts w:asciiTheme="minorHAnsi" w:hAnsiTheme="minorHAnsi"/>
                <w:sz w:val="22"/>
                <w:szCs w:val="22"/>
              </w:rPr>
              <w:t>Oracle 8i/9i/10g, MSSQL Server 7.0/2000, MySQL5.1/4.x/3.2, DB2, Sybase.</w:t>
            </w:r>
          </w:p>
        </w:tc>
      </w:tr>
      <w:tr w:rsidR="005738FA" w:rsidRPr="00081D33" w:rsidTr="002C1092">
        <w:tc>
          <w:tcPr>
            <w:tcW w:w="3078" w:type="dxa"/>
          </w:tcPr>
          <w:p w:rsidR="005738FA" w:rsidRPr="00081D33" w:rsidRDefault="005738FA" w:rsidP="00582FA9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081D33">
              <w:rPr>
                <w:rFonts w:asciiTheme="minorHAnsi" w:hAnsiTheme="minorHAnsi"/>
                <w:b/>
                <w:sz w:val="22"/>
                <w:szCs w:val="22"/>
              </w:rPr>
              <w:t>Operating Systems</w:t>
            </w:r>
            <w:r w:rsidR="00582FA9" w:rsidRPr="00081D33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7290" w:type="dxa"/>
          </w:tcPr>
          <w:p w:rsidR="005738FA" w:rsidRPr="00081D33" w:rsidRDefault="005738FA" w:rsidP="00582FA9">
            <w:pPr>
              <w:pStyle w:val="BodyText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081D33">
              <w:rPr>
                <w:rFonts w:asciiTheme="minorHAnsi" w:hAnsiTheme="minorHAnsi"/>
                <w:sz w:val="22"/>
                <w:szCs w:val="22"/>
              </w:rPr>
              <w:t>Windows95/98/NT/2K/XP,MS-DOS, RHE LINUX, Solaris, Aix, HP-Unix.</w:t>
            </w:r>
          </w:p>
        </w:tc>
      </w:tr>
    </w:tbl>
    <w:p w:rsidR="005738FA" w:rsidRPr="00081D33" w:rsidRDefault="005738FA" w:rsidP="00582FA9">
      <w:pPr>
        <w:pStyle w:val="BodyText"/>
        <w:jc w:val="both"/>
        <w:rPr>
          <w:rFonts w:asciiTheme="minorHAnsi" w:hAnsiTheme="minorHAnsi"/>
          <w:sz w:val="22"/>
          <w:szCs w:val="22"/>
        </w:rPr>
      </w:pPr>
    </w:p>
    <w:p w:rsidR="006226F4" w:rsidRPr="00081D33" w:rsidRDefault="006226F4" w:rsidP="00582FA9">
      <w:pPr>
        <w:pStyle w:val="ListParagraph"/>
        <w:widowControl w:val="0"/>
        <w:shd w:val="clear" w:color="auto" w:fill="DFDFDF"/>
        <w:autoSpaceDE w:val="0"/>
        <w:ind w:left="0"/>
        <w:jc w:val="both"/>
        <w:rPr>
          <w:rFonts w:asciiTheme="minorHAnsi" w:hAnsiTheme="minorHAnsi"/>
          <w:b/>
          <w:sz w:val="22"/>
          <w:szCs w:val="22"/>
        </w:rPr>
      </w:pPr>
      <w:r w:rsidRPr="00081D33">
        <w:rPr>
          <w:rFonts w:asciiTheme="minorHAnsi" w:hAnsiTheme="minorHAnsi"/>
          <w:b/>
          <w:bCs/>
          <w:iCs/>
          <w:sz w:val="22"/>
          <w:szCs w:val="22"/>
          <w:u w:val="single"/>
        </w:rPr>
        <w:t>PROFESSIONAL EXPERIENCE</w:t>
      </w:r>
      <w:r w:rsidRPr="00081D33">
        <w:rPr>
          <w:rFonts w:asciiTheme="minorHAnsi" w:hAnsiTheme="minorHAnsi"/>
          <w:b/>
          <w:bCs/>
          <w:iCs/>
          <w:sz w:val="22"/>
          <w:szCs w:val="22"/>
        </w:rPr>
        <w:t>:</w:t>
      </w:r>
    </w:p>
    <w:p w:rsidR="005738FA" w:rsidRPr="00081D33" w:rsidRDefault="005738FA" w:rsidP="00582FA9">
      <w:pPr>
        <w:pStyle w:val="BodyText"/>
        <w:jc w:val="both"/>
        <w:rPr>
          <w:rFonts w:asciiTheme="minorHAnsi" w:hAnsiTheme="minorHAnsi"/>
          <w:color w:val="365F91" w:themeColor="accent1" w:themeShade="BF"/>
          <w:sz w:val="22"/>
          <w:szCs w:val="22"/>
        </w:rPr>
      </w:pPr>
    </w:p>
    <w:p w:rsidR="005738FA" w:rsidRPr="00081D33" w:rsidRDefault="005738FA" w:rsidP="00582FA9">
      <w:pPr>
        <w:jc w:val="both"/>
        <w:rPr>
          <w:rFonts w:asciiTheme="minorHAnsi" w:hAnsiTheme="minorHAnsi"/>
          <w:b/>
          <w:bCs/>
          <w:color w:val="365F91" w:themeColor="accent1" w:themeShade="BF"/>
          <w:sz w:val="22"/>
          <w:szCs w:val="22"/>
        </w:rPr>
      </w:pPr>
      <w:r w:rsidRPr="00081D33">
        <w:rPr>
          <w:rFonts w:asciiTheme="minorHAnsi" w:hAnsiTheme="minorHAnsi"/>
          <w:b/>
          <w:bCs/>
          <w:color w:val="365F91" w:themeColor="accent1" w:themeShade="BF"/>
          <w:sz w:val="22"/>
          <w:szCs w:val="22"/>
          <w:u w:val="single"/>
        </w:rPr>
        <w:t>Client:</w:t>
      </w:r>
      <w:r w:rsidRPr="00081D33">
        <w:rPr>
          <w:rFonts w:asciiTheme="minorHAnsi" w:hAnsiTheme="minorHAnsi"/>
          <w:b/>
          <w:bCs/>
          <w:color w:val="365F91" w:themeColor="accent1" w:themeShade="BF"/>
          <w:sz w:val="22"/>
          <w:szCs w:val="22"/>
        </w:rPr>
        <w:t xml:space="preserve"> American </w:t>
      </w:r>
      <w:r w:rsidR="00D62E3D" w:rsidRPr="00081D33">
        <w:rPr>
          <w:rFonts w:asciiTheme="minorHAnsi" w:hAnsiTheme="minorHAnsi"/>
          <w:b/>
          <w:bCs/>
          <w:color w:val="365F91" w:themeColor="accent1" w:themeShade="BF"/>
          <w:sz w:val="22"/>
          <w:szCs w:val="22"/>
        </w:rPr>
        <w:t>Express</w:t>
      </w:r>
      <w:r w:rsidR="00D62E3D" w:rsidRPr="00081D33">
        <w:rPr>
          <w:rFonts w:asciiTheme="minorHAnsi" w:hAnsiTheme="minorHAnsi"/>
          <w:b/>
          <w:color w:val="365F91" w:themeColor="accent1" w:themeShade="BF"/>
          <w:sz w:val="22"/>
          <w:szCs w:val="22"/>
        </w:rPr>
        <w:t>,</w:t>
      </w:r>
      <w:r w:rsidR="00D62E3D">
        <w:rPr>
          <w:rFonts w:asciiTheme="minorHAnsi" w:hAnsiTheme="minorHAnsi"/>
          <w:b/>
          <w:color w:val="365F91" w:themeColor="accent1" w:themeShade="BF"/>
          <w:sz w:val="22"/>
          <w:szCs w:val="22"/>
        </w:rPr>
        <w:t xml:space="preserve"> Phoenix,</w:t>
      </w:r>
      <w:r w:rsidRPr="00081D33">
        <w:rPr>
          <w:rFonts w:asciiTheme="minorHAnsi" w:hAnsiTheme="minorHAnsi"/>
          <w:b/>
          <w:color w:val="365F91" w:themeColor="accent1" w:themeShade="BF"/>
          <w:sz w:val="22"/>
          <w:szCs w:val="22"/>
        </w:rPr>
        <w:t xml:space="preserve"> AZ</w:t>
      </w:r>
      <w:r w:rsidRPr="00081D33">
        <w:rPr>
          <w:rFonts w:asciiTheme="minorHAnsi" w:hAnsiTheme="minorHAnsi"/>
          <w:b/>
          <w:color w:val="365F91" w:themeColor="accent1" w:themeShade="BF"/>
          <w:sz w:val="22"/>
          <w:szCs w:val="22"/>
        </w:rPr>
        <w:tab/>
      </w:r>
      <w:r w:rsidRPr="00081D33">
        <w:rPr>
          <w:rFonts w:asciiTheme="minorHAnsi" w:hAnsiTheme="minorHAnsi"/>
          <w:b/>
          <w:bCs/>
          <w:color w:val="365F91" w:themeColor="accent1" w:themeShade="BF"/>
          <w:sz w:val="22"/>
          <w:szCs w:val="22"/>
        </w:rPr>
        <w:tab/>
      </w:r>
      <w:r w:rsidR="00D62E3D">
        <w:rPr>
          <w:rFonts w:asciiTheme="minorHAnsi" w:hAnsiTheme="minorHAnsi"/>
          <w:b/>
          <w:bCs/>
          <w:color w:val="365F91" w:themeColor="accent1" w:themeShade="BF"/>
          <w:sz w:val="22"/>
          <w:szCs w:val="22"/>
        </w:rPr>
        <w:tab/>
      </w:r>
      <w:r w:rsidR="00D62E3D">
        <w:rPr>
          <w:rFonts w:asciiTheme="minorHAnsi" w:hAnsiTheme="minorHAnsi"/>
          <w:b/>
          <w:bCs/>
          <w:color w:val="365F91" w:themeColor="accent1" w:themeShade="BF"/>
          <w:sz w:val="22"/>
          <w:szCs w:val="22"/>
        </w:rPr>
        <w:tab/>
      </w:r>
      <w:r w:rsidRPr="00081D33">
        <w:rPr>
          <w:rFonts w:asciiTheme="minorHAnsi" w:hAnsiTheme="minorHAnsi"/>
          <w:b/>
          <w:bCs/>
          <w:color w:val="365F91" w:themeColor="accent1" w:themeShade="BF"/>
          <w:sz w:val="22"/>
          <w:szCs w:val="22"/>
        </w:rPr>
        <w:t xml:space="preserve"> </w:t>
      </w:r>
      <w:r w:rsidR="00834F7C">
        <w:rPr>
          <w:rFonts w:asciiTheme="minorHAnsi" w:hAnsiTheme="minorHAnsi"/>
          <w:b/>
          <w:bCs/>
          <w:color w:val="365F91" w:themeColor="accent1" w:themeShade="BF"/>
          <w:sz w:val="22"/>
          <w:szCs w:val="22"/>
        </w:rPr>
        <w:tab/>
      </w:r>
      <w:r w:rsidR="00834F7C">
        <w:rPr>
          <w:rFonts w:asciiTheme="minorHAnsi" w:hAnsiTheme="minorHAnsi"/>
          <w:b/>
          <w:bCs/>
          <w:color w:val="365F91" w:themeColor="accent1" w:themeShade="BF"/>
          <w:sz w:val="22"/>
          <w:szCs w:val="22"/>
        </w:rPr>
        <w:tab/>
      </w:r>
      <w:r w:rsidRPr="00081D33">
        <w:rPr>
          <w:rFonts w:asciiTheme="minorHAnsi" w:hAnsiTheme="minorHAnsi"/>
          <w:b/>
          <w:bCs/>
          <w:color w:val="365F91" w:themeColor="accent1" w:themeShade="BF"/>
          <w:sz w:val="22"/>
          <w:szCs w:val="22"/>
        </w:rPr>
        <w:t>Jan 2014 to Till Date</w:t>
      </w:r>
    </w:p>
    <w:p w:rsidR="005738FA" w:rsidRPr="00081D33" w:rsidRDefault="005738FA" w:rsidP="00582FA9">
      <w:pPr>
        <w:jc w:val="both"/>
        <w:rPr>
          <w:rFonts w:asciiTheme="minorHAnsi" w:hAnsiTheme="minorHAnsi"/>
          <w:b/>
          <w:color w:val="365F91" w:themeColor="accent1" w:themeShade="BF"/>
          <w:sz w:val="22"/>
          <w:szCs w:val="22"/>
        </w:rPr>
      </w:pPr>
      <w:r w:rsidRPr="00081D33">
        <w:rPr>
          <w:rFonts w:asciiTheme="minorHAnsi" w:hAnsiTheme="minorHAnsi"/>
          <w:b/>
          <w:color w:val="365F91" w:themeColor="accent1" w:themeShade="BF"/>
          <w:sz w:val="22"/>
          <w:szCs w:val="22"/>
          <w:u w:val="single"/>
        </w:rPr>
        <w:t>Role:</w:t>
      </w:r>
      <w:r w:rsidRPr="00081D33">
        <w:rPr>
          <w:rFonts w:asciiTheme="minorHAnsi" w:hAnsiTheme="minorHAnsi"/>
          <w:b/>
          <w:color w:val="365F91" w:themeColor="accent1" w:themeShade="BF"/>
          <w:sz w:val="22"/>
          <w:szCs w:val="22"/>
        </w:rPr>
        <w:t xml:space="preserve"> Java/J2EE Developer</w:t>
      </w:r>
    </w:p>
    <w:p w:rsidR="006226F4" w:rsidRPr="00081D33" w:rsidRDefault="006226F4" w:rsidP="00582FA9">
      <w:pPr>
        <w:jc w:val="both"/>
        <w:rPr>
          <w:rFonts w:asciiTheme="minorHAnsi" w:hAnsiTheme="minorHAnsi"/>
          <w:b/>
          <w:sz w:val="22"/>
          <w:szCs w:val="22"/>
        </w:rPr>
      </w:pPr>
    </w:p>
    <w:p w:rsidR="005738FA" w:rsidRPr="00081D33" w:rsidRDefault="005738FA" w:rsidP="00582FA9">
      <w:pPr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  <w:r w:rsidRPr="00081D33">
        <w:rPr>
          <w:rFonts w:asciiTheme="minorHAnsi" w:hAnsiTheme="minorHAnsi"/>
          <w:b/>
          <w:bCs/>
          <w:sz w:val="22"/>
          <w:szCs w:val="22"/>
          <w:u w:val="single"/>
        </w:rPr>
        <w:t>Responsibilities:</w:t>
      </w:r>
    </w:p>
    <w:p w:rsidR="00081D33" w:rsidRPr="00081D33" w:rsidRDefault="00081D33" w:rsidP="00582FA9">
      <w:pPr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5738FA" w:rsidRPr="00081D33" w:rsidRDefault="005738FA" w:rsidP="00582FA9">
      <w:pPr>
        <w:numPr>
          <w:ilvl w:val="0"/>
          <w:numId w:val="33"/>
        </w:numPr>
        <w:tabs>
          <w:tab w:val="num" w:pos="450"/>
        </w:tabs>
        <w:ind w:left="450"/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 xml:space="preserve">Worked as a Programmer Analyst and </w:t>
      </w:r>
      <w:r w:rsidRPr="00081D33">
        <w:rPr>
          <w:rFonts w:asciiTheme="minorHAnsi" w:hAnsiTheme="minorHAnsi"/>
          <w:sz w:val="22"/>
          <w:szCs w:val="22"/>
        </w:rPr>
        <w:t>Involved in System Requirement Analysis and Design.</w:t>
      </w:r>
    </w:p>
    <w:p w:rsidR="005738FA" w:rsidRPr="00081D33" w:rsidRDefault="005738FA" w:rsidP="00582FA9">
      <w:pPr>
        <w:numPr>
          <w:ilvl w:val="0"/>
          <w:numId w:val="33"/>
        </w:numPr>
        <w:tabs>
          <w:tab w:val="left" w:pos="270"/>
          <w:tab w:val="num" w:pos="450"/>
        </w:tabs>
        <w:ind w:left="450"/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sz w:val="22"/>
          <w:szCs w:val="22"/>
        </w:rPr>
        <w:t xml:space="preserve">Involved Business Requirement Analysis and  </w:t>
      </w:r>
      <w:r w:rsidRPr="00081D33">
        <w:rPr>
          <w:rFonts w:asciiTheme="minorHAnsi" w:hAnsiTheme="minorHAnsi"/>
          <w:b/>
          <w:bCs/>
          <w:sz w:val="22"/>
          <w:szCs w:val="22"/>
        </w:rPr>
        <w:t>Use case</w:t>
      </w:r>
      <w:r w:rsidRPr="00081D33">
        <w:rPr>
          <w:rFonts w:asciiTheme="minorHAnsi" w:hAnsiTheme="minorHAnsi"/>
          <w:bCs/>
          <w:sz w:val="22"/>
          <w:szCs w:val="22"/>
        </w:rPr>
        <w:t xml:space="preserve"> Diagrams and </w:t>
      </w:r>
      <w:r w:rsidRPr="00081D33">
        <w:rPr>
          <w:rFonts w:asciiTheme="minorHAnsi" w:hAnsiTheme="minorHAnsi"/>
          <w:b/>
          <w:bCs/>
          <w:sz w:val="22"/>
          <w:szCs w:val="22"/>
        </w:rPr>
        <w:t>Activity Diagrams</w:t>
      </w:r>
      <w:r w:rsidRPr="00081D33">
        <w:rPr>
          <w:rFonts w:asciiTheme="minorHAnsi" w:hAnsiTheme="minorHAnsi"/>
          <w:bCs/>
          <w:sz w:val="22"/>
          <w:szCs w:val="22"/>
        </w:rPr>
        <w:t xml:space="preserve"> to design the application</w:t>
      </w:r>
      <w:r w:rsidRPr="00081D33">
        <w:rPr>
          <w:rFonts w:asciiTheme="minorHAnsi" w:hAnsiTheme="minorHAnsi"/>
          <w:sz w:val="22"/>
          <w:szCs w:val="22"/>
        </w:rPr>
        <w:t xml:space="preserve"> using </w:t>
      </w:r>
      <w:r w:rsidRPr="00081D33">
        <w:rPr>
          <w:rFonts w:asciiTheme="minorHAnsi" w:hAnsiTheme="minorHAnsi"/>
          <w:b/>
          <w:sz w:val="22"/>
          <w:szCs w:val="22"/>
        </w:rPr>
        <w:t>Rational Rose 2000– UML</w:t>
      </w:r>
    </w:p>
    <w:p w:rsidR="005738FA" w:rsidRPr="00081D33" w:rsidRDefault="005738FA" w:rsidP="00582FA9">
      <w:pPr>
        <w:numPr>
          <w:ilvl w:val="0"/>
          <w:numId w:val="33"/>
        </w:numPr>
        <w:tabs>
          <w:tab w:val="num" w:pos="450"/>
        </w:tabs>
        <w:ind w:left="450"/>
        <w:jc w:val="both"/>
        <w:rPr>
          <w:rFonts w:asciiTheme="minorHAnsi" w:hAnsiTheme="minorHAnsi"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 xml:space="preserve">Implemented MVC-Model 2 architecture using </w:t>
      </w:r>
      <w:r w:rsidRPr="00081D33">
        <w:rPr>
          <w:rFonts w:asciiTheme="minorHAnsi" w:hAnsiTheme="minorHAnsi"/>
          <w:b/>
          <w:bCs/>
          <w:sz w:val="22"/>
          <w:szCs w:val="22"/>
        </w:rPr>
        <w:t>Spring</w:t>
      </w:r>
      <w:r w:rsidRPr="00081D33">
        <w:rPr>
          <w:rFonts w:asciiTheme="minorHAnsi" w:hAnsiTheme="minorHAnsi"/>
          <w:bCs/>
          <w:sz w:val="22"/>
          <w:szCs w:val="22"/>
        </w:rPr>
        <w:t xml:space="preserve"> and other </w:t>
      </w:r>
      <w:r w:rsidRPr="00081D33">
        <w:rPr>
          <w:rFonts w:asciiTheme="minorHAnsi" w:hAnsiTheme="minorHAnsi"/>
          <w:b/>
          <w:bCs/>
          <w:sz w:val="22"/>
          <w:szCs w:val="22"/>
        </w:rPr>
        <w:t>J2EE design patterns</w:t>
      </w:r>
      <w:r w:rsidRPr="00081D33">
        <w:rPr>
          <w:rFonts w:asciiTheme="minorHAnsi" w:hAnsiTheme="minorHAnsi"/>
          <w:bCs/>
          <w:sz w:val="22"/>
          <w:szCs w:val="22"/>
        </w:rPr>
        <w:t xml:space="preserve"> for the application development.</w:t>
      </w:r>
    </w:p>
    <w:p w:rsidR="005738FA" w:rsidRPr="00081D33" w:rsidRDefault="005738FA" w:rsidP="00582FA9">
      <w:pPr>
        <w:pStyle w:val="Default"/>
        <w:numPr>
          <w:ilvl w:val="0"/>
          <w:numId w:val="33"/>
        </w:numPr>
        <w:tabs>
          <w:tab w:val="num" w:pos="450"/>
        </w:tabs>
        <w:spacing w:after="24"/>
        <w:ind w:left="450"/>
        <w:jc w:val="both"/>
        <w:rPr>
          <w:rFonts w:asciiTheme="minorHAnsi" w:hAnsiTheme="minorHAnsi" w:cs="Times New Roman"/>
          <w:sz w:val="22"/>
          <w:szCs w:val="22"/>
        </w:rPr>
      </w:pPr>
      <w:r w:rsidRPr="00081D33">
        <w:rPr>
          <w:rFonts w:asciiTheme="minorHAnsi" w:hAnsiTheme="minorHAnsi" w:cs="Times New Roman"/>
          <w:sz w:val="22"/>
          <w:szCs w:val="22"/>
        </w:rPr>
        <w:t>Design, programming and testing of Rate increase calculation engine software</w:t>
      </w:r>
    </w:p>
    <w:p w:rsidR="005738FA" w:rsidRPr="00081D33" w:rsidRDefault="005738FA" w:rsidP="00582FA9">
      <w:pPr>
        <w:pStyle w:val="Default"/>
        <w:numPr>
          <w:ilvl w:val="0"/>
          <w:numId w:val="33"/>
        </w:numPr>
        <w:tabs>
          <w:tab w:val="num" w:pos="450"/>
        </w:tabs>
        <w:spacing w:after="24"/>
        <w:ind w:left="450"/>
        <w:jc w:val="both"/>
        <w:rPr>
          <w:rFonts w:asciiTheme="minorHAnsi" w:hAnsiTheme="minorHAnsi" w:cs="Times New Roman"/>
          <w:sz w:val="22"/>
          <w:szCs w:val="22"/>
        </w:rPr>
      </w:pPr>
      <w:r w:rsidRPr="00081D33">
        <w:rPr>
          <w:rFonts w:asciiTheme="minorHAnsi" w:hAnsiTheme="minorHAnsi" w:cs="Times New Roman"/>
          <w:sz w:val="22"/>
          <w:szCs w:val="22"/>
        </w:rPr>
        <w:t xml:space="preserve">Maintenance of the Policy </w:t>
      </w:r>
      <w:r w:rsidRPr="00081D33">
        <w:rPr>
          <w:rFonts w:asciiTheme="minorHAnsi" w:hAnsiTheme="minorHAnsi" w:cs="Times New Roman"/>
          <w:b/>
          <w:sz w:val="22"/>
          <w:szCs w:val="22"/>
        </w:rPr>
        <w:t>event Reporting</w:t>
      </w:r>
      <w:r w:rsidRPr="00081D33">
        <w:rPr>
          <w:rFonts w:asciiTheme="minorHAnsi" w:hAnsiTheme="minorHAnsi" w:cs="Times New Roman"/>
          <w:sz w:val="22"/>
          <w:szCs w:val="22"/>
        </w:rPr>
        <w:t>, and Service Provider Management applications</w:t>
      </w:r>
    </w:p>
    <w:p w:rsidR="005738FA" w:rsidRPr="00081D33" w:rsidRDefault="005738FA" w:rsidP="00582FA9">
      <w:pPr>
        <w:pStyle w:val="Default"/>
        <w:numPr>
          <w:ilvl w:val="0"/>
          <w:numId w:val="33"/>
        </w:numPr>
        <w:tabs>
          <w:tab w:val="num" w:pos="450"/>
        </w:tabs>
        <w:ind w:left="450"/>
        <w:jc w:val="both"/>
        <w:rPr>
          <w:rFonts w:asciiTheme="minorHAnsi" w:hAnsiTheme="minorHAnsi" w:cs="Times New Roman"/>
          <w:sz w:val="22"/>
          <w:szCs w:val="22"/>
        </w:rPr>
      </w:pPr>
      <w:r w:rsidRPr="00081D33">
        <w:rPr>
          <w:rFonts w:asciiTheme="minorHAnsi" w:hAnsiTheme="minorHAnsi" w:cs="Times New Roman"/>
          <w:sz w:val="22"/>
          <w:szCs w:val="22"/>
        </w:rPr>
        <w:t xml:space="preserve">Migration of the applications from an </w:t>
      </w:r>
      <w:r w:rsidRPr="00081D33">
        <w:rPr>
          <w:rFonts w:asciiTheme="minorHAnsi" w:hAnsiTheme="minorHAnsi" w:cs="Times New Roman"/>
          <w:b/>
          <w:sz w:val="22"/>
          <w:szCs w:val="22"/>
        </w:rPr>
        <w:t>Oracle/WebSphere platform</w:t>
      </w:r>
      <w:r w:rsidRPr="00081D33">
        <w:rPr>
          <w:rFonts w:asciiTheme="minorHAnsi" w:hAnsiTheme="minorHAnsi" w:cs="Times New Roman"/>
          <w:sz w:val="22"/>
          <w:szCs w:val="22"/>
        </w:rPr>
        <w:t xml:space="preserve"> to a </w:t>
      </w:r>
      <w:r w:rsidRPr="00081D33">
        <w:rPr>
          <w:rFonts w:asciiTheme="minorHAnsi" w:hAnsiTheme="minorHAnsi" w:cs="Times New Roman"/>
          <w:b/>
          <w:sz w:val="22"/>
          <w:szCs w:val="22"/>
        </w:rPr>
        <w:t>JBoss / SQL</w:t>
      </w:r>
      <w:r w:rsidRPr="00081D33">
        <w:rPr>
          <w:rFonts w:asciiTheme="minorHAnsi" w:hAnsiTheme="minorHAnsi" w:cs="Times New Roman"/>
          <w:sz w:val="22"/>
          <w:szCs w:val="22"/>
        </w:rPr>
        <w:t xml:space="preserve"> Server platform.</w:t>
      </w:r>
    </w:p>
    <w:p w:rsidR="00582FA9" w:rsidRPr="00081D33" w:rsidRDefault="005738FA" w:rsidP="00582FA9">
      <w:pPr>
        <w:numPr>
          <w:ilvl w:val="0"/>
          <w:numId w:val="33"/>
        </w:numPr>
        <w:tabs>
          <w:tab w:val="num" w:pos="450"/>
        </w:tabs>
        <w:ind w:left="450"/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>Implemented the front end using</w:t>
      </w:r>
      <w:r w:rsidRPr="00081D33">
        <w:rPr>
          <w:rFonts w:asciiTheme="minorHAnsi" w:hAnsiTheme="minorHAnsi"/>
          <w:b/>
          <w:bCs/>
          <w:sz w:val="22"/>
          <w:szCs w:val="22"/>
        </w:rPr>
        <w:t>, JSP, XHTML DHTML, XML, CSS</w:t>
      </w:r>
      <w:r w:rsidRPr="00081D33">
        <w:rPr>
          <w:rFonts w:asciiTheme="minorHAnsi" w:hAnsiTheme="minorHAnsi"/>
          <w:bCs/>
          <w:sz w:val="22"/>
          <w:szCs w:val="22"/>
        </w:rPr>
        <w:t xml:space="preserve"> and JavaScript, also used </w:t>
      </w:r>
      <w:r w:rsidRPr="00081D33">
        <w:rPr>
          <w:rFonts w:asciiTheme="minorHAnsi" w:hAnsiTheme="minorHAnsi"/>
          <w:b/>
          <w:bCs/>
          <w:sz w:val="22"/>
          <w:szCs w:val="22"/>
        </w:rPr>
        <w:t>AJAX</w:t>
      </w:r>
      <w:r w:rsidRPr="00081D33">
        <w:rPr>
          <w:rFonts w:asciiTheme="minorHAnsi" w:hAnsiTheme="minorHAnsi"/>
          <w:bCs/>
          <w:sz w:val="22"/>
          <w:szCs w:val="22"/>
        </w:rPr>
        <w:t xml:space="preserve"> for dynamic web content.</w:t>
      </w:r>
    </w:p>
    <w:p w:rsidR="00582FA9" w:rsidRPr="00081D33" w:rsidRDefault="005738FA" w:rsidP="00582FA9">
      <w:pPr>
        <w:numPr>
          <w:ilvl w:val="0"/>
          <w:numId w:val="33"/>
        </w:numPr>
        <w:tabs>
          <w:tab w:val="num" w:pos="450"/>
        </w:tabs>
        <w:ind w:left="450"/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sz w:val="22"/>
          <w:szCs w:val="22"/>
        </w:rPr>
        <w:t xml:space="preserve">Designed the user interface of the application using </w:t>
      </w:r>
      <w:r w:rsidRPr="00081D33">
        <w:rPr>
          <w:rFonts w:asciiTheme="minorHAnsi" w:hAnsiTheme="minorHAnsi"/>
          <w:b/>
          <w:sz w:val="22"/>
          <w:szCs w:val="22"/>
        </w:rPr>
        <w:t>HTML5, CSS3,Java Server Faces 2.0 (JSF 2.0), JSP</w:t>
      </w:r>
      <w:r w:rsidRPr="00081D33">
        <w:rPr>
          <w:rFonts w:asciiTheme="minorHAnsi" w:hAnsiTheme="minorHAnsi"/>
          <w:sz w:val="22"/>
          <w:szCs w:val="22"/>
        </w:rPr>
        <w:t xml:space="preserve">, </w:t>
      </w:r>
      <w:r w:rsidRPr="00081D33">
        <w:rPr>
          <w:rFonts w:asciiTheme="minorHAnsi" w:hAnsiTheme="minorHAnsi"/>
          <w:b/>
          <w:sz w:val="22"/>
          <w:szCs w:val="22"/>
        </w:rPr>
        <w:t>JSTL,ICEFACES, JavaScript, AngularJS</w:t>
      </w:r>
      <w:r w:rsidRPr="00081D33">
        <w:rPr>
          <w:rFonts w:asciiTheme="minorHAnsi" w:hAnsiTheme="minorHAnsi"/>
          <w:sz w:val="22"/>
          <w:szCs w:val="22"/>
        </w:rPr>
        <w:t xml:space="preserve"> and</w:t>
      </w:r>
      <w:r w:rsidRPr="00081D33">
        <w:rPr>
          <w:rFonts w:asciiTheme="minorHAnsi" w:hAnsiTheme="minorHAnsi"/>
          <w:b/>
          <w:sz w:val="22"/>
          <w:szCs w:val="22"/>
        </w:rPr>
        <w:t xml:space="preserve"> AJAX</w:t>
      </w:r>
      <w:r w:rsidRPr="00081D33">
        <w:rPr>
          <w:rFonts w:asciiTheme="minorHAnsi" w:hAnsiTheme="minorHAnsi"/>
          <w:sz w:val="22"/>
          <w:szCs w:val="22"/>
        </w:rPr>
        <w:t>.</w:t>
      </w:r>
    </w:p>
    <w:p w:rsidR="005738FA" w:rsidRPr="00081D33" w:rsidRDefault="005738FA" w:rsidP="00582FA9">
      <w:pPr>
        <w:numPr>
          <w:ilvl w:val="0"/>
          <w:numId w:val="33"/>
        </w:numPr>
        <w:tabs>
          <w:tab w:val="num" w:pos="450"/>
        </w:tabs>
        <w:ind w:left="450"/>
        <w:jc w:val="both"/>
        <w:rPr>
          <w:rStyle w:val="Strong"/>
          <w:rFonts w:asciiTheme="minorHAnsi" w:hAnsiTheme="minorHAnsi"/>
          <w:b w:val="0"/>
          <w:sz w:val="22"/>
          <w:szCs w:val="22"/>
        </w:rPr>
      </w:pPr>
      <w:r w:rsidRPr="00081D33">
        <w:rPr>
          <w:rStyle w:val="Strong"/>
          <w:rFonts w:asciiTheme="minorHAnsi" w:hAnsiTheme="minorHAnsi"/>
          <w:sz w:val="22"/>
          <w:szCs w:val="22"/>
        </w:rPr>
        <w:t>Experience in web development, client-server and n-tier Enterprise applications using Java/J2ee technologies and Adobe Flex 4.0.</w:t>
      </w:r>
    </w:p>
    <w:p w:rsidR="005738FA" w:rsidRPr="00081D33" w:rsidRDefault="005738FA" w:rsidP="00582FA9">
      <w:pPr>
        <w:numPr>
          <w:ilvl w:val="0"/>
          <w:numId w:val="33"/>
        </w:numPr>
        <w:tabs>
          <w:tab w:val="num" w:pos="450"/>
        </w:tabs>
        <w:ind w:left="450"/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 xml:space="preserve">Designed </w:t>
      </w:r>
      <w:r w:rsidRPr="00081D33">
        <w:rPr>
          <w:rFonts w:asciiTheme="minorHAnsi" w:hAnsiTheme="minorHAnsi"/>
          <w:b/>
          <w:bCs/>
          <w:sz w:val="22"/>
          <w:szCs w:val="22"/>
        </w:rPr>
        <w:t>DTDs, XML</w:t>
      </w:r>
      <w:r w:rsidRPr="00081D33">
        <w:rPr>
          <w:rFonts w:asciiTheme="minorHAnsi" w:hAnsiTheme="minorHAnsi"/>
          <w:bCs/>
          <w:sz w:val="22"/>
          <w:szCs w:val="22"/>
        </w:rPr>
        <w:t xml:space="preserve"> Schema for data transmission and </w:t>
      </w:r>
      <w:r w:rsidRPr="00081D33">
        <w:rPr>
          <w:rFonts w:asciiTheme="minorHAnsi" w:hAnsiTheme="minorHAnsi"/>
          <w:b/>
          <w:bCs/>
          <w:sz w:val="22"/>
          <w:szCs w:val="22"/>
        </w:rPr>
        <w:t>XSL</w:t>
      </w:r>
      <w:r w:rsidRPr="00081D33">
        <w:rPr>
          <w:rFonts w:asciiTheme="minorHAnsi" w:hAnsiTheme="minorHAnsi"/>
          <w:bCs/>
          <w:sz w:val="22"/>
          <w:szCs w:val="22"/>
        </w:rPr>
        <w:t xml:space="preserve"> style-sheets.</w:t>
      </w:r>
    </w:p>
    <w:p w:rsidR="005738FA" w:rsidRPr="00081D33" w:rsidRDefault="005738FA" w:rsidP="00582FA9">
      <w:pPr>
        <w:numPr>
          <w:ilvl w:val="0"/>
          <w:numId w:val="33"/>
        </w:numPr>
        <w:tabs>
          <w:tab w:val="num" w:pos="450"/>
        </w:tabs>
        <w:ind w:left="450"/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sz w:val="22"/>
          <w:szCs w:val="22"/>
        </w:rPr>
        <w:t xml:space="preserve">Database schema design, implemented database access with </w:t>
      </w:r>
      <w:r w:rsidRPr="00081D33">
        <w:rPr>
          <w:rFonts w:asciiTheme="minorHAnsi" w:hAnsiTheme="minorHAnsi"/>
          <w:b/>
          <w:sz w:val="22"/>
          <w:szCs w:val="22"/>
        </w:rPr>
        <w:t>Hibernate</w:t>
      </w:r>
      <w:r w:rsidRPr="00081D33">
        <w:rPr>
          <w:rFonts w:asciiTheme="minorHAnsi" w:hAnsiTheme="minorHAnsi"/>
          <w:sz w:val="22"/>
          <w:szCs w:val="22"/>
        </w:rPr>
        <w:t xml:space="preserve"> object relational tool.</w:t>
      </w:r>
    </w:p>
    <w:p w:rsidR="005738FA" w:rsidRPr="00081D33" w:rsidRDefault="005738FA" w:rsidP="00582FA9">
      <w:pPr>
        <w:numPr>
          <w:ilvl w:val="0"/>
          <w:numId w:val="33"/>
        </w:numPr>
        <w:tabs>
          <w:tab w:val="num" w:pos="450"/>
        </w:tabs>
        <w:ind w:left="450"/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 xml:space="preserve">Involved in the development of SQL queries to get data from </w:t>
      </w:r>
      <w:r w:rsidRPr="00081D33">
        <w:rPr>
          <w:rFonts w:asciiTheme="minorHAnsi" w:hAnsiTheme="minorHAnsi"/>
          <w:b/>
          <w:bCs/>
          <w:sz w:val="22"/>
          <w:szCs w:val="22"/>
        </w:rPr>
        <w:t>SqlServer2008</w:t>
      </w:r>
      <w:r w:rsidRPr="00081D33">
        <w:rPr>
          <w:rFonts w:asciiTheme="minorHAnsi" w:hAnsiTheme="minorHAnsi"/>
          <w:bCs/>
          <w:sz w:val="22"/>
          <w:szCs w:val="22"/>
        </w:rPr>
        <w:t>.</w:t>
      </w:r>
    </w:p>
    <w:p w:rsidR="005738FA" w:rsidRPr="00081D33" w:rsidRDefault="005738FA" w:rsidP="00582FA9">
      <w:pPr>
        <w:numPr>
          <w:ilvl w:val="0"/>
          <w:numId w:val="33"/>
        </w:numPr>
        <w:tabs>
          <w:tab w:val="num" w:pos="450"/>
        </w:tabs>
        <w:ind w:left="450"/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 xml:space="preserve">Development of Java related classes and components </w:t>
      </w:r>
      <w:r w:rsidRPr="00081D33">
        <w:rPr>
          <w:rFonts w:asciiTheme="minorHAnsi" w:hAnsiTheme="minorHAnsi"/>
          <w:b/>
          <w:bCs/>
          <w:sz w:val="22"/>
          <w:szCs w:val="22"/>
        </w:rPr>
        <w:t>Eclipse</w:t>
      </w:r>
      <w:r w:rsidRPr="00081D33">
        <w:rPr>
          <w:rFonts w:asciiTheme="minorHAnsi" w:hAnsiTheme="minorHAnsi"/>
          <w:bCs/>
          <w:sz w:val="22"/>
          <w:szCs w:val="22"/>
        </w:rPr>
        <w:t xml:space="preserve"> as IDE for developing the </w:t>
      </w:r>
      <w:r w:rsidRPr="00081D33">
        <w:rPr>
          <w:rFonts w:asciiTheme="minorHAnsi" w:hAnsiTheme="minorHAnsi"/>
          <w:b/>
          <w:bCs/>
          <w:sz w:val="22"/>
          <w:szCs w:val="22"/>
        </w:rPr>
        <w:t>application</w:t>
      </w:r>
      <w:r w:rsidRPr="00081D33">
        <w:rPr>
          <w:rFonts w:asciiTheme="minorHAnsi" w:hAnsiTheme="minorHAnsi"/>
          <w:bCs/>
          <w:sz w:val="22"/>
          <w:szCs w:val="22"/>
        </w:rPr>
        <w:t>.</w:t>
      </w:r>
    </w:p>
    <w:p w:rsidR="00582FA9" w:rsidRPr="00081D33" w:rsidRDefault="005738FA" w:rsidP="00582FA9">
      <w:pPr>
        <w:numPr>
          <w:ilvl w:val="0"/>
          <w:numId w:val="33"/>
        </w:numPr>
        <w:tabs>
          <w:tab w:val="num" w:pos="450"/>
        </w:tabs>
        <w:ind w:left="450"/>
        <w:jc w:val="both"/>
        <w:rPr>
          <w:rFonts w:asciiTheme="minorHAnsi" w:hAnsiTheme="minorHAnsi"/>
          <w:b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 xml:space="preserve">Involved  in creating </w:t>
      </w:r>
      <w:r w:rsidRPr="00081D33">
        <w:rPr>
          <w:rFonts w:asciiTheme="minorHAnsi" w:hAnsiTheme="minorHAnsi"/>
          <w:b/>
          <w:bCs/>
          <w:sz w:val="22"/>
          <w:szCs w:val="22"/>
        </w:rPr>
        <w:t>Web services</w:t>
      </w:r>
    </w:p>
    <w:p w:rsidR="005738FA" w:rsidRPr="00081D33" w:rsidRDefault="005738FA" w:rsidP="00582FA9">
      <w:pPr>
        <w:numPr>
          <w:ilvl w:val="0"/>
          <w:numId w:val="33"/>
        </w:numPr>
        <w:tabs>
          <w:tab w:val="num" w:pos="450"/>
        </w:tabs>
        <w:ind w:left="450"/>
        <w:jc w:val="both"/>
        <w:rPr>
          <w:rFonts w:asciiTheme="minorHAnsi" w:hAnsiTheme="minorHAnsi"/>
          <w:b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>Used Hibernate to persist the Data into the Database</w:t>
      </w:r>
    </w:p>
    <w:p w:rsidR="00582FA9" w:rsidRPr="00081D33" w:rsidRDefault="005738FA" w:rsidP="00582FA9">
      <w:pPr>
        <w:numPr>
          <w:ilvl w:val="0"/>
          <w:numId w:val="33"/>
        </w:numPr>
        <w:tabs>
          <w:tab w:val="num" w:pos="450"/>
        </w:tabs>
        <w:ind w:left="450"/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 xml:space="preserve">Involved in </w:t>
      </w:r>
      <w:r w:rsidRPr="00081D33">
        <w:rPr>
          <w:rFonts w:asciiTheme="minorHAnsi" w:hAnsiTheme="minorHAnsi"/>
          <w:b/>
          <w:bCs/>
          <w:sz w:val="22"/>
          <w:szCs w:val="22"/>
        </w:rPr>
        <w:t>Agile Scrum</w:t>
      </w:r>
      <w:r w:rsidRPr="00081D33">
        <w:rPr>
          <w:rFonts w:asciiTheme="minorHAnsi" w:hAnsiTheme="minorHAnsi"/>
          <w:bCs/>
          <w:sz w:val="22"/>
          <w:szCs w:val="22"/>
        </w:rPr>
        <w:t xml:space="preserve"> development process.</w:t>
      </w:r>
    </w:p>
    <w:p w:rsidR="005738FA" w:rsidRPr="00081D33" w:rsidRDefault="005738FA" w:rsidP="00582FA9">
      <w:pPr>
        <w:numPr>
          <w:ilvl w:val="0"/>
          <w:numId w:val="33"/>
        </w:numPr>
        <w:tabs>
          <w:tab w:val="num" w:pos="450"/>
        </w:tabs>
        <w:ind w:left="450"/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 w:cs="Arial"/>
          <w:color w:val="262626"/>
          <w:sz w:val="22"/>
          <w:szCs w:val="22"/>
        </w:rPr>
        <w:t xml:space="preserve">Good understanding of </w:t>
      </w:r>
      <w:r w:rsidRPr="00081D33">
        <w:rPr>
          <w:rFonts w:asciiTheme="minorHAnsi" w:hAnsiTheme="minorHAnsi" w:cs="Arial"/>
          <w:b/>
          <w:color w:val="262626"/>
          <w:sz w:val="22"/>
          <w:szCs w:val="22"/>
        </w:rPr>
        <w:t>No SQL</w:t>
      </w:r>
      <w:r w:rsidRPr="00081D33">
        <w:rPr>
          <w:rFonts w:asciiTheme="minorHAnsi" w:hAnsiTheme="minorHAnsi" w:cs="Arial"/>
          <w:color w:val="262626"/>
          <w:sz w:val="22"/>
          <w:szCs w:val="22"/>
        </w:rPr>
        <w:t xml:space="preserve"> Data bases and hands on work experience in writing application on No SQL databases like </w:t>
      </w:r>
      <w:r w:rsidRPr="00081D33">
        <w:rPr>
          <w:rFonts w:asciiTheme="minorHAnsi" w:hAnsiTheme="minorHAnsi" w:cs="Arial"/>
          <w:b/>
          <w:color w:val="262626"/>
          <w:sz w:val="22"/>
          <w:szCs w:val="22"/>
        </w:rPr>
        <w:t>Cassandra</w:t>
      </w:r>
      <w:r w:rsidRPr="00081D33">
        <w:rPr>
          <w:rFonts w:asciiTheme="minorHAnsi" w:hAnsiTheme="minorHAnsi" w:cs="Arial"/>
          <w:color w:val="262626"/>
          <w:sz w:val="22"/>
          <w:szCs w:val="22"/>
        </w:rPr>
        <w:t>.</w:t>
      </w:r>
    </w:p>
    <w:p w:rsidR="005738FA" w:rsidRPr="00081D33" w:rsidRDefault="005738FA" w:rsidP="00582FA9">
      <w:pPr>
        <w:numPr>
          <w:ilvl w:val="0"/>
          <w:numId w:val="33"/>
        </w:numPr>
        <w:tabs>
          <w:tab w:val="num" w:pos="450"/>
        </w:tabs>
        <w:ind w:left="450"/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lastRenderedPageBreak/>
        <w:t xml:space="preserve">Deployed the PMRI application on </w:t>
      </w:r>
      <w:r w:rsidRPr="00081D33">
        <w:rPr>
          <w:rFonts w:asciiTheme="minorHAnsi" w:hAnsiTheme="minorHAnsi"/>
          <w:b/>
          <w:bCs/>
          <w:sz w:val="22"/>
          <w:szCs w:val="22"/>
        </w:rPr>
        <w:t>JBoss application server</w:t>
      </w:r>
      <w:r w:rsidRPr="00081D33">
        <w:rPr>
          <w:rFonts w:asciiTheme="minorHAnsi" w:hAnsiTheme="minorHAnsi"/>
          <w:bCs/>
          <w:sz w:val="22"/>
          <w:szCs w:val="22"/>
        </w:rPr>
        <w:t xml:space="preserve"> and </w:t>
      </w:r>
      <w:r w:rsidRPr="00081D33">
        <w:rPr>
          <w:rFonts w:asciiTheme="minorHAnsi" w:hAnsiTheme="minorHAnsi"/>
          <w:b/>
          <w:bCs/>
          <w:sz w:val="22"/>
          <w:szCs w:val="22"/>
        </w:rPr>
        <w:t>Websphere Application Server</w:t>
      </w:r>
      <w:r w:rsidRPr="00081D33">
        <w:rPr>
          <w:rFonts w:asciiTheme="minorHAnsi" w:hAnsiTheme="minorHAnsi"/>
          <w:bCs/>
          <w:sz w:val="22"/>
          <w:szCs w:val="22"/>
        </w:rPr>
        <w:t xml:space="preserve"> on Windows environments</w:t>
      </w:r>
    </w:p>
    <w:p w:rsidR="005738FA" w:rsidRPr="00081D33" w:rsidRDefault="005738FA" w:rsidP="00582FA9">
      <w:pPr>
        <w:numPr>
          <w:ilvl w:val="0"/>
          <w:numId w:val="33"/>
        </w:numPr>
        <w:tabs>
          <w:tab w:val="num" w:pos="450"/>
        </w:tabs>
        <w:ind w:left="450"/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 xml:space="preserve">Used </w:t>
      </w:r>
      <w:r w:rsidRPr="00081D33">
        <w:rPr>
          <w:rFonts w:asciiTheme="minorHAnsi" w:hAnsiTheme="minorHAnsi"/>
          <w:b/>
          <w:bCs/>
          <w:sz w:val="22"/>
          <w:szCs w:val="22"/>
        </w:rPr>
        <w:t>GIT</w:t>
      </w:r>
      <w:r w:rsidRPr="00081D33">
        <w:rPr>
          <w:rFonts w:asciiTheme="minorHAnsi" w:hAnsiTheme="minorHAnsi"/>
          <w:bCs/>
          <w:sz w:val="22"/>
          <w:szCs w:val="22"/>
        </w:rPr>
        <w:t xml:space="preserve"> version Control</w:t>
      </w:r>
    </w:p>
    <w:p w:rsidR="005738FA" w:rsidRPr="00081D33" w:rsidRDefault="005738FA" w:rsidP="00582FA9">
      <w:pPr>
        <w:numPr>
          <w:ilvl w:val="0"/>
          <w:numId w:val="33"/>
        </w:numPr>
        <w:tabs>
          <w:tab w:val="num" w:pos="450"/>
        </w:tabs>
        <w:ind w:left="450"/>
        <w:jc w:val="both"/>
        <w:rPr>
          <w:rFonts w:asciiTheme="minorHAnsi" w:hAnsiTheme="minorHAnsi"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>Developed JUnit</w:t>
      </w:r>
      <w:r w:rsidRPr="00081D33">
        <w:rPr>
          <w:rFonts w:asciiTheme="minorHAnsi" w:hAnsiTheme="minorHAnsi"/>
          <w:sz w:val="22"/>
          <w:szCs w:val="22"/>
        </w:rPr>
        <w:t xml:space="preserve"> Tests and Test Suites using JUnit .</w:t>
      </w:r>
    </w:p>
    <w:p w:rsidR="006226F4" w:rsidRPr="00081D33" w:rsidRDefault="006226F4" w:rsidP="00582FA9">
      <w:pPr>
        <w:ind w:left="450"/>
        <w:jc w:val="both"/>
        <w:rPr>
          <w:rFonts w:asciiTheme="minorHAnsi" w:hAnsiTheme="minorHAnsi"/>
          <w:sz w:val="22"/>
          <w:szCs w:val="22"/>
        </w:rPr>
      </w:pPr>
    </w:p>
    <w:p w:rsidR="005738FA" w:rsidRPr="00081D33" w:rsidRDefault="005738FA" w:rsidP="00582FA9">
      <w:pPr>
        <w:pStyle w:val="BodyText"/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/>
          <w:sz w:val="22"/>
          <w:szCs w:val="22"/>
          <w:u w:val="single"/>
        </w:rPr>
        <w:t>Environment:</w:t>
      </w:r>
      <w:r w:rsidRPr="00081D33">
        <w:rPr>
          <w:rFonts w:asciiTheme="minorHAnsi" w:hAnsiTheme="minorHAnsi"/>
          <w:sz w:val="22"/>
          <w:szCs w:val="22"/>
        </w:rPr>
        <w:t xml:space="preserve"> Java1.7, Struts2.0,Spring3.0,JSP 2.2, Ajax, XML, HTML, CSS, JavaScript, Eclipse Helios, RAD8.5,customjsptags,JSTL,PerforceP4,FTP,UNIX(AIX),JMS,WebServices(REST,SOAP),Hibernate3,JUnit, Oracle10g,TOAD7.4,GIT,PL/SQL,SQLServer2008,Jboss6, Websphere 8.5, IE8, Windows7</w:t>
      </w:r>
    </w:p>
    <w:p w:rsidR="005738FA" w:rsidRPr="00081D33" w:rsidRDefault="005738FA" w:rsidP="00582FA9">
      <w:pPr>
        <w:pStyle w:val="BodyText"/>
        <w:jc w:val="both"/>
        <w:rPr>
          <w:rFonts w:asciiTheme="minorHAnsi" w:hAnsiTheme="minorHAnsi"/>
          <w:color w:val="365F91" w:themeColor="accent1" w:themeShade="BF"/>
          <w:sz w:val="22"/>
          <w:szCs w:val="22"/>
        </w:rPr>
      </w:pPr>
    </w:p>
    <w:p w:rsidR="005738FA" w:rsidRPr="00081D33" w:rsidRDefault="001531E9" w:rsidP="00582FA9">
      <w:pPr>
        <w:jc w:val="both"/>
        <w:rPr>
          <w:rFonts w:asciiTheme="minorHAnsi" w:hAnsiTheme="minorHAnsi"/>
          <w:b/>
          <w:bCs/>
          <w:color w:val="365F91" w:themeColor="accent1" w:themeShade="BF"/>
          <w:sz w:val="22"/>
          <w:szCs w:val="22"/>
        </w:rPr>
      </w:pPr>
      <w:r w:rsidRPr="00081D33">
        <w:rPr>
          <w:rFonts w:asciiTheme="minorHAnsi" w:hAnsiTheme="minorHAnsi"/>
          <w:b/>
          <w:bCs/>
          <w:color w:val="365F91" w:themeColor="accent1" w:themeShade="BF"/>
          <w:sz w:val="22"/>
          <w:szCs w:val="22"/>
          <w:u w:val="single"/>
        </w:rPr>
        <w:t>Client:</w:t>
      </w:r>
      <w:r w:rsidRPr="00081D33">
        <w:rPr>
          <w:rFonts w:asciiTheme="minorHAnsi" w:hAnsiTheme="minorHAnsi"/>
          <w:b/>
          <w:bCs/>
          <w:color w:val="365F91" w:themeColor="accent1" w:themeShade="BF"/>
          <w:sz w:val="22"/>
          <w:szCs w:val="22"/>
        </w:rPr>
        <w:t>Hcentive</w:t>
      </w:r>
      <w:r w:rsidR="005738FA" w:rsidRPr="00081D33">
        <w:rPr>
          <w:rFonts w:asciiTheme="minorHAnsi" w:hAnsiTheme="minorHAnsi"/>
          <w:b/>
          <w:bCs/>
          <w:color w:val="365F91" w:themeColor="accent1" w:themeShade="BF"/>
          <w:sz w:val="22"/>
          <w:szCs w:val="22"/>
        </w:rPr>
        <w:t xml:space="preserve"> , Lake Wood , CO                              </w:t>
      </w:r>
      <w:r w:rsidR="005738FA" w:rsidRPr="00081D33">
        <w:rPr>
          <w:rFonts w:asciiTheme="minorHAnsi" w:hAnsiTheme="minorHAnsi"/>
          <w:b/>
          <w:bCs/>
          <w:color w:val="365F91" w:themeColor="accent1" w:themeShade="BF"/>
          <w:sz w:val="22"/>
          <w:szCs w:val="22"/>
        </w:rPr>
        <w:tab/>
      </w:r>
      <w:r w:rsidR="00834F7C">
        <w:rPr>
          <w:rFonts w:asciiTheme="minorHAnsi" w:hAnsiTheme="minorHAnsi"/>
          <w:b/>
          <w:bCs/>
          <w:color w:val="365F91" w:themeColor="accent1" w:themeShade="BF"/>
          <w:sz w:val="22"/>
          <w:szCs w:val="22"/>
        </w:rPr>
        <w:tab/>
      </w:r>
      <w:r w:rsidR="00834F7C">
        <w:rPr>
          <w:rFonts w:asciiTheme="minorHAnsi" w:hAnsiTheme="minorHAnsi"/>
          <w:b/>
          <w:bCs/>
          <w:color w:val="365F91" w:themeColor="accent1" w:themeShade="BF"/>
          <w:sz w:val="22"/>
          <w:szCs w:val="22"/>
        </w:rPr>
        <w:tab/>
      </w:r>
      <w:r w:rsidR="00834F7C">
        <w:rPr>
          <w:rFonts w:asciiTheme="minorHAnsi" w:hAnsiTheme="minorHAnsi"/>
          <w:b/>
          <w:bCs/>
          <w:color w:val="365F91" w:themeColor="accent1" w:themeShade="BF"/>
          <w:sz w:val="22"/>
          <w:szCs w:val="22"/>
        </w:rPr>
        <w:tab/>
      </w:r>
      <w:r w:rsidR="005738FA" w:rsidRPr="00081D33">
        <w:rPr>
          <w:rFonts w:asciiTheme="minorHAnsi" w:hAnsiTheme="minorHAnsi"/>
          <w:b/>
          <w:color w:val="365F91" w:themeColor="accent1" w:themeShade="BF"/>
          <w:sz w:val="22"/>
          <w:szCs w:val="22"/>
        </w:rPr>
        <w:t>Nov 12 – Dec 13</w:t>
      </w:r>
    </w:p>
    <w:p w:rsidR="005738FA" w:rsidRPr="00081D33" w:rsidRDefault="005738FA" w:rsidP="00582FA9">
      <w:pPr>
        <w:jc w:val="both"/>
        <w:rPr>
          <w:rFonts w:asciiTheme="minorHAnsi" w:hAnsiTheme="minorHAnsi"/>
          <w:b/>
          <w:color w:val="365F91" w:themeColor="accent1" w:themeShade="BF"/>
          <w:sz w:val="22"/>
          <w:szCs w:val="22"/>
        </w:rPr>
      </w:pPr>
      <w:r w:rsidRPr="00081D33">
        <w:rPr>
          <w:rFonts w:asciiTheme="minorHAnsi" w:hAnsiTheme="minorHAnsi"/>
          <w:b/>
          <w:color w:val="365F91" w:themeColor="accent1" w:themeShade="BF"/>
          <w:sz w:val="22"/>
          <w:szCs w:val="22"/>
          <w:u w:val="single"/>
        </w:rPr>
        <w:t>Role:</w:t>
      </w:r>
      <w:r w:rsidRPr="00081D33">
        <w:rPr>
          <w:rFonts w:asciiTheme="minorHAnsi" w:hAnsiTheme="minorHAnsi"/>
          <w:b/>
          <w:color w:val="365F91" w:themeColor="accent1" w:themeShade="BF"/>
          <w:sz w:val="22"/>
          <w:szCs w:val="22"/>
        </w:rPr>
        <w:t xml:space="preserve"> Java/J2EE Developer</w:t>
      </w:r>
    </w:p>
    <w:p w:rsidR="006226F4" w:rsidRPr="00081D33" w:rsidRDefault="006226F4" w:rsidP="00582FA9">
      <w:pPr>
        <w:jc w:val="both"/>
        <w:rPr>
          <w:rFonts w:asciiTheme="minorHAnsi" w:hAnsiTheme="minorHAnsi"/>
          <w:b/>
          <w:color w:val="17365D" w:themeColor="text2" w:themeShade="BF"/>
          <w:sz w:val="22"/>
          <w:szCs w:val="22"/>
        </w:rPr>
      </w:pPr>
    </w:p>
    <w:p w:rsidR="005738FA" w:rsidRPr="00081D33" w:rsidRDefault="005738FA" w:rsidP="00582FA9">
      <w:pPr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  <w:r w:rsidRPr="00081D33">
        <w:rPr>
          <w:rFonts w:asciiTheme="minorHAnsi" w:hAnsiTheme="minorHAnsi"/>
          <w:b/>
          <w:bCs/>
          <w:sz w:val="22"/>
          <w:szCs w:val="22"/>
          <w:u w:val="single"/>
        </w:rPr>
        <w:t>Responsibilities:</w:t>
      </w:r>
    </w:p>
    <w:p w:rsidR="00582FA9" w:rsidRPr="00081D33" w:rsidRDefault="00582FA9" w:rsidP="00582FA9">
      <w:pPr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5738FA" w:rsidRPr="00081D33" w:rsidRDefault="005738FA" w:rsidP="00582FA9">
      <w:pPr>
        <w:pStyle w:val="ListParagraph"/>
        <w:numPr>
          <w:ilvl w:val="0"/>
          <w:numId w:val="41"/>
        </w:numPr>
        <w:ind w:right="-504"/>
        <w:jc w:val="both"/>
        <w:rPr>
          <w:rStyle w:val="apple-style-span"/>
          <w:rFonts w:asciiTheme="minorHAnsi" w:hAnsiTheme="minorHAnsi"/>
          <w:sz w:val="22"/>
          <w:szCs w:val="22"/>
        </w:rPr>
      </w:pPr>
      <w:r w:rsidRPr="00081D33">
        <w:rPr>
          <w:rStyle w:val="apple-style-span"/>
          <w:rFonts w:asciiTheme="minorHAnsi" w:hAnsiTheme="minorHAnsi"/>
          <w:sz w:val="22"/>
          <w:szCs w:val="22"/>
        </w:rPr>
        <w:t>Involved in the complete SDLC life cycle, design and development of the application</w:t>
      </w:r>
    </w:p>
    <w:p w:rsidR="005738FA" w:rsidRPr="00081D33" w:rsidRDefault="005738FA" w:rsidP="00582FA9">
      <w:pPr>
        <w:pStyle w:val="ListParagraph"/>
        <w:numPr>
          <w:ilvl w:val="0"/>
          <w:numId w:val="41"/>
        </w:numPr>
        <w:ind w:right="-504"/>
        <w:jc w:val="both"/>
        <w:rPr>
          <w:rStyle w:val="apple-style-span"/>
          <w:rFonts w:asciiTheme="minorHAnsi" w:hAnsiTheme="minorHAnsi"/>
          <w:sz w:val="22"/>
          <w:szCs w:val="22"/>
        </w:rPr>
      </w:pPr>
      <w:r w:rsidRPr="00081D33">
        <w:rPr>
          <w:rStyle w:val="apple-style-span"/>
          <w:rFonts w:asciiTheme="minorHAnsi" w:hAnsiTheme="minorHAnsi"/>
          <w:sz w:val="22"/>
          <w:szCs w:val="22"/>
        </w:rPr>
        <w:t xml:space="preserve">Followed </w:t>
      </w:r>
      <w:r w:rsidRPr="00081D33">
        <w:rPr>
          <w:rStyle w:val="apple-style-span"/>
          <w:rFonts w:asciiTheme="minorHAnsi" w:hAnsiTheme="minorHAnsi"/>
          <w:b/>
          <w:sz w:val="22"/>
          <w:szCs w:val="22"/>
        </w:rPr>
        <w:t>AGILE</w:t>
      </w:r>
      <w:r w:rsidRPr="00081D33">
        <w:rPr>
          <w:rStyle w:val="apple-style-span"/>
          <w:rFonts w:asciiTheme="minorHAnsi" w:hAnsiTheme="minorHAnsi"/>
          <w:sz w:val="22"/>
          <w:szCs w:val="22"/>
        </w:rPr>
        <w:t xml:space="preserve"> methodology and involved in </w:t>
      </w:r>
      <w:r w:rsidRPr="00081D33">
        <w:rPr>
          <w:rStyle w:val="apple-style-span"/>
          <w:rFonts w:asciiTheme="minorHAnsi" w:hAnsiTheme="minorHAnsi"/>
          <w:b/>
          <w:sz w:val="22"/>
          <w:szCs w:val="22"/>
        </w:rPr>
        <w:t>SCRUM</w:t>
      </w:r>
      <w:r w:rsidRPr="00081D33">
        <w:rPr>
          <w:rStyle w:val="apple-style-span"/>
          <w:rFonts w:asciiTheme="minorHAnsi" w:hAnsiTheme="minorHAnsi"/>
          <w:sz w:val="22"/>
          <w:szCs w:val="22"/>
        </w:rPr>
        <w:t xml:space="preserve"> meetings</w:t>
      </w:r>
    </w:p>
    <w:p w:rsidR="005738FA" w:rsidRPr="00081D33" w:rsidRDefault="005738FA" w:rsidP="00582FA9">
      <w:pPr>
        <w:pStyle w:val="ListParagraph"/>
        <w:numPr>
          <w:ilvl w:val="0"/>
          <w:numId w:val="41"/>
        </w:numPr>
        <w:ind w:right="-504"/>
        <w:jc w:val="both"/>
        <w:rPr>
          <w:rStyle w:val="apple-style-span"/>
          <w:rFonts w:asciiTheme="minorHAnsi" w:hAnsiTheme="minorHAnsi"/>
          <w:sz w:val="22"/>
          <w:szCs w:val="22"/>
        </w:rPr>
      </w:pPr>
      <w:r w:rsidRPr="00081D33">
        <w:rPr>
          <w:rStyle w:val="apple-style-span"/>
          <w:rFonts w:asciiTheme="minorHAnsi" w:hAnsiTheme="minorHAnsi"/>
          <w:sz w:val="22"/>
          <w:szCs w:val="22"/>
        </w:rPr>
        <w:t>Applied Struts, tile and resource bundle to create international web sites with one set of source code greatly simplified code maintenance.</w:t>
      </w:r>
    </w:p>
    <w:p w:rsidR="005738FA" w:rsidRPr="00081D33" w:rsidRDefault="005738FA" w:rsidP="00582FA9">
      <w:pPr>
        <w:pStyle w:val="ListParagraph"/>
        <w:numPr>
          <w:ilvl w:val="0"/>
          <w:numId w:val="41"/>
        </w:numPr>
        <w:ind w:right="-504"/>
        <w:jc w:val="both"/>
        <w:rPr>
          <w:rStyle w:val="apple-style-span"/>
          <w:rFonts w:asciiTheme="minorHAnsi" w:hAnsiTheme="minorHAnsi"/>
          <w:sz w:val="22"/>
          <w:szCs w:val="22"/>
        </w:rPr>
      </w:pPr>
      <w:r w:rsidRPr="00081D33">
        <w:rPr>
          <w:rStyle w:val="apple-style-span"/>
          <w:rFonts w:asciiTheme="minorHAnsi" w:hAnsiTheme="minorHAnsi"/>
          <w:sz w:val="22"/>
          <w:szCs w:val="22"/>
        </w:rPr>
        <w:t>Developed enterprise solutions for customers to order contact lenses online involving J2EE</w:t>
      </w:r>
      <w:r w:rsidRPr="00081D33">
        <w:rPr>
          <w:rStyle w:val="apple-style-span"/>
          <w:rFonts w:asciiTheme="minorHAnsi" w:hAnsiTheme="minorHAnsi"/>
          <w:b/>
          <w:sz w:val="22"/>
          <w:szCs w:val="22"/>
        </w:rPr>
        <w:t>, Struts</w:t>
      </w:r>
      <w:r w:rsidRPr="00081D33">
        <w:rPr>
          <w:rStyle w:val="apple-style-span"/>
          <w:rFonts w:asciiTheme="minorHAnsi" w:hAnsiTheme="minorHAnsi"/>
          <w:sz w:val="22"/>
          <w:szCs w:val="22"/>
        </w:rPr>
        <w:t xml:space="preserve">, and </w:t>
      </w:r>
      <w:r w:rsidRPr="00081D33">
        <w:rPr>
          <w:rStyle w:val="apple-style-span"/>
          <w:rFonts w:asciiTheme="minorHAnsi" w:hAnsiTheme="minorHAnsi"/>
          <w:b/>
          <w:sz w:val="22"/>
          <w:szCs w:val="22"/>
        </w:rPr>
        <w:t>Hibernate</w:t>
      </w:r>
      <w:r w:rsidRPr="00081D33">
        <w:rPr>
          <w:rStyle w:val="apple-style-span"/>
          <w:rFonts w:asciiTheme="minorHAnsi" w:hAnsiTheme="minorHAnsi"/>
          <w:sz w:val="22"/>
          <w:szCs w:val="22"/>
        </w:rPr>
        <w:t xml:space="preserve"> technologies.</w:t>
      </w:r>
    </w:p>
    <w:p w:rsidR="005738FA" w:rsidRPr="00081D33" w:rsidRDefault="005738FA" w:rsidP="00582FA9">
      <w:pPr>
        <w:pStyle w:val="ListParagraph"/>
        <w:numPr>
          <w:ilvl w:val="0"/>
          <w:numId w:val="41"/>
        </w:numPr>
        <w:ind w:right="-504"/>
        <w:jc w:val="both"/>
        <w:rPr>
          <w:rStyle w:val="apple-style-span"/>
          <w:rFonts w:asciiTheme="minorHAnsi" w:hAnsiTheme="minorHAnsi"/>
          <w:sz w:val="22"/>
          <w:szCs w:val="22"/>
        </w:rPr>
      </w:pPr>
      <w:r w:rsidRPr="00081D33">
        <w:rPr>
          <w:rStyle w:val="apple-style-span"/>
          <w:rFonts w:asciiTheme="minorHAnsi" w:hAnsiTheme="minorHAnsi"/>
          <w:sz w:val="22"/>
          <w:szCs w:val="22"/>
        </w:rPr>
        <w:t xml:space="preserve">Implemented </w:t>
      </w:r>
      <w:r w:rsidRPr="00081D33">
        <w:rPr>
          <w:rStyle w:val="apple-style-span"/>
          <w:rFonts w:asciiTheme="minorHAnsi" w:hAnsiTheme="minorHAnsi"/>
          <w:b/>
          <w:sz w:val="22"/>
          <w:szCs w:val="22"/>
        </w:rPr>
        <w:t xml:space="preserve">JMS </w:t>
      </w:r>
      <w:r w:rsidRPr="00081D33">
        <w:rPr>
          <w:rStyle w:val="apple-style-span"/>
          <w:rFonts w:asciiTheme="minorHAnsi" w:hAnsiTheme="minorHAnsi"/>
          <w:sz w:val="22"/>
          <w:szCs w:val="22"/>
        </w:rPr>
        <w:t>public/subscribe for asynchronous messaging</w:t>
      </w:r>
    </w:p>
    <w:p w:rsidR="005738FA" w:rsidRPr="00081D33" w:rsidRDefault="005738FA" w:rsidP="00582FA9">
      <w:pPr>
        <w:pStyle w:val="ListParagraph"/>
        <w:numPr>
          <w:ilvl w:val="0"/>
          <w:numId w:val="41"/>
        </w:numPr>
        <w:ind w:right="-504"/>
        <w:jc w:val="both"/>
        <w:rPr>
          <w:rStyle w:val="apple-style-span"/>
          <w:rFonts w:asciiTheme="minorHAnsi" w:hAnsiTheme="minorHAnsi"/>
          <w:sz w:val="22"/>
          <w:szCs w:val="22"/>
        </w:rPr>
      </w:pPr>
      <w:r w:rsidRPr="00081D33">
        <w:rPr>
          <w:rStyle w:val="apple-style-span"/>
          <w:rFonts w:asciiTheme="minorHAnsi" w:hAnsiTheme="minorHAnsi"/>
          <w:sz w:val="22"/>
          <w:szCs w:val="22"/>
        </w:rPr>
        <w:t xml:space="preserve">Worked on Servlets, </w:t>
      </w:r>
      <w:r w:rsidRPr="00081D33">
        <w:rPr>
          <w:rStyle w:val="apple-style-span"/>
          <w:rFonts w:asciiTheme="minorHAnsi" w:hAnsiTheme="minorHAnsi"/>
          <w:b/>
          <w:sz w:val="22"/>
          <w:szCs w:val="22"/>
        </w:rPr>
        <w:t>JSP</w:t>
      </w:r>
      <w:r w:rsidRPr="00081D33">
        <w:rPr>
          <w:rStyle w:val="apple-style-span"/>
          <w:rFonts w:asciiTheme="minorHAnsi" w:hAnsiTheme="minorHAnsi"/>
          <w:sz w:val="22"/>
          <w:szCs w:val="22"/>
        </w:rPr>
        <w:t>, Struts</w:t>
      </w:r>
      <w:r w:rsidRPr="00081D33">
        <w:rPr>
          <w:rStyle w:val="apple-style-span"/>
          <w:rFonts w:asciiTheme="minorHAnsi" w:hAnsiTheme="minorHAnsi"/>
          <w:b/>
          <w:sz w:val="22"/>
          <w:szCs w:val="22"/>
        </w:rPr>
        <w:t>, JDBC</w:t>
      </w:r>
      <w:r w:rsidRPr="00081D33">
        <w:rPr>
          <w:rStyle w:val="apple-style-span"/>
          <w:rFonts w:asciiTheme="minorHAnsi" w:hAnsiTheme="minorHAnsi"/>
          <w:sz w:val="22"/>
          <w:szCs w:val="22"/>
        </w:rPr>
        <w:t xml:space="preserve"> and Java script under </w:t>
      </w:r>
      <w:r w:rsidRPr="00081D33">
        <w:rPr>
          <w:rStyle w:val="apple-style-span"/>
          <w:rFonts w:asciiTheme="minorHAnsi" w:hAnsiTheme="minorHAnsi"/>
          <w:b/>
          <w:sz w:val="22"/>
          <w:szCs w:val="22"/>
        </w:rPr>
        <w:t>MVC</w:t>
      </w:r>
      <w:r w:rsidRPr="00081D33">
        <w:rPr>
          <w:rStyle w:val="apple-style-span"/>
          <w:rFonts w:asciiTheme="minorHAnsi" w:hAnsiTheme="minorHAnsi"/>
          <w:sz w:val="22"/>
          <w:szCs w:val="22"/>
        </w:rPr>
        <w:t xml:space="preserve"> Architecture and implemented OOAD concept in the applications</w:t>
      </w:r>
    </w:p>
    <w:p w:rsidR="005738FA" w:rsidRPr="00081D33" w:rsidRDefault="005738FA" w:rsidP="00582FA9">
      <w:pPr>
        <w:pStyle w:val="ListParagraph"/>
        <w:numPr>
          <w:ilvl w:val="0"/>
          <w:numId w:val="41"/>
        </w:numPr>
        <w:ind w:right="-504"/>
        <w:jc w:val="both"/>
        <w:rPr>
          <w:rStyle w:val="apple-style-span"/>
          <w:rFonts w:asciiTheme="minorHAnsi" w:hAnsiTheme="minorHAnsi"/>
          <w:sz w:val="22"/>
          <w:szCs w:val="22"/>
        </w:rPr>
      </w:pPr>
      <w:r w:rsidRPr="00081D33">
        <w:rPr>
          <w:rStyle w:val="apple-style-span"/>
          <w:rFonts w:asciiTheme="minorHAnsi" w:hAnsiTheme="minorHAnsi"/>
          <w:sz w:val="22"/>
          <w:szCs w:val="22"/>
        </w:rPr>
        <w:t>Design UML Diagrams like Class Diagrams, Sequence Diagrams and Activity Diagrams</w:t>
      </w:r>
    </w:p>
    <w:p w:rsidR="005738FA" w:rsidRPr="00081D33" w:rsidRDefault="005738FA" w:rsidP="00582FA9">
      <w:pPr>
        <w:pStyle w:val="ListParagraph"/>
        <w:numPr>
          <w:ilvl w:val="0"/>
          <w:numId w:val="41"/>
        </w:numPr>
        <w:ind w:right="-504"/>
        <w:jc w:val="both"/>
        <w:rPr>
          <w:rStyle w:val="apple-style-span"/>
          <w:rFonts w:asciiTheme="minorHAnsi" w:hAnsiTheme="minorHAnsi"/>
          <w:sz w:val="22"/>
          <w:szCs w:val="22"/>
        </w:rPr>
      </w:pPr>
      <w:r w:rsidRPr="00081D33">
        <w:rPr>
          <w:rStyle w:val="apple-style-span"/>
          <w:rFonts w:asciiTheme="minorHAnsi" w:hAnsiTheme="minorHAnsi"/>
          <w:sz w:val="22"/>
          <w:szCs w:val="22"/>
        </w:rPr>
        <w:t xml:space="preserve">Designed and developed the user interface using </w:t>
      </w:r>
      <w:r w:rsidRPr="00081D33">
        <w:rPr>
          <w:rStyle w:val="apple-style-span"/>
          <w:rFonts w:asciiTheme="minorHAnsi" w:hAnsiTheme="minorHAnsi"/>
          <w:b/>
          <w:sz w:val="22"/>
          <w:szCs w:val="22"/>
        </w:rPr>
        <w:t>JavaScript, HTML, and CSS</w:t>
      </w:r>
      <w:r w:rsidRPr="00081D33">
        <w:rPr>
          <w:rStyle w:val="apple-style-span"/>
          <w:rFonts w:asciiTheme="minorHAnsi" w:hAnsiTheme="minorHAnsi"/>
          <w:sz w:val="22"/>
          <w:szCs w:val="22"/>
        </w:rPr>
        <w:t>.</w:t>
      </w:r>
    </w:p>
    <w:p w:rsidR="005738FA" w:rsidRPr="00081D33" w:rsidRDefault="005738FA" w:rsidP="00582FA9">
      <w:pPr>
        <w:pStyle w:val="ListParagraph"/>
        <w:numPr>
          <w:ilvl w:val="0"/>
          <w:numId w:val="41"/>
        </w:numPr>
        <w:ind w:right="-504"/>
        <w:jc w:val="both"/>
        <w:rPr>
          <w:rStyle w:val="apple-style-span"/>
          <w:rFonts w:asciiTheme="minorHAnsi" w:hAnsiTheme="minorHAnsi"/>
          <w:sz w:val="22"/>
          <w:szCs w:val="22"/>
        </w:rPr>
      </w:pPr>
      <w:r w:rsidRPr="00081D33">
        <w:rPr>
          <w:rStyle w:val="apple-style-span"/>
          <w:rFonts w:asciiTheme="minorHAnsi" w:hAnsiTheme="minorHAnsi"/>
          <w:sz w:val="22"/>
          <w:szCs w:val="22"/>
        </w:rPr>
        <w:t>Ajax was used to provide dynamic search capabilities for the application</w:t>
      </w:r>
    </w:p>
    <w:p w:rsidR="005738FA" w:rsidRPr="00081D33" w:rsidRDefault="005738FA" w:rsidP="00582FA9">
      <w:pPr>
        <w:pStyle w:val="Normal1"/>
        <w:numPr>
          <w:ilvl w:val="0"/>
          <w:numId w:val="41"/>
        </w:numPr>
        <w:spacing w:after="0" w:line="240" w:lineRule="auto"/>
        <w:contextualSpacing/>
        <w:jc w:val="both"/>
        <w:rPr>
          <w:rStyle w:val="apple-style-span"/>
          <w:rFonts w:asciiTheme="minorHAnsi" w:hAnsiTheme="minorHAnsi" w:cs="Arial"/>
          <w:color w:val="auto"/>
          <w:sz w:val="22"/>
          <w:szCs w:val="22"/>
        </w:rPr>
      </w:pPr>
      <w:r w:rsidRPr="00081D33">
        <w:rPr>
          <w:rFonts w:asciiTheme="minorHAnsi" w:hAnsiTheme="minorHAnsi" w:cs="Arial"/>
          <w:color w:val="auto"/>
          <w:sz w:val="22"/>
          <w:szCs w:val="22"/>
        </w:rPr>
        <w:t xml:space="preserve">Worked Extensively on UI development using </w:t>
      </w:r>
      <w:r w:rsidRPr="00081D33">
        <w:rPr>
          <w:rFonts w:asciiTheme="minorHAnsi" w:hAnsiTheme="minorHAnsi" w:cs="Arial"/>
          <w:b/>
          <w:color w:val="auto"/>
          <w:sz w:val="22"/>
          <w:szCs w:val="22"/>
        </w:rPr>
        <w:t xml:space="preserve">GWT </w:t>
      </w:r>
      <w:r w:rsidRPr="00081D33">
        <w:rPr>
          <w:rFonts w:asciiTheme="minorHAnsi" w:hAnsiTheme="minorHAnsi" w:cs="Arial"/>
          <w:color w:val="auto"/>
          <w:sz w:val="22"/>
          <w:szCs w:val="22"/>
        </w:rPr>
        <w:t xml:space="preserve">and </w:t>
      </w:r>
      <w:r w:rsidRPr="00081D33">
        <w:rPr>
          <w:rFonts w:asciiTheme="minorHAnsi" w:hAnsiTheme="minorHAnsi" w:cs="Arial"/>
          <w:b/>
          <w:color w:val="auto"/>
          <w:sz w:val="22"/>
          <w:szCs w:val="22"/>
        </w:rPr>
        <w:t>XMI</w:t>
      </w:r>
      <w:r w:rsidRPr="00081D33">
        <w:rPr>
          <w:rFonts w:asciiTheme="minorHAnsi" w:hAnsiTheme="minorHAnsi" w:cs="Arial"/>
          <w:color w:val="auto"/>
          <w:sz w:val="22"/>
          <w:szCs w:val="22"/>
        </w:rPr>
        <w:t>.</w:t>
      </w:r>
    </w:p>
    <w:p w:rsidR="005738FA" w:rsidRPr="00081D33" w:rsidRDefault="005738FA" w:rsidP="00582FA9">
      <w:pPr>
        <w:pStyle w:val="ListParagraph"/>
        <w:numPr>
          <w:ilvl w:val="0"/>
          <w:numId w:val="41"/>
        </w:numPr>
        <w:ind w:right="-504"/>
        <w:jc w:val="both"/>
        <w:rPr>
          <w:rStyle w:val="apple-style-span"/>
          <w:rFonts w:asciiTheme="minorHAnsi" w:hAnsiTheme="minorHAnsi"/>
          <w:sz w:val="22"/>
          <w:szCs w:val="22"/>
        </w:rPr>
      </w:pPr>
      <w:r w:rsidRPr="00081D33">
        <w:rPr>
          <w:rStyle w:val="apple-style-span"/>
          <w:rFonts w:asciiTheme="minorHAnsi" w:hAnsiTheme="minorHAnsi"/>
          <w:sz w:val="22"/>
          <w:szCs w:val="22"/>
        </w:rPr>
        <w:t xml:space="preserve">Developed Business Components using </w:t>
      </w:r>
      <w:r w:rsidRPr="00081D33">
        <w:rPr>
          <w:rStyle w:val="apple-style-span"/>
          <w:rFonts w:asciiTheme="minorHAnsi" w:hAnsiTheme="minorHAnsi"/>
          <w:b/>
          <w:sz w:val="22"/>
          <w:szCs w:val="22"/>
        </w:rPr>
        <w:t>Service Locator</w:t>
      </w:r>
      <w:r w:rsidRPr="00081D33">
        <w:rPr>
          <w:rStyle w:val="apple-style-span"/>
          <w:rFonts w:asciiTheme="minorHAnsi" w:hAnsiTheme="minorHAnsi"/>
          <w:sz w:val="22"/>
          <w:szCs w:val="22"/>
        </w:rPr>
        <w:t xml:space="preserve">, </w:t>
      </w:r>
      <w:r w:rsidRPr="00081D33">
        <w:rPr>
          <w:rStyle w:val="apple-style-span"/>
          <w:rFonts w:asciiTheme="minorHAnsi" w:hAnsiTheme="minorHAnsi"/>
          <w:b/>
          <w:sz w:val="22"/>
          <w:szCs w:val="22"/>
        </w:rPr>
        <w:t>Session Facade</w:t>
      </w:r>
      <w:r w:rsidRPr="00081D33">
        <w:rPr>
          <w:rStyle w:val="apple-style-span"/>
          <w:rFonts w:asciiTheme="minorHAnsi" w:hAnsiTheme="minorHAnsi"/>
          <w:sz w:val="22"/>
          <w:szCs w:val="22"/>
        </w:rPr>
        <w:t xml:space="preserve"> design patterns</w:t>
      </w:r>
    </w:p>
    <w:p w:rsidR="005738FA" w:rsidRPr="00081D33" w:rsidRDefault="005738FA" w:rsidP="00582FA9">
      <w:pPr>
        <w:pStyle w:val="ListParagraph"/>
        <w:numPr>
          <w:ilvl w:val="0"/>
          <w:numId w:val="41"/>
        </w:numPr>
        <w:ind w:right="-504"/>
        <w:jc w:val="both"/>
        <w:rPr>
          <w:rStyle w:val="apple-style-span"/>
          <w:rFonts w:asciiTheme="minorHAnsi" w:hAnsiTheme="minorHAnsi"/>
          <w:sz w:val="22"/>
          <w:szCs w:val="22"/>
        </w:rPr>
      </w:pPr>
      <w:r w:rsidRPr="00081D33">
        <w:rPr>
          <w:rStyle w:val="apple-style-span"/>
          <w:rFonts w:asciiTheme="minorHAnsi" w:hAnsiTheme="minorHAnsi"/>
          <w:sz w:val="22"/>
          <w:szCs w:val="22"/>
        </w:rPr>
        <w:t xml:space="preserve">Used Spring framework for </w:t>
      </w:r>
      <w:r w:rsidRPr="00081D33">
        <w:rPr>
          <w:rStyle w:val="apple-style-span"/>
          <w:rFonts w:asciiTheme="minorHAnsi" w:hAnsiTheme="minorHAnsi"/>
          <w:b/>
          <w:sz w:val="22"/>
          <w:szCs w:val="22"/>
        </w:rPr>
        <w:t>Dependency Injection</w:t>
      </w:r>
    </w:p>
    <w:p w:rsidR="005738FA" w:rsidRPr="00081D33" w:rsidRDefault="005738FA" w:rsidP="00582FA9">
      <w:pPr>
        <w:pStyle w:val="Normal1"/>
        <w:numPr>
          <w:ilvl w:val="0"/>
          <w:numId w:val="41"/>
        </w:numPr>
        <w:spacing w:after="0" w:line="240" w:lineRule="auto"/>
        <w:contextualSpacing/>
        <w:jc w:val="both"/>
        <w:rPr>
          <w:rStyle w:val="Strong"/>
          <w:rFonts w:asciiTheme="minorHAnsi" w:hAnsiTheme="minorHAnsi"/>
          <w:b w:val="0"/>
          <w:sz w:val="22"/>
          <w:szCs w:val="22"/>
        </w:rPr>
      </w:pPr>
      <w:r w:rsidRPr="00081D33">
        <w:rPr>
          <w:rStyle w:val="Strong"/>
          <w:rFonts w:asciiTheme="minorHAnsi" w:hAnsiTheme="minorHAnsi"/>
          <w:sz w:val="22"/>
          <w:szCs w:val="22"/>
        </w:rPr>
        <w:t>Involved in installation and configuration of Adobe Flex 4.0 Plugin for Eclipse</w:t>
      </w:r>
    </w:p>
    <w:p w:rsidR="005738FA" w:rsidRPr="00081D33" w:rsidRDefault="005738FA" w:rsidP="00582FA9">
      <w:pPr>
        <w:pStyle w:val="ListParagraph"/>
        <w:numPr>
          <w:ilvl w:val="0"/>
          <w:numId w:val="41"/>
        </w:numPr>
        <w:ind w:right="-504"/>
        <w:jc w:val="both"/>
        <w:rPr>
          <w:rStyle w:val="apple-style-span"/>
          <w:rFonts w:asciiTheme="minorHAnsi" w:hAnsiTheme="minorHAnsi"/>
          <w:sz w:val="22"/>
          <w:szCs w:val="22"/>
        </w:rPr>
      </w:pPr>
      <w:r w:rsidRPr="00081D33">
        <w:rPr>
          <w:rStyle w:val="apple-style-span"/>
          <w:rFonts w:asciiTheme="minorHAnsi" w:hAnsiTheme="minorHAnsi"/>
          <w:sz w:val="22"/>
          <w:szCs w:val="22"/>
        </w:rPr>
        <w:t xml:space="preserve">Created the </w:t>
      </w:r>
      <w:r w:rsidRPr="00081D33">
        <w:rPr>
          <w:rStyle w:val="apple-style-span"/>
          <w:rFonts w:asciiTheme="minorHAnsi" w:hAnsiTheme="minorHAnsi"/>
          <w:b/>
          <w:sz w:val="22"/>
          <w:szCs w:val="22"/>
        </w:rPr>
        <w:t>DAO</w:t>
      </w:r>
      <w:r w:rsidRPr="00081D33">
        <w:rPr>
          <w:rStyle w:val="apple-style-span"/>
          <w:rFonts w:asciiTheme="minorHAnsi" w:hAnsiTheme="minorHAnsi"/>
          <w:sz w:val="22"/>
          <w:szCs w:val="22"/>
        </w:rPr>
        <w:t xml:space="preserve"> interface and implemented the same by extending the Hibernate DAO Support</w:t>
      </w:r>
    </w:p>
    <w:p w:rsidR="005738FA" w:rsidRPr="00081D33" w:rsidRDefault="005738FA" w:rsidP="00582FA9">
      <w:pPr>
        <w:pStyle w:val="ListParagraph"/>
        <w:numPr>
          <w:ilvl w:val="0"/>
          <w:numId w:val="41"/>
        </w:numPr>
        <w:ind w:right="-504"/>
        <w:jc w:val="both"/>
        <w:rPr>
          <w:rStyle w:val="apple-style-span"/>
          <w:rFonts w:asciiTheme="minorHAnsi" w:hAnsiTheme="minorHAnsi"/>
          <w:sz w:val="22"/>
          <w:szCs w:val="22"/>
        </w:rPr>
      </w:pPr>
      <w:r w:rsidRPr="00081D33">
        <w:rPr>
          <w:rStyle w:val="apple-style-span"/>
          <w:rFonts w:asciiTheme="minorHAnsi" w:hAnsiTheme="minorHAnsi"/>
          <w:sz w:val="22"/>
          <w:szCs w:val="22"/>
        </w:rPr>
        <w:t xml:space="preserve">Developed various </w:t>
      </w:r>
      <w:r w:rsidRPr="00081D33">
        <w:rPr>
          <w:rStyle w:val="apple-style-span"/>
          <w:rFonts w:asciiTheme="minorHAnsi" w:hAnsiTheme="minorHAnsi"/>
          <w:b/>
          <w:sz w:val="22"/>
          <w:szCs w:val="22"/>
        </w:rPr>
        <w:t>SQL</w:t>
      </w:r>
      <w:r w:rsidRPr="00081D33">
        <w:rPr>
          <w:rStyle w:val="apple-style-span"/>
          <w:rFonts w:asciiTheme="minorHAnsi" w:hAnsiTheme="minorHAnsi"/>
          <w:sz w:val="22"/>
          <w:szCs w:val="22"/>
        </w:rPr>
        <w:t xml:space="preserve"> queries and </w:t>
      </w:r>
      <w:r w:rsidRPr="00081D33">
        <w:rPr>
          <w:rStyle w:val="apple-style-span"/>
          <w:rFonts w:asciiTheme="minorHAnsi" w:hAnsiTheme="minorHAnsi"/>
          <w:b/>
          <w:sz w:val="22"/>
          <w:szCs w:val="22"/>
        </w:rPr>
        <w:t>PL/SQL</w:t>
      </w:r>
      <w:r w:rsidRPr="00081D33">
        <w:rPr>
          <w:rStyle w:val="apple-style-span"/>
          <w:rFonts w:asciiTheme="minorHAnsi" w:hAnsiTheme="minorHAnsi"/>
          <w:sz w:val="22"/>
          <w:szCs w:val="22"/>
        </w:rPr>
        <w:t xml:space="preserve"> Procedures in Oracle db for the Application</w:t>
      </w:r>
    </w:p>
    <w:p w:rsidR="005738FA" w:rsidRPr="00081D33" w:rsidRDefault="005738FA" w:rsidP="00582FA9">
      <w:pPr>
        <w:pStyle w:val="ListParagraph"/>
        <w:numPr>
          <w:ilvl w:val="0"/>
          <w:numId w:val="41"/>
        </w:numPr>
        <w:ind w:right="-504"/>
        <w:jc w:val="both"/>
        <w:rPr>
          <w:rStyle w:val="apple-style-span"/>
          <w:rFonts w:asciiTheme="minorHAnsi" w:hAnsiTheme="minorHAnsi"/>
          <w:sz w:val="22"/>
          <w:szCs w:val="22"/>
        </w:rPr>
      </w:pPr>
      <w:r w:rsidRPr="00081D33">
        <w:rPr>
          <w:rStyle w:val="apple-style-span"/>
          <w:rFonts w:asciiTheme="minorHAnsi" w:hAnsiTheme="minorHAnsi"/>
          <w:sz w:val="22"/>
          <w:szCs w:val="22"/>
        </w:rPr>
        <w:t>Used Hibernate for Object Relational Mapping and persistence for the oracle database</w:t>
      </w:r>
    </w:p>
    <w:p w:rsidR="005738FA" w:rsidRPr="00081D33" w:rsidRDefault="005738FA" w:rsidP="00582FA9">
      <w:pPr>
        <w:pStyle w:val="ListParagraph"/>
        <w:numPr>
          <w:ilvl w:val="0"/>
          <w:numId w:val="41"/>
        </w:numPr>
        <w:ind w:right="-504"/>
        <w:jc w:val="both"/>
        <w:rPr>
          <w:rStyle w:val="apple-style-span"/>
          <w:rFonts w:asciiTheme="minorHAnsi" w:hAnsiTheme="minorHAnsi"/>
          <w:sz w:val="22"/>
          <w:szCs w:val="22"/>
        </w:rPr>
      </w:pPr>
      <w:r w:rsidRPr="00081D33">
        <w:rPr>
          <w:rStyle w:val="apple-style-span"/>
          <w:rFonts w:asciiTheme="minorHAnsi" w:hAnsiTheme="minorHAnsi"/>
          <w:sz w:val="22"/>
          <w:szCs w:val="22"/>
        </w:rPr>
        <w:t xml:space="preserve">Made use of web services using </w:t>
      </w:r>
      <w:r w:rsidRPr="00081D33">
        <w:rPr>
          <w:rStyle w:val="apple-style-span"/>
          <w:rFonts w:asciiTheme="minorHAnsi" w:hAnsiTheme="minorHAnsi"/>
          <w:b/>
          <w:sz w:val="22"/>
          <w:szCs w:val="22"/>
        </w:rPr>
        <w:t>SOAP</w:t>
      </w:r>
      <w:r w:rsidRPr="00081D33">
        <w:rPr>
          <w:rStyle w:val="apple-style-span"/>
          <w:rFonts w:asciiTheme="minorHAnsi" w:hAnsiTheme="minorHAnsi"/>
          <w:sz w:val="22"/>
          <w:szCs w:val="22"/>
        </w:rPr>
        <w:t>,</w:t>
      </w:r>
    </w:p>
    <w:p w:rsidR="005738FA" w:rsidRPr="00081D33" w:rsidRDefault="005738FA" w:rsidP="00582FA9">
      <w:pPr>
        <w:numPr>
          <w:ilvl w:val="0"/>
          <w:numId w:val="41"/>
        </w:numPr>
        <w:suppressAutoHyphens/>
        <w:spacing w:line="240" w:lineRule="exact"/>
        <w:jc w:val="both"/>
        <w:rPr>
          <w:rStyle w:val="apple-style-span"/>
          <w:rFonts w:asciiTheme="minorHAnsi" w:hAnsiTheme="minorHAnsi"/>
          <w:sz w:val="22"/>
          <w:szCs w:val="22"/>
        </w:rPr>
      </w:pPr>
      <w:r w:rsidRPr="00081D33">
        <w:rPr>
          <w:rFonts w:asciiTheme="minorHAnsi" w:hAnsiTheme="minorHAnsi"/>
          <w:sz w:val="22"/>
          <w:szCs w:val="22"/>
        </w:rPr>
        <w:t xml:space="preserve">Coded in </w:t>
      </w:r>
      <w:r w:rsidRPr="00081D33">
        <w:rPr>
          <w:rFonts w:asciiTheme="minorHAnsi" w:hAnsiTheme="minorHAnsi"/>
          <w:b/>
          <w:sz w:val="22"/>
          <w:szCs w:val="22"/>
        </w:rPr>
        <w:t>AngularJS MVC</w:t>
      </w:r>
      <w:r w:rsidRPr="00081D33">
        <w:rPr>
          <w:rFonts w:asciiTheme="minorHAnsi" w:hAnsiTheme="minorHAnsi"/>
          <w:sz w:val="22"/>
          <w:szCs w:val="22"/>
        </w:rPr>
        <w:t xml:space="preserve"> Framework to make single page app (spa) and complex price configurations pages.</w:t>
      </w:r>
    </w:p>
    <w:p w:rsidR="005738FA" w:rsidRPr="00081D33" w:rsidRDefault="005738FA" w:rsidP="00582FA9">
      <w:pPr>
        <w:pStyle w:val="ListParagraph"/>
        <w:numPr>
          <w:ilvl w:val="0"/>
          <w:numId w:val="41"/>
        </w:numPr>
        <w:ind w:right="-504"/>
        <w:jc w:val="both"/>
        <w:rPr>
          <w:rStyle w:val="apple-style-span"/>
          <w:rFonts w:asciiTheme="minorHAnsi" w:hAnsiTheme="minorHAnsi"/>
          <w:sz w:val="22"/>
          <w:szCs w:val="22"/>
        </w:rPr>
      </w:pPr>
      <w:r w:rsidRPr="00081D33">
        <w:rPr>
          <w:rStyle w:val="apple-style-span"/>
          <w:rFonts w:asciiTheme="minorHAnsi" w:hAnsiTheme="minorHAnsi"/>
          <w:sz w:val="22"/>
          <w:szCs w:val="22"/>
        </w:rPr>
        <w:t xml:space="preserve">Used </w:t>
      </w:r>
      <w:r w:rsidRPr="00081D33">
        <w:rPr>
          <w:rStyle w:val="apple-style-span"/>
          <w:rFonts w:asciiTheme="minorHAnsi" w:hAnsiTheme="minorHAnsi"/>
          <w:b/>
          <w:sz w:val="22"/>
          <w:szCs w:val="22"/>
        </w:rPr>
        <w:t>JAXP</w:t>
      </w:r>
      <w:r w:rsidRPr="00081D33">
        <w:rPr>
          <w:rStyle w:val="apple-style-span"/>
          <w:rFonts w:asciiTheme="minorHAnsi" w:hAnsiTheme="minorHAnsi"/>
          <w:sz w:val="22"/>
          <w:szCs w:val="22"/>
        </w:rPr>
        <w:t xml:space="preserve"> for parsing of </w:t>
      </w:r>
      <w:r w:rsidRPr="00081D33">
        <w:rPr>
          <w:rStyle w:val="apple-style-span"/>
          <w:rFonts w:asciiTheme="minorHAnsi" w:hAnsiTheme="minorHAnsi"/>
          <w:b/>
          <w:sz w:val="22"/>
          <w:szCs w:val="22"/>
        </w:rPr>
        <w:t>XML</w:t>
      </w:r>
      <w:r w:rsidRPr="00081D33">
        <w:rPr>
          <w:rStyle w:val="apple-style-span"/>
          <w:rFonts w:asciiTheme="minorHAnsi" w:hAnsiTheme="minorHAnsi"/>
          <w:sz w:val="22"/>
          <w:szCs w:val="22"/>
        </w:rPr>
        <w:t xml:space="preserve"> documents and </w:t>
      </w:r>
      <w:r w:rsidRPr="00081D33">
        <w:rPr>
          <w:rStyle w:val="apple-style-span"/>
          <w:rFonts w:asciiTheme="minorHAnsi" w:hAnsiTheme="minorHAnsi"/>
          <w:b/>
          <w:sz w:val="22"/>
          <w:szCs w:val="22"/>
        </w:rPr>
        <w:t>XSLT</w:t>
      </w:r>
      <w:r w:rsidRPr="00081D33">
        <w:rPr>
          <w:rStyle w:val="apple-style-span"/>
          <w:rFonts w:asciiTheme="minorHAnsi" w:hAnsiTheme="minorHAnsi"/>
          <w:sz w:val="22"/>
          <w:szCs w:val="22"/>
        </w:rPr>
        <w:t xml:space="preserve"> transformations for displaying of articles</w:t>
      </w:r>
    </w:p>
    <w:p w:rsidR="005738FA" w:rsidRPr="00081D33" w:rsidRDefault="005738FA" w:rsidP="00582FA9">
      <w:pPr>
        <w:pStyle w:val="ListParagraph"/>
        <w:numPr>
          <w:ilvl w:val="0"/>
          <w:numId w:val="41"/>
        </w:numPr>
        <w:ind w:right="-504"/>
        <w:jc w:val="both"/>
        <w:rPr>
          <w:rStyle w:val="apple-style-span"/>
          <w:rFonts w:asciiTheme="minorHAnsi" w:hAnsiTheme="minorHAnsi"/>
          <w:sz w:val="22"/>
          <w:szCs w:val="22"/>
        </w:rPr>
      </w:pPr>
      <w:r w:rsidRPr="00081D33">
        <w:rPr>
          <w:rStyle w:val="apple-style-span"/>
          <w:rFonts w:asciiTheme="minorHAnsi" w:hAnsiTheme="minorHAnsi"/>
          <w:sz w:val="22"/>
          <w:szCs w:val="22"/>
        </w:rPr>
        <w:t xml:space="preserve">Made use of </w:t>
      </w:r>
      <w:r w:rsidRPr="00081D33">
        <w:rPr>
          <w:rStyle w:val="apple-style-span"/>
          <w:rFonts w:asciiTheme="minorHAnsi" w:hAnsiTheme="minorHAnsi"/>
          <w:b/>
          <w:sz w:val="22"/>
          <w:szCs w:val="22"/>
        </w:rPr>
        <w:t>Spring validation framework</w:t>
      </w:r>
      <w:r w:rsidRPr="00081D33">
        <w:rPr>
          <w:rStyle w:val="apple-style-span"/>
          <w:rFonts w:asciiTheme="minorHAnsi" w:hAnsiTheme="minorHAnsi"/>
          <w:sz w:val="22"/>
          <w:szCs w:val="22"/>
        </w:rPr>
        <w:t xml:space="preserve"> for validations at the server side</w:t>
      </w:r>
    </w:p>
    <w:p w:rsidR="005738FA" w:rsidRPr="00081D33" w:rsidRDefault="005738FA" w:rsidP="00582FA9">
      <w:pPr>
        <w:pStyle w:val="ListParagraph"/>
        <w:numPr>
          <w:ilvl w:val="0"/>
          <w:numId w:val="41"/>
        </w:numPr>
        <w:ind w:right="-504"/>
        <w:jc w:val="both"/>
        <w:rPr>
          <w:rStyle w:val="apple-style-span"/>
          <w:rFonts w:asciiTheme="minorHAnsi" w:hAnsiTheme="minorHAnsi"/>
          <w:sz w:val="22"/>
          <w:szCs w:val="22"/>
        </w:rPr>
      </w:pPr>
      <w:r w:rsidRPr="00081D33">
        <w:rPr>
          <w:rStyle w:val="apple-style-span"/>
          <w:rFonts w:asciiTheme="minorHAnsi" w:hAnsiTheme="minorHAnsi"/>
          <w:sz w:val="22"/>
          <w:szCs w:val="22"/>
        </w:rPr>
        <w:t xml:space="preserve">The entire application was deployed in </w:t>
      </w:r>
      <w:r w:rsidRPr="00081D33">
        <w:rPr>
          <w:rStyle w:val="apple-style-span"/>
          <w:rFonts w:asciiTheme="minorHAnsi" w:hAnsiTheme="minorHAnsi"/>
          <w:b/>
          <w:sz w:val="22"/>
          <w:szCs w:val="22"/>
        </w:rPr>
        <w:t>Web Logic</w:t>
      </w:r>
    </w:p>
    <w:p w:rsidR="005738FA" w:rsidRPr="00081D33" w:rsidRDefault="005738FA" w:rsidP="00582FA9">
      <w:pPr>
        <w:pStyle w:val="ListParagraph"/>
        <w:numPr>
          <w:ilvl w:val="0"/>
          <w:numId w:val="41"/>
        </w:numPr>
        <w:ind w:right="-504"/>
        <w:jc w:val="both"/>
        <w:rPr>
          <w:rStyle w:val="apple-style-span"/>
          <w:rFonts w:asciiTheme="minorHAnsi" w:hAnsiTheme="minorHAnsi"/>
          <w:sz w:val="22"/>
          <w:szCs w:val="22"/>
        </w:rPr>
      </w:pPr>
      <w:r w:rsidRPr="00081D33">
        <w:rPr>
          <w:rStyle w:val="apple-style-span"/>
          <w:rFonts w:asciiTheme="minorHAnsi" w:hAnsiTheme="minorHAnsi"/>
          <w:sz w:val="22"/>
          <w:szCs w:val="22"/>
        </w:rPr>
        <w:t xml:space="preserve">Used </w:t>
      </w:r>
      <w:r w:rsidRPr="00081D33">
        <w:rPr>
          <w:rStyle w:val="apple-style-span"/>
          <w:rFonts w:asciiTheme="minorHAnsi" w:hAnsiTheme="minorHAnsi"/>
          <w:b/>
          <w:sz w:val="22"/>
          <w:szCs w:val="22"/>
        </w:rPr>
        <w:t xml:space="preserve">JUnit </w:t>
      </w:r>
      <w:r w:rsidRPr="00081D33">
        <w:rPr>
          <w:rStyle w:val="apple-style-span"/>
          <w:rFonts w:asciiTheme="minorHAnsi" w:hAnsiTheme="minorHAnsi"/>
          <w:sz w:val="22"/>
          <w:szCs w:val="22"/>
        </w:rPr>
        <w:t>for unit testing</w:t>
      </w:r>
    </w:p>
    <w:p w:rsidR="005738FA" w:rsidRPr="00081D33" w:rsidRDefault="005738FA" w:rsidP="00582FA9">
      <w:pPr>
        <w:pStyle w:val="ListParagraph"/>
        <w:numPr>
          <w:ilvl w:val="0"/>
          <w:numId w:val="41"/>
        </w:numPr>
        <w:ind w:right="-504"/>
        <w:jc w:val="both"/>
        <w:rPr>
          <w:rStyle w:val="apple-style-span"/>
          <w:rFonts w:asciiTheme="minorHAnsi" w:hAnsiTheme="minorHAnsi"/>
          <w:sz w:val="22"/>
          <w:szCs w:val="22"/>
        </w:rPr>
      </w:pPr>
      <w:r w:rsidRPr="00081D33">
        <w:rPr>
          <w:rStyle w:val="apple-style-span"/>
          <w:rFonts w:asciiTheme="minorHAnsi" w:hAnsiTheme="minorHAnsi"/>
          <w:sz w:val="22"/>
          <w:szCs w:val="22"/>
        </w:rPr>
        <w:t xml:space="preserve">Extensively used </w:t>
      </w:r>
      <w:r w:rsidRPr="00081D33">
        <w:rPr>
          <w:rStyle w:val="apple-style-span"/>
          <w:rFonts w:asciiTheme="minorHAnsi" w:hAnsiTheme="minorHAnsi"/>
          <w:b/>
          <w:sz w:val="22"/>
          <w:szCs w:val="22"/>
        </w:rPr>
        <w:t>Log4j</w:t>
      </w:r>
      <w:r w:rsidRPr="00081D33">
        <w:rPr>
          <w:rStyle w:val="apple-style-span"/>
          <w:rFonts w:asciiTheme="minorHAnsi" w:hAnsiTheme="minorHAnsi"/>
          <w:sz w:val="22"/>
          <w:szCs w:val="22"/>
        </w:rPr>
        <w:t xml:space="preserve"> for logging messages</w:t>
      </w:r>
    </w:p>
    <w:p w:rsidR="005738FA" w:rsidRPr="00081D33" w:rsidRDefault="005738FA" w:rsidP="00582FA9">
      <w:pPr>
        <w:ind w:right="-504"/>
        <w:jc w:val="both"/>
        <w:rPr>
          <w:rStyle w:val="apple-style-span"/>
          <w:rFonts w:asciiTheme="minorHAnsi" w:hAnsiTheme="minorHAnsi"/>
          <w:sz w:val="22"/>
          <w:szCs w:val="22"/>
        </w:rPr>
      </w:pPr>
    </w:p>
    <w:p w:rsidR="005738FA" w:rsidRPr="00081D33" w:rsidRDefault="005738FA" w:rsidP="00582FA9">
      <w:pPr>
        <w:ind w:right="-504"/>
        <w:jc w:val="both"/>
        <w:rPr>
          <w:rStyle w:val="apple-style-span"/>
          <w:rFonts w:asciiTheme="minorHAnsi" w:hAnsiTheme="minorHAnsi"/>
          <w:b/>
          <w:sz w:val="22"/>
          <w:szCs w:val="22"/>
        </w:rPr>
      </w:pPr>
      <w:r w:rsidRPr="00081D33">
        <w:rPr>
          <w:rStyle w:val="apple-style-span"/>
          <w:rFonts w:asciiTheme="minorHAnsi" w:hAnsiTheme="minorHAnsi"/>
          <w:b/>
          <w:sz w:val="22"/>
          <w:szCs w:val="22"/>
          <w:u w:val="single"/>
        </w:rPr>
        <w:t>Environment:</w:t>
      </w:r>
      <w:r w:rsidRPr="00081D33">
        <w:rPr>
          <w:rStyle w:val="apple-style-span"/>
          <w:rFonts w:asciiTheme="minorHAnsi" w:hAnsiTheme="minorHAnsi"/>
          <w:sz w:val="22"/>
          <w:szCs w:val="22"/>
        </w:rPr>
        <w:t xml:space="preserve"> JAXP, XML, XSLT, RAD, Web Logic, log4j, JUnit, ANT, CVS, Windows Server, MS, SOAP, PL/SQL,</w:t>
      </w:r>
      <w:r w:rsidRPr="00081D33">
        <w:rPr>
          <w:rStyle w:val="apple-style-span"/>
          <w:rFonts w:asciiTheme="minorHAnsi" w:hAnsiTheme="minorHAnsi"/>
          <w:b/>
          <w:sz w:val="22"/>
          <w:szCs w:val="22"/>
        </w:rPr>
        <w:t xml:space="preserve">JDK6,  Spring 3.0, EMF (Eclipse Modeling Framework), Hibernate 3.2, Web Services, WSDL, SOAP, </w:t>
      </w:r>
      <w:r w:rsidRPr="00081D33">
        <w:rPr>
          <w:rStyle w:val="apple-style-span"/>
          <w:rFonts w:asciiTheme="minorHAnsi" w:hAnsiTheme="minorHAnsi"/>
          <w:b/>
          <w:sz w:val="22"/>
          <w:szCs w:val="22"/>
        </w:rPr>
        <w:lastRenderedPageBreak/>
        <w:t>XML, XSD, AJAX, CSS, GWT,Java Script,Agile , Jboss 7, Oracle 11g, TOAD 7.1, Eclipse, Maven, TestNG, Tortoise SVN, JIRA, Web Builder, Share point site, Windows 7, Linux.</w:t>
      </w:r>
    </w:p>
    <w:p w:rsidR="005738FA" w:rsidRPr="00081D33" w:rsidRDefault="005738FA" w:rsidP="00582FA9">
      <w:pPr>
        <w:jc w:val="both"/>
        <w:rPr>
          <w:rFonts w:asciiTheme="minorHAnsi" w:hAnsiTheme="minorHAnsi"/>
          <w:b/>
          <w:color w:val="000000"/>
          <w:sz w:val="22"/>
          <w:szCs w:val="22"/>
        </w:rPr>
      </w:pPr>
    </w:p>
    <w:p w:rsidR="005738FA" w:rsidRPr="00081D33" w:rsidRDefault="001531E9" w:rsidP="00582FA9">
      <w:pPr>
        <w:jc w:val="both"/>
        <w:rPr>
          <w:rFonts w:asciiTheme="minorHAnsi" w:hAnsiTheme="minorHAnsi"/>
          <w:b/>
          <w:color w:val="365F91" w:themeColor="accent1" w:themeShade="BF"/>
          <w:sz w:val="22"/>
          <w:szCs w:val="22"/>
        </w:rPr>
      </w:pPr>
      <w:r w:rsidRPr="00081D33">
        <w:rPr>
          <w:rFonts w:asciiTheme="minorHAnsi" w:hAnsiTheme="minorHAnsi"/>
          <w:b/>
          <w:bCs/>
          <w:color w:val="365F91" w:themeColor="accent1" w:themeShade="BF"/>
          <w:sz w:val="22"/>
          <w:szCs w:val="22"/>
          <w:u w:val="single"/>
        </w:rPr>
        <w:t>Client:</w:t>
      </w:r>
      <w:r w:rsidR="00834F7C">
        <w:rPr>
          <w:rFonts w:asciiTheme="minorHAnsi" w:hAnsiTheme="minorHAnsi"/>
          <w:b/>
          <w:bCs/>
          <w:color w:val="365F91" w:themeColor="accent1" w:themeShade="BF"/>
          <w:sz w:val="22"/>
          <w:szCs w:val="22"/>
          <w:u w:val="single"/>
        </w:rPr>
        <w:t xml:space="preserve"> </w:t>
      </w:r>
      <w:r w:rsidR="00A31055">
        <w:rPr>
          <w:rFonts w:asciiTheme="minorHAnsi" w:hAnsiTheme="minorHAnsi"/>
          <w:b/>
          <w:bCs/>
          <w:color w:val="365F91" w:themeColor="accent1" w:themeShade="BF"/>
          <w:sz w:val="22"/>
          <w:szCs w:val="22"/>
          <w:u w:val="single"/>
        </w:rPr>
        <w:t xml:space="preserve"> </w:t>
      </w:r>
      <w:r w:rsidR="005738FA" w:rsidRPr="00081D33">
        <w:rPr>
          <w:rFonts w:asciiTheme="minorHAnsi" w:hAnsiTheme="minorHAnsi"/>
          <w:b/>
          <w:bCs/>
          <w:color w:val="365F91" w:themeColor="accent1" w:themeShade="BF"/>
          <w:sz w:val="22"/>
          <w:szCs w:val="22"/>
        </w:rPr>
        <w:t xml:space="preserve">Macys , San Francisco, CA        </w:t>
      </w:r>
      <w:r w:rsidR="005738FA" w:rsidRPr="00081D33">
        <w:rPr>
          <w:rFonts w:asciiTheme="minorHAnsi" w:hAnsiTheme="minorHAnsi"/>
          <w:b/>
          <w:bCs/>
          <w:color w:val="365F91" w:themeColor="accent1" w:themeShade="BF"/>
          <w:sz w:val="22"/>
          <w:szCs w:val="22"/>
        </w:rPr>
        <w:tab/>
      </w:r>
      <w:r w:rsidR="00834F7C">
        <w:rPr>
          <w:rFonts w:asciiTheme="minorHAnsi" w:hAnsiTheme="minorHAnsi"/>
          <w:b/>
          <w:color w:val="365F91" w:themeColor="accent1" w:themeShade="BF"/>
          <w:sz w:val="22"/>
          <w:szCs w:val="22"/>
        </w:rPr>
        <w:tab/>
      </w:r>
      <w:r w:rsidR="00834F7C">
        <w:rPr>
          <w:rFonts w:asciiTheme="minorHAnsi" w:hAnsiTheme="minorHAnsi"/>
          <w:b/>
          <w:color w:val="365F91" w:themeColor="accent1" w:themeShade="BF"/>
          <w:sz w:val="22"/>
          <w:szCs w:val="22"/>
        </w:rPr>
        <w:tab/>
      </w:r>
      <w:r w:rsidR="00834F7C">
        <w:rPr>
          <w:rFonts w:asciiTheme="minorHAnsi" w:hAnsiTheme="minorHAnsi"/>
          <w:b/>
          <w:color w:val="365F91" w:themeColor="accent1" w:themeShade="BF"/>
          <w:sz w:val="22"/>
          <w:szCs w:val="22"/>
        </w:rPr>
        <w:tab/>
      </w:r>
      <w:r w:rsidR="00834F7C">
        <w:rPr>
          <w:rFonts w:asciiTheme="minorHAnsi" w:hAnsiTheme="minorHAnsi"/>
          <w:b/>
          <w:color w:val="365F91" w:themeColor="accent1" w:themeShade="BF"/>
          <w:sz w:val="22"/>
          <w:szCs w:val="22"/>
        </w:rPr>
        <w:tab/>
      </w:r>
      <w:r w:rsidR="00834F7C">
        <w:rPr>
          <w:rFonts w:asciiTheme="minorHAnsi" w:hAnsiTheme="minorHAnsi"/>
          <w:b/>
          <w:color w:val="365F91" w:themeColor="accent1" w:themeShade="BF"/>
          <w:sz w:val="22"/>
          <w:szCs w:val="22"/>
        </w:rPr>
        <w:tab/>
      </w:r>
      <w:r w:rsidR="00834F7C">
        <w:rPr>
          <w:rFonts w:asciiTheme="minorHAnsi" w:hAnsiTheme="minorHAnsi"/>
          <w:b/>
          <w:color w:val="365F91" w:themeColor="accent1" w:themeShade="BF"/>
          <w:sz w:val="22"/>
          <w:szCs w:val="22"/>
        </w:rPr>
        <w:tab/>
      </w:r>
      <w:r w:rsidR="00A31055">
        <w:rPr>
          <w:rFonts w:asciiTheme="minorHAnsi" w:hAnsiTheme="minorHAnsi"/>
          <w:b/>
          <w:color w:val="365F91" w:themeColor="accent1" w:themeShade="BF"/>
          <w:sz w:val="22"/>
          <w:szCs w:val="22"/>
        </w:rPr>
        <w:t>J</w:t>
      </w:r>
      <w:r w:rsidR="005738FA" w:rsidRPr="00081D33">
        <w:rPr>
          <w:rFonts w:asciiTheme="minorHAnsi" w:hAnsiTheme="minorHAnsi"/>
          <w:b/>
          <w:color w:val="365F91" w:themeColor="accent1" w:themeShade="BF"/>
          <w:sz w:val="22"/>
          <w:szCs w:val="22"/>
        </w:rPr>
        <w:t>an 12 – Oct 12</w:t>
      </w:r>
    </w:p>
    <w:p w:rsidR="006226F4" w:rsidRPr="00081D33" w:rsidRDefault="001531E9" w:rsidP="00582FA9">
      <w:pPr>
        <w:jc w:val="both"/>
        <w:rPr>
          <w:rFonts w:asciiTheme="minorHAnsi" w:hAnsiTheme="minorHAnsi"/>
          <w:b/>
          <w:color w:val="365F91" w:themeColor="accent1" w:themeShade="BF"/>
          <w:sz w:val="22"/>
          <w:szCs w:val="22"/>
        </w:rPr>
      </w:pPr>
      <w:r w:rsidRPr="00081D33">
        <w:rPr>
          <w:rFonts w:asciiTheme="minorHAnsi" w:hAnsiTheme="minorHAnsi"/>
          <w:b/>
          <w:color w:val="365F91" w:themeColor="accent1" w:themeShade="BF"/>
          <w:sz w:val="22"/>
          <w:szCs w:val="22"/>
          <w:u w:val="single"/>
        </w:rPr>
        <w:t>Role:</w:t>
      </w:r>
      <w:r w:rsidR="00834F7C">
        <w:rPr>
          <w:rFonts w:asciiTheme="minorHAnsi" w:hAnsiTheme="minorHAnsi"/>
          <w:b/>
          <w:color w:val="365F91" w:themeColor="accent1" w:themeShade="BF"/>
          <w:sz w:val="22"/>
          <w:szCs w:val="22"/>
          <w:u w:val="single"/>
        </w:rPr>
        <w:t xml:space="preserve"> </w:t>
      </w:r>
      <w:r w:rsidR="006226F4" w:rsidRPr="00081D33">
        <w:rPr>
          <w:rFonts w:asciiTheme="minorHAnsi" w:hAnsiTheme="minorHAnsi"/>
          <w:b/>
          <w:color w:val="365F91" w:themeColor="accent1" w:themeShade="BF"/>
          <w:sz w:val="22"/>
          <w:szCs w:val="22"/>
        </w:rPr>
        <w:t>Sr. Java Programmer</w:t>
      </w:r>
    </w:p>
    <w:p w:rsidR="006226F4" w:rsidRPr="00081D33" w:rsidRDefault="006226F4" w:rsidP="00582FA9">
      <w:pPr>
        <w:jc w:val="both"/>
        <w:rPr>
          <w:rFonts w:asciiTheme="minorHAnsi" w:hAnsiTheme="minorHAnsi"/>
          <w:b/>
          <w:bCs/>
          <w:color w:val="365F91" w:themeColor="accent1" w:themeShade="BF"/>
          <w:sz w:val="22"/>
          <w:szCs w:val="22"/>
        </w:rPr>
      </w:pPr>
    </w:p>
    <w:p w:rsidR="005738FA" w:rsidRPr="00081D33" w:rsidRDefault="005738FA" w:rsidP="00582FA9">
      <w:pPr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  <w:r w:rsidRPr="00081D33">
        <w:rPr>
          <w:rFonts w:asciiTheme="minorHAnsi" w:hAnsiTheme="minorHAnsi"/>
          <w:b/>
          <w:bCs/>
          <w:sz w:val="22"/>
          <w:szCs w:val="22"/>
          <w:u w:val="single"/>
        </w:rPr>
        <w:t>Responsibilities:</w:t>
      </w:r>
    </w:p>
    <w:p w:rsidR="006226F4" w:rsidRPr="00081D33" w:rsidRDefault="006226F4" w:rsidP="00582FA9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5738FA" w:rsidRPr="00081D33" w:rsidRDefault="005738FA" w:rsidP="00582FA9">
      <w:pPr>
        <w:numPr>
          <w:ilvl w:val="0"/>
          <w:numId w:val="33"/>
        </w:numPr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>Worked as a Java Developer and involved in analysis of requirements, the design, development, integration, deployment and testing</w:t>
      </w:r>
    </w:p>
    <w:p w:rsidR="005738FA" w:rsidRPr="00081D33" w:rsidRDefault="005738FA" w:rsidP="00582FA9">
      <w:pPr>
        <w:numPr>
          <w:ilvl w:val="0"/>
          <w:numId w:val="33"/>
        </w:numPr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 xml:space="preserve">Implemented </w:t>
      </w:r>
      <w:r w:rsidRPr="00081D33">
        <w:rPr>
          <w:rFonts w:asciiTheme="minorHAnsi" w:hAnsiTheme="minorHAnsi"/>
          <w:b/>
          <w:bCs/>
          <w:sz w:val="22"/>
          <w:szCs w:val="22"/>
        </w:rPr>
        <w:t>MVC-Model 2</w:t>
      </w:r>
      <w:r w:rsidRPr="00081D33">
        <w:rPr>
          <w:rFonts w:asciiTheme="minorHAnsi" w:hAnsiTheme="minorHAnsi"/>
          <w:bCs/>
          <w:sz w:val="22"/>
          <w:szCs w:val="22"/>
        </w:rPr>
        <w:t xml:space="preserve"> architecture using </w:t>
      </w:r>
      <w:r w:rsidRPr="00081D33">
        <w:rPr>
          <w:rFonts w:asciiTheme="minorHAnsi" w:hAnsiTheme="minorHAnsi"/>
          <w:b/>
          <w:bCs/>
          <w:sz w:val="22"/>
          <w:szCs w:val="22"/>
        </w:rPr>
        <w:t>Struts</w:t>
      </w:r>
      <w:r w:rsidRPr="00081D33">
        <w:rPr>
          <w:rFonts w:asciiTheme="minorHAnsi" w:hAnsiTheme="minorHAnsi"/>
          <w:bCs/>
          <w:sz w:val="22"/>
          <w:szCs w:val="22"/>
        </w:rPr>
        <w:t xml:space="preserve">, </w:t>
      </w:r>
      <w:r w:rsidRPr="00081D33">
        <w:rPr>
          <w:rFonts w:asciiTheme="minorHAnsi" w:hAnsiTheme="minorHAnsi"/>
          <w:b/>
          <w:bCs/>
          <w:sz w:val="22"/>
          <w:szCs w:val="22"/>
        </w:rPr>
        <w:t xml:space="preserve">spring </w:t>
      </w:r>
      <w:r w:rsidRPr="00081D33">
        <w:rPr>
          <w:rFonts w:asciiTheme="minorHAnsi" w:hAnsiTheme="minorHAnsi"/>
          <w:bCs/>
          <w:sz w:val="22"/>
          <w:szCs w:val="22"/>
        </w:rPr>
        <w:t>and other J2EE design patterns for the application development.</w:t>
      </w:r>
    </w:p>
    <w:p w:rsidR="005738FA" w:rsidRPr="00081D33" w:rsidRDefault="005738FA" w:rsidP="00582FA9">
      <w:pPr>
        <w:numPr>
          <w:ilvl w:val="0"/>
          <w:numId w:val="33"/>
        </w:numPr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>Involved Use case Diagrams and Activity Diagrams to design the application</w:t>
      </w:r>
    </w:p>
    <w:p w:rsidR="005738FA" w:rsidRPr="00081D33" w:rsidRDefault="005738FA" w:rsidP="00582FA9">
      <w:pPr>
        <w:numPr>
          <w:ilvl w:val="0"/>
          <w:numId w:val="33"/>
        </w:numPr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 xml:space="preserve">Implemented the front end using </w:t>
      </w:r>
      <w:r w:rsidRPr="00081D33">
        <w:rPr>
          <w:rFonts w:asciiTheme="minorHAnsi" w:hAnsiTheme="minorHAnsi"/>
          <w:b/>
          <w:bCs/>
          <w:sz w:val="22"/>
          <w:szCs w:val="22"/>
        </w:rPr>
        <w:t>JSP, XHTML, DHTML, XML, CSS, JSON</w:t>
      </w:r>
      <w:r w:rsidRPr="00081D33">
        <w:rPr>
          <w:rFonts w:asciiTheme="minorHAnsi" w:hAnsiTheme="minorHAnsi"/>
          <w:bCs/>
          <w:sz w:val="22"/>
          <w:szCs w:val="22"/>
        </w:rPr>
        <w:t xml:space="preserve"> and </w:t>
      </w:r>
      <w:r w:rsidRPr="00081D33">
        <w:rPr>
          <w:rFonts w:asciiTheme="minorHAnsi" w:hAnsiTheme="minorHAnsi"/>
          <w:b/>
          <w:bCs/>
          <w:sz w:val="22"/>
          <w:szCs w:val="22"/>
        </w:rPr>
        <w:t>JavaScript</w:t>
      </w:r>
      <w:r w:rsidRPr="00081D33">
        <w:rPr>
          <w:rFonts w:asciiTheme="minorHAnsi" w:hAnsiTheme="minorHAnsi"/>
          <w:bCs/>
          <w:sz w:val="22"/>
          <w:szCs w:val="22"/>
        </w:rPr>
        <w:t xml:space="preserve"> also used </w:t>
      </w:r>
      <w:r w:rsidRPr="00081D33">
        <w:rPr>
          <w:rFonts w:asciiTheme="minorHAnsi" w:hAnsiTheme="minorHAnsi"/>
          <w:b/>
          <w:bCs/>
          <w:sz w:val="22"/>
          <w:szCs w:val="22"/>
        </w:rPr>
        <w:t xml:space="preserve">AJAX </w:t>
      </w:r>
      <w:r w:rsidRPr="00081D33">
        <w:rPr>
          <w:rFonts w:asciiTheme="minorHAnsi" w:hAnsiTheme="minorHAnsi"/>
          <w:bCs/>
          <w:sz w:val="22"/>
          <w:szCs w:val="22"/>
        </w:rPr>
        <w:t>for dynamic web content.</w:t>
      </w:r>
    </w:p>
    <w:p w:rsidR="005738FA" w:rsidRPr="00081D33" w:rsidRDefault="005738FA" w:rsidP="00582FA9">
      <w:pPr>
        <w:numPr>
          <w:ilvl w:val="0"/>
          <w:numId w:val="33"/>
        </w:numPr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 xml:space="preserve">Designed </w:t>
      </w:r>
      <w:r w:rsidRPr="00081D33">
        <w:rPr>
          <w:rFonts w:asciiTheme="minorHAnsi" w:hAnsiTheme="minorHAnsi"/>
          <w:b/>
          <w:bCs/>
          <w:sz w:val="22"/>
          <w:szCs w:val="22"/>
        </w:rPr>
        <w:t>DTDs, XML Schema</w:t>
      </w:r>
      <w:r w:rsidRPr="00081D33">
        <w:rPr>
          <w:rFonts w:asciiTheme="minorHAnsi" w:hAnsiTheme="minorHAnsi"/>
          <w:bCs/>
          <w:sz w:val="22"/>
          <w:szCs w:val="22"/>
        </w:rPr>
        <w:t xml:space="preserve"> for data transmission and </w:t>
      </w:r>
      <w:r w:rsidRPr="00081D33">
        <w:rPr>
          <w:rFonts w:asciiTheme="minorHAnsi" w:hAnsiTheme="minorHAnsi"/>
          <w:b/>
          <w:bCs/>
          <w:sz w:val="22"/>
          <w:szCs w:val="22"/>
        </w:rPr>
        <w:t>XSL style-sheets</w:t>
      </w:r>
      <w:r w:rsidRPr="00081D33">
        <w:rPr>
          <w:rFonts w:asciiTheme="minorHAnsi" w:hAnsiTheme="minorHAnsi"/>
          <w:bCs/>
          <w:sz w:val="22"/>
          <w:szCs w:val="22"/>
        </w:rPr>
        <w:t>.</w:t>
      </w:r>
    </w:p>
    <w:p w:rsidR="005738FA" w:rsidRPr="00081D33" w:rsidRDefault="005738FA" w:rsidP="00582FA9">
      <w:pPr>
        <w:numPr>
          <w:ilvl w:val="0"/>
          <w:numId w:val="33"/>
        </w:numPr>
        <w:jc w:val="both"/>
        <w:rPr>
          <w:rFonts w:asciiTheme="minorHAnsi" w:hAnsiTheme="minorHAnsi"/>
          <w:b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 xml:space="preserve">Designed, developed and maintained the data layer using the </w:t>
      </w:r>
      <w:r w:rsidRPr="00081D33">
        <w:rPr>
          <w:rFonts w:asciiTheme="minorHAnsi" w:hAnsiTheme="minorHAnsi"/>
          <w:b/>
          <w:bCs/>
          <w:sz w:val="22"/>
          <w:szCs w:val="22"/>
        </w:rPr>
        <w:t>ORM framework</w:t>
      </w:r>
      <w:r w:rsidRPr="00081D33">
        <w:rPr>
          <w:rFonts w:asciiTheme="minorHAnsi" w:hAnsiTheme="minorHAnsi"/>
          <w:bCs/>
          <w:sz w:val="22"/>
          <w:szCs w:val="22"/>
        </w:rPr>
        <w:t xml:space="preserve"> called </w:t>
      </w:r>
      <w:r w:rsidRPr="00081D33">
        <w:rPr>
          <w:rFonts w:asciiTheme="minorHAnsi" w:hAnsiTheme="minorHAnsi"/>
          <w:b/>
          <w:bCs/>
          <w:sz w:val="22"/>
          <w:szCs w:val="22"/>
        </w:rPr>
        <w:t>IBatis</w:t>
      </w:r>
    </w:p>
    <w:p w:rsidR="005738FA" w:rsidRPr="00081D33" w:rsidRDefault="005738FA" w:rsidP="00582FA9">
      <w:pPr>
        <w:numPr>
          <w:ilvl w:val="0"/>
          <w:numId w:val="33"/>
        </w:numPr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 xml:space="preserve">Involved in the development of </w:t>
      </w:r>
      <w:r w:rsidRPr="00081D33">
        <w:rPr>
          <w:rFonts w:asciiTheme="minorHAnsi" w:hAnsiTheme="minorHAnsi"/>
          <w:b/>
          <w:bCs/>
          <w:sz w:val="22"/>
          <w:szCs w:val="22"/>
        </w:rPr>
        <w:t>SQL queries</w:t>
      </w:r>
      <w:r w:rsidRPr="00081D33">
        <w:rPr>
          <w:rFonts w:asciiTheme="minorHAnsi" w:hAnsiTheme="minorHAnsi"/>
          <w:bCs/>
          <w:sz w:val="22"/>
          <w:szCs w:val="22"/>
        </w:rPr>
        <w:t xml:space="preserve"> to get data from </w:t>
      </w:r>
      <w:r w:rsidRPr="00081D33">
        <w:rPr>
          <w:rFonts w:asciiTheme="minorHAnsi" w:hAnsiTheme="minorHAnsi"/>
          <w:b/>
          <w:bCs/>
          <w:sz w:val="22"/>
          <w:szCs w:val="22"/>
        </w:rPr>
        <w:t>MySQL</w:t>
      </w:r>
      <w:r w:rsidRPr="00081D33">
        <w:rPr>
          <w:rFonts w:asciiTheme="minorHAnsi" w:hAnsiTheme="minorHAnsi"/>
          <w:bCs/>
          <w:sz w:val="22"/>
          <w:szCs w:val="22"/>
        </w:rPr>
        <w:t>.</w:t>
      </w:r>
    </w:p>
    <w:p w:rsidR="005738FA" w:rsidRPr="00081D33" w:rsidRDefault="005738FA" w:rsidP="00582FA9">
      <w:pPr>
        <w:numPr>
          <w:ilvl w:val="0"/>
          <w:numId w:val="33"/>
        </w:numPr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 xml:space="preserve">Development of Java related classes and components using </w:t>
      </w:r>
      <w:r w:rsidRPr="00081D33">
        <w:rPr>
          <w:rFonts w:asciiTheme="minorHAnsi" w:hAnsiTheme="minorHAnsi"/>
          <w:b/>
          <w:bCs/>
          <w:sz w:val="22"/>
          <w:szCs w:val="22"/>
        </w:rPr>
        <w:t>RAD7.5</w:t>
      </w:r>
      <w:r w:rsidRPr="00081D33">
        <w:rPr>
          <w:rFonts w:asciiTheme="minorHAnsi" w:hAnsiTheme="minorHAnsi"/>
          <w:bCs/>
          <w:sz w:val="22"/>
          <w:szCs w:val="22"/>
        </w:rPr>
        <w:t xml:space="preserve"> as IDE for developing the LD application.</w:t>
      </w:r>
    </w:p>
    <w:p w:rsidR="005738FA" w:rsidRPr="00081D33" w:rsidRDefault="005738FA" w:rsidP="00582FA9">
      <w:pPr>
        <w:numPr>
          <w:ilvl w:val="0"/>
          <w:numId w:val="33"/>
        </w:numPr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/>
          <w:bCs/>
          <w:sz w:val="22"/>
          <w:szCs w:val="22"/>
        </w:rPr>
        <w:t>MQ Series</w:t>
      </w:r>
      <w:r w:rsidRPr="00081D33">
        <w:rPr>
          <w:rFonts w:asciiTheme="minorHAnsi" w:hAnsiTheme="minorHAnsi"/>
          <w:bCs/>
          <w:sz w:val="22"/>
          <w:szCs w:val="22"/>
        </w:rPr>
        <w:t xml:space="preserve"> is used for sending and receiving messages by using </w:t>
      </w:r>
      <w:r w:rsidRPr="00081D33">
        <w:rPr>
          <w:rFonts w:asciiTheme="minorHAnsi" w:hAnsiTheme="minorHAnsi"/>
          <w:b/>
          <w:bCs/>
          <w:sz w:val="22"/>
          <w:szCs w:val="22"/>
        </w:rPr>
        <w:t>JMS</w:t>
      </w:r>
      <w:r w:rsidRPr="00081D33">
        <w:rPr>
          <w:rFonts w:asciiTheme="minorHAnsi" w:hAnsiTheme="minorHAnsi"/>
          <w:bCs/>
          <w:sz w:val="22"/>
          <w:szCs w:val="22"/>
        </w:rPr>
        <w:t>.</w:t>
      </w:r>
    </w:p>
    <w:p w:rsidR="005738FA" w:rsidRPr="00081D33" w:rsidRDefault="005738FA" w:rsidP="00582FA9">
      <w:pPr>
        <w:numPr>
          <w:ilvl w:val="0"/>
          <w:numId w:val="33"/>
        </w:numPr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>Worked with offshore and ensuring on time delivery of deliverables</w:t>
      </w:r>
    </w:p>
    <w:p w:rsidR="005738FA" w:rsidRPr="00081D33" w:rsidRDefault="005738FA" w:rsidP="00582FA9">
      <w:pPr>
        <w:numPr>
          <w:ilvl w:val="0"/>
          <w:numId w:val="33"/>
        </w:numPr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 xml:space="preserve">Used </w:t>
      </w:r>
      <w:r w:rsidRPr="00081D33">
        <w:rPr>
          <w:rFonts w:asciiTheme="minorHAnsi" w:hAnsiTheme="minorHAnsi"/>
          <w:b/>
          <w:bCs/>
          <w:sz w:val="22"/>
          <w:szCs w:val="22"/>
        </w:rPr>
        <w:t xml:space="preserve">iBatis </w:t>
      </w:r>
      <w:r w:rsidRPr="00081D33">
        <w:rPr>
          <w:rFonts w:asciiTheme="minorHAnsi" w:hAnsiTheme="minorHAnsi"/>
          <w:bCs/>
          <w:sz w:val="22"/>
          <w:szCs w:val="22"/>
        </w:rPr>
        <w:t>to persist the Data into the Database</w:t>
      </w:r>
    </w:p>
    <w:p w:rsidR="005738FA" w:rsidRPr="00081D33" w:rsidRDefault="005738FA" w:rsidP="00582FA9">
      <w:pPr>
        <w:numPr>
          <w:ilvl w:val="0"/>
          <w:numId w:val="33"/>
        </w:numPr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 xml:space="preserve">Deployed the LD application on </w:t>
      </w:r>
      <w:r w:rsidRPr="00081D33">
        <w:rPr>
          <w:rFonts w:asciiTheme="minorHAnsi" w:hAnsiTheme="minorHAnsi"/>
          <w:b/>
          <w:bCs/>
          <w:sz w:val="22"/>
          <w:szCs w:val="22"/>
        </w:rPr>
        <w:t>WebSphere</w:t>
      </w:r>
      <w:r w:rsidRPr="00081D33">
        <w:rPr>
          <w:rFonts w:asciiTheme="minorHAnsi" w:hAnsiTheme="minorHAnsi"/>
          <w:bCs/>
          <w:sz w:val="22"/>
          <w:szCs w:val="22"/>
        </w:rPr>
        <w:t xml:space="preserve"> application server on Windows environments and used shell scripting for maintaining servers.</w:t>
      </w:r>
    </w:p>
    <w:p w:rsidR="005738FA" w:rsidRPr="00081D33" w:rsidRDefault="005738FA" w:rsidP="00582FA9">
      <w:pPr>
        <w:numPr>
          <w:ilvl w:val="0"/>
          <w:numId w:val="33"/>
        </w:numPr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 xml:space="preserve">Involved in </w:t>
      </w:r>
      <w:r w:rsidRPr="00081D33">
        <w:rPr>
          <w:rFonts w:asciiTheme="minorHAnsi" w:hAnsiTheme="minorHAnsi"/>
          <w:b/>
          <w:bCs/>
          <w:sz w:val="22"/>
          <w:szCs w:val="22"/>
        </w:rPr>
        <w:t>Agile development</w:t>
      </w:r>
      <w:r w:rsidRPr="00081D33">
        <w:rPr>
          <w:rFonts w:asciiTheme="minorHAnsi" w:hAnsiTheme="minorHAnsi"/>
          <w:bCs/>
          <w:sz w:val="22"/>
          <w:szCs w:val="22"/>
        </w:rPr>
        <w:t xml:space="preserve"> process.</w:t>
      </w:r>
    </w:p>
    <w:p w:rsidR="005738FA" w:rsidRPr="00081D33" w:rsidRDefault="005738FA" w:rsidP="00582FA9">
      <w:pPr>
        <w:numPr>
          <w:ilvl w:val="0"/>
          <w:numId w:val="33"/>
        </w:numPr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>Shell scripts are used to maintain Production and Test Unix servers.</w:t>
      </w:r>
    </w:p>
    <w:p w:rsidR="005738FA" w:rsidRPr="00081D33" w:rsidRDefault="005738FA" w:rsidP="00582FA9">
      <w:pPr>
        <w:numPr>
          <w:ilvl w:val="0"/>
          <w:numId w:val="33"/>
        </w:numPr>
        <w:jc w:val="both"/>
        <w:rPr>
          <w:rFonts w:asciiTheme="minorHAnsi" w:hAnsiTheme="minorHAnsi"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>Developed Unit</w:t>
      </w:r>
      <w:r w:rsidRPr="00081D33">
        <w:rPr>
          <w:rFonts w:asciiTheme="minorHAnsi" w:hAnsiTheme="minorHAnsi"/>
          <w:sz w:val="22"/>
          <w:szCs w:val="22"/>
        </w:rPr>
        <w:t xml:space="preserve"> Tests and Test Suites using QTester.</w:t>
      </w:r>
    </w:p>
    <w:p w:rsidR="005738FA" w:rsidRPr="00081D33" w:rsidRDefault="005738FA" w:rsidP="00582FA9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5738FA" w:rsidRPr="00081D33" w:rsidRDefault="005738FA" w:rsidP="00582FA9">
      <w:pPr>
        <w:jc w:val="both"/>
        <w:rPr>
          <w:rFonts w:asciiTheme="minorHAnsi" w:hAnsiTheme="minorHAnsi"/>
          <w:b/>
          <w:bCs/>
          <w:sz w:val="22"/>
          <w:szCs w:val="22"/>
        </w:rPr>
      </w:pPr>
      <w:r w:rsidRPr="00081D33">
        <w:rPr>
          <w:rFonts w:asciiTheme="minorHAnsi" w:hAnsiTheme="minorHAnsi"/>
          <w:b/>
          <w:bCs/>
          <w:sz w:val="22"/>
          <w:szCs w:val="22"/>
          <w:u w:val="single"/>
        </w:rPr>
        <w:t>Environment</w:t>
      </w:r>
      <w:r w:rsidRPr="00081D33">
        <w:rPr>
          <w:rFonts w:asciiTheme="minorHAnsi" w:hAnsiTheme="minorHAnsi"/>
          <w:b/>
          <w:bCs/>
          <w:sz w:val="22"/>
          <w:szCs w:val="22"/>
        </w:rPr>
        <w:t>: java1.6, Struts1.2,Spring2.5,JSP 2.2, Ajax, XML, HTML, CSS,JSON, JavaScript, JQuery,RAD7.5, custom jsp tags, JSTL, CVS,FTP,IBM MQseries 6.0,UNIX (AIX), JMS,iBatis2.3, QTester, IBM DB2,, PL/SQL, MySQL5.1,</w:t>
      </w:r>
      <w:r w:rsidRPr="00081D33">
        <w:rPr>
          <w:rFonts w:asciiTheme="minorHAnsi" w:hAnsiTheme="minorHAnsi"/>
          <w:b/>
          <w:sz w:val="22"/>
          <w:szCs w:val="22"/>
        </w:rPr>
        <w:t xml:space="preserve">  Rational Test Manager, Clear Quest, TOAD, Perforce, Clear Case,</w:t>
      </w:r>
      <w:r w:rsidRPr="00081D33">
        <w:rPr>
          <w:rFonts w:asciiTheme="minorHAnsi" w:hAnsiTheme="minorHAnsi"/>
          <w:b/>
          <w:bCs/>
          <w:sz w:val="22"/>
          <w:szCs w:val="22"/>
        </w:rPr>
        <w:t xml:space="preserve"> RapidSQL 7.4.2, WebSphere7.5,IE 8, WindowsXP.</w:t>
      </w:r>
    </w:p>
    <w:p w:rsidR="00A31055" w:rsidRDefault="00A94670" w:rsidP="00582FA9">
      <w:pPr>
        <w:pStyle w:val="Heading1"/>
        <w:jc w:val="both"/>
        <w:rPr>
          <w:rFonts w:asciiTheme="minorHAnsi" w:hAnsiTheme="minorHAnsi"/>
          <w:sz w:val="22"/>
          <w:szCs w:val="22"/>
        </w:rPr>
      </w:pPr>
      <w:r w:rsidRPr="00A94670">
        <w:rPr>
          <w:rFonts w:asciiTheme="minorHAnsi" w:hAnsiTheme="minorHAnsi"/>
          <w:sz w:val="22"/>
          <w:szCs w:val="22"/>
          <w:u w:val="single"/>
        </w:rPr>
        <w:t>Client:</w:t>
      </w:r>
      <w:r w:rsidR="00A31055">
        <w:rPr>
          <w:rFonts w:asciiTheme="minorHAnsi" w:hAnsiTheme="minorHAnsi"/>
          <w:sz w:val="22"/>
          <w:szCs w:val="22"/>
          <w:u w:val="single"/>
        </w:rPr>
        <w:t xml:space="preserve"> </w:t>
      </w:r>
      <w:r w:rsidR="005738FA" w:rsidRPr="00081D33">
        <w:rPr>
          <w:rFonts w:asciiTheme="minorHAnsi" w:hAnsiTheme="minorHAnsi"/>
          <w:sz w:val="22"/>
          <w:szCs w:val="22"/>
        </w:rPr>
        <w:t xml:space="preserve">Multiplan Inc. New York      </w:t>
      </w:r>
      <w:r w:rsidR="005738FA" w:rsidRPr="00081D33">
        <w:rPr>
          <w:rFonts w:asciiTheme="minorHAnsi" w:hAnsiTheme="minorHAnsi"/>
          <w:sz w:val="22"/>
          <w:szCs w:val="22"/>
        </w:rPr>
        <w:tab/>
      </w:r>
      <w:r w:rsidR="005738FA" w:rsidRPr="00081D33">
        <w:rPr>
          <w:rFonts w:asciiTheme="minorHAnsi" w:hAnsiTheme="minorHAnsi"/>
          <w:sz w:val="22"/>
          <w:szCs w:val="22"/>
        </w:rPr>
        <w:tab/>
      </w:r>
      <w:r w:rsidR="005738FA" w:rsidRPr="00081D33">
        <w:rPr>
          <w:rFonts w:asciiTheme="minorHAnsi" w:hAnsiTheme="minorHAnsi"/>
          <w:sz w:val="22"/>
          <w:szCs w:val="22"/>
        </w:rPr>
        <w:tab/>
      </w:r>
      <w:r w:rsidR="005738FA" w:rsidRPr="00081D33">
        <w:rPr>
          <w:rFonts w:asciiTheme="minorHAnsi" w:hAnsiTheme="minorHAnsi"/>
          <w:sz w:val="22"/>
          <w:szCs w:val="22"/>
        </w:rPr>
        <w:tab/>
      </w:r>
      <w:r w:rsidR="00A31055">
        <w:rPr>
          <w:rFonts w:asciiTheme="minorHAnsi" w:hAnsiTheme="minorHAnsi"/>
          <w:sz w:val="22"/>
          <w:szCs w:val="22"/>
        </w:rPr>
        <w:tab/>
      </w:r>
      <w:r w:rsidR="00A31055">
        <w:rPr>
          <w:rFonts w:asciiTheme="minorHAnsi" w:hAnsiTheme="minorHAnsi"/>
          <w:sz w:val="22"/>
          <w:szCs w:val="22"/>
        </w:rPr>
        <w:tab/>
      </w:r>
      <w:r w:rsidR="00A31055">
        <w:rPr>
          <w:rFonts w:asciiTheme="minorHAnsi" w:hAnsiTheme="minorHAnsi"/>
          <w:sz w:val="22"/>
          <w:szCs w:val="22"/>
        </w:rPr>
        <w:tab/>
      </w:r>
      <w:r w:rsidR="006226F4" w:rsidRPr="00A94670">
        <w:rPr>
          <w:rFonts w:asciiTheme="minorHAnsi" w:hAnsiTheme="minorHAnsi"/>
          <w:sz w:val="22"/>
          <w:szCs w:val="22"/>
        </w:rPr>
        <w:t>Oct</w:t>
      </w:r>
      <w:r>
        <w:rPr>
          <w:rFonts w:asciiTheme="minorHAnsi" w:hAnsiTheme="minorHAnsi"/>
          <w:sz w:val="22"/>
          <w:szCs w:val="22"/>
        </w:rPr>
        <w:t>’</w:t>
      </w:r>
      <w:r w:rsidR="006226F4" w:rsidRPr="00A94670">
        <w:rPr>
          <w:rFonts w:asciiTheme="minorHAnsi" w:hAnsiTheme="minorHAnsi"/>
          <w:sz w:val="22"/>
          <w:szCs w:val="22"/>
        </w:rPr>
        <w:t>10-Dec</w:t>
      </w:r>
      <w:r>
        <w:rPr>
          <w:rFonts w:asciiTheme="minorHAnsi" w:hAnsiTheme="minorHAnsi"/>
          <w:sz w:val="22"/>
          <w:szCs w:val="22"/>
        </w:rPr>
        <w:t>’</w:t>
      </w:r>
      <w:r w:rsidR="005738FA" w:rsidRPr="00A94670">
        <w:rPr>
          <w:rFonts w:asciiTheme="minorHAnsi" w:hAnsiTheme="minorHAnsi"/>
          <w:sz w:val="22"/>
          <w:szCs w:val="22"/>
        </w:rPr>
        <w:t xml:space="preserve">11 </w:t>
      </w:r>
    </w:p>
    <w:p w:rsidR="006226F4" w:rsidRPr="00A31055" w:rsidRDefault="005738FA" w:rsidP="00A31055">
      <w:pPr>
        <w:jc w:val="both"/>
        <w:rPr>
          <w:rFonts w:asciiTheme="minorHAnsi" w:hAnsiTheme="minorHAnsi"/>
          <w:b/>
          <w:bCs/>
          <w:color w:val="365F91" w:themeColor="accent1" w:themeShade="BF"/>
          <w:sz w:val="22"/>
          <w:szCs w:val="22"/>
          <w:u w:val="single"/>
        </w:rPr>
      </w:pPr>
      <w:r w:rsidRPr="00A94670">
        <w:rPr>
          <w:rFonts w:asciiTheme="minorHAnsi" w:hAnsiTheme="minorHAnsi"/>
          <w:sz w:val="22"/>
          <w:szCs w:val="22"/>
        </w:rPr>
        <w:t xml:space="preserve"> </w:t>
      </w:r>
      <w:r w:rsidR="00A94670" w:rsidRPr="00A31055">
        <w:rPr>
          <w:rFonts w:asciiTheme="minorHAnsi" w:hAnsiTheme="minorHAnsi"/>
          <w:b/>
          <w:bCs/>
          <w:color w:val="365F91" w:themeColor="accent1" w:themeShade="BF"/>
          <w:sz w:val="22"/>
          <w:szCs w:val="22"/>
          <w:u w:val="single"/>
        </w:rPr>
        <w:t>Role:</w:t>
      </w:r>
      <w:r w:rsidR="00A31055">
        <w:rPr>
          <w:rFonts w:asciiTheme="minorHAnsi" w:hAnsiTheme="minorHAnsi"/>
          <w:b/>
          <w:bCs/>
          <w:color w:val="365F91" w:themeColor="accent1" w:themeShade="BF"/>
          <w:sz w:val="22"/>
          <w:szCs w:val="22"/>
          <w:u w:val="single"/>
        </w:rPr>
        <w:t xml:space="preserve"> </w:t>
      </w:r>
      <w:r w:rsidR="006226F4" w:rsidRPr="00A31055">
        <w:rPr>
          <w:rFonts w:asciiTheme="minorHAnsi" w:hAnsiTheme="minorHAnsi"/>
          <w:b/>
          <w:bCs/>
          <w:color w:val="365F91" w:themeColor="accent1" w:themeShade="BF"/>
          <w:sz w:val="22"/>
          <w:szCs w:val="22"/>
          <w:u w:val="single"/>
        </w:rPr>
        <w:t>Java Developer</w:t>
      </w:r>
    </w:p>
    <w:p w:rsidR="005738FA" w:rsidRPr="00081D33" w:rsidRDefault="005738FA" w:rsidP="00582FA9">
      <w:pPr>
        <w:pStyle w:val="Heading7"/>
        <w:jc w:val="both"/>
        <w:rPr>
          <w:rFonts w:asciiTheme="minorHAnsi" w:hAnsiTheme="minorHAnsi"/>
          <w:sz w:val="22"/>
          <w:szCs w:val="22"/>
          <w:u w:val="single"/>
        </w:rPr>
      </w:pPr>
      <w:r w:rsidRPr="00081D33">
        <w:rPr>
          <w:rFonts w:asciiTheme="minorHAnsi" w:hAnsiTheme="minorHAnsi"/>
          <w:b/>
          <w:bCs/>
          <w:sz w:val="22"/>
          <w:szCs w:val="22"/>
          <w:u w:val="single"/>
        </w:rPr>
        <w:t>Responsibilities:</w:t>
      </w:r>
    </w:p>
    <w:p w:rsidR="006226F4" w:rsidRPr="00081D33" w:rsidRDefault="006226F4" w:rsidP="00582FA9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5738FA" w:rsidRPr="00081D33" w:rsidRDefault="005738FA" w:rsidP="00582FA9">
      <w:pPr>
        <w:numPr>
          <w:ilvl w:val="0"/>
          <w:numId w:val="33"/>
        </w:numPr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>Worked as a Java Developer and involved in analysis of requirements, the design, development, integration, deployment and testing</w:t>
      </w:r>
    </w:p>
    <w:p w:rsidR="005738FA" w:rsidRPr="00081D33" w:rsidRDefault="005738FA" w:rsidP="00582FA9">
      <w:pPr>
        <w:numPr>
          <w:ilvl w:val="0"/>
          <w:numId w:val="33"/>
        </w:numPr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 xml:space="preserve">Implemented </w:t>
      </w:r>
      <w:r w:rsidRPr="00081D33">
        <w:rPr>
          <w:rFonts w:asciiTheme="minorHAnsi" w:hAnsiTheme="minorHAnsi"/>
          <w:b/>
          <w:bCs/>
          <w:sz w:val="22"/>
          <w:szCs w:val="22"/>
        </w:rPr>
        <w:t>MVC-Model 2</w:t>
      </w:r>
      <w:r w:rsidRPr="00081D33">
        <w:rPr>
          <w:rFonts w:asciiTheme="minorHAnsi" w:hAnsiTheme="minorHAnsi"/>
          <w:bCs/>
          <w:sz w:val="22"/>
          <w:szCs w:val="22"/>
        </w:rPr>
        <w:t xml:space="preserve"> architecture using </w:t>
      </w:r>
      <w:r w:rsidRPr="00081D33">
        <w:rPr>
          <w:rFonts w:asciiTheme="minorHAnsi" w:hAnsiTheme="minorHAnsi"/>
          <w:b/>
          <w:bCs/>
          <w:sz w:val="22"/>
          <w:szCs w:val="22"/>
        </w:rPr>
        <w:t>Struts, JSF</w:t>
      </w:r>
      <w:r w:rsidRPr="00081D33">
        <w:rPr>
          <w:rFonts w:asciiTheme="minorHAnsi" w:hAnsiTheme="minorHAnsi"/>
          <w:bCs/>
          <w:sz w:val="22"/>
          <w:szCs w:val="22"/>
        </w:rPr>
        <w:t xml:space="preserve"> and other </w:t>
      </w:r>
      <w:r w:rsidRPr="00081D33">
        <w:rPr>
          <w:rFonts w:asciiTheme="minorHAnsi" w:hAnsiTheme="minorHAnsi"/>
          <w:b/>
          <w:bCs/>
          <w:sz w:val="22"/>
          <w:szCs w:val="22"/>
        </w:rPr>
        <w:t>J2EE</w:t>
      </w:r>
      <w:r w:rsidRPr="00081D33">
        <w:rPr>
          <w:rFonts w:asciiTheme="minorHAnsi" w:hAnsiTheme="minorHAnsi"/>
          <w:bCs/>
          <w:sz w:val="22"/>
          <w:szCs w:val="22"/>
        </w:rPr>
        <w:t xml:space="preserve"> design patterns for the application development.</w:t>
      </w:r>
    </w:p>
    <w:p w:rsidR="005738FA" w:rsidRPr="00081D33" w:rsidRDefault="005738FA" w:rsidP="00582FA9">
      <w:pPr>
        <w:numPr>
          <w:ilvl w:val="0"/>
          <w:numId w:val="33"/>
        </w:numPr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 xml:space="preserve">Implemented the front end using </w:t>
      </w:r>
      <w:r w:rsidRPr="00081D33">
        <w:rPr>
          <w:rFonts w:asciiTheme="minorHAnsi" w:hAnsiTheme="minorHAnsi"/>
          <w:b/>
          <w:bCs/>
          <w:sz w:val="22"/>
          <w:szCs w:val="22"/>
        </w:rPr>
        <w:t>JSP, XHTML, DHTML,XML, CSS</w:t>
      </w:r>
      <w:r w:rsidRPr="00081D33">
        <w:rPr>
          <w:rFonts w:asciiTheme="minorHAnsi" w:hAnsiTheme="minorHAnsi"/>
          <w:bCs/>
          <w:sz w:val="22"/>
          <w:szCs w:val="22"/>
        </w:rPr>
        <w:t xml:space="preserve">  and </w:t>
      </w:r>
      <w:r w:rsidRPr="00081D33">
        <w:rPr>
          <w:rFonts w:asciiTheme="minorHAnsi" w:hAnsiTheme="minorHAnsi"/>
          <w:b/>
          <w:bCs/>
          <w:sz w:val="22"/>
          <w:szCs w:val="22"/>
        </w:rPr>
        <w:t>JavaScript</w:t>
      </w:r>
      <w:r w:rsidRPr="00081D33">
        <w:rPr>
          <w:rFonts w:asciiTheme="minorHAnsi" w:hAnsiTheme="minorHAnsi"/>
          <w:bCs/>
          <w:sz w:val="22"/>
          <w:szCs w:val="22"/>
        </w:rPr>
        <w:t xml:space="preserve">, also used </w:t>
      </w:r>
      <w:r w:rsidRPr="00081D33">
        <w:rPr>
          <w:rFonts w:asciiTheme="minorHAnsi" w:hAnsiTheme="minorHAnsi"/>
          <w:b/>
          <w:bCs/>
          <w:sz w:val="22"/>
          <w:szCs w:val="22"/>
        </w:rPr>
        <w:t xml:space="preserve">AJAX </w:t>
      </w:r>
      <w:r w:rsidRPr="00081D33">
        <w:rPr>
          <w:rFonts w:asciiTheme="minorHAnsi" w:hAnsiTheme="minorHAnsi"/>
          <w:bCs/>
          <w:sz w:val="22"/>
          <w:szCs w:val="22"/>
        </w:rPr>
        <w:t>for dynamic web content.</w:t>
      </w:r>
    </w:p>
    <w:p w:rsidR="005738FA" w:rsidRPr="00081D33" w:rsidRDefault="005738FA" w:rsidP="00582FA9">
      <w:pPr>
        <w:numPr>
          <w:ilvl w:val="0"/>
          <w:numId w:val="33"/>
        </w:numPr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lastRenderedPageBreak/>
        <w:t xml:space="preserve">Designed the Bluestone application by implementing </w:t>
      </w:r>
      <w:r w:rsidRPr="00081D33">
        <w:rPr>
          <w:rFonts w:asciiTheme="minorHAnsi" w:hAnsiTheme="minorHAnsi"/>
          <w:b/>
          <w:bCs/>
          <w:sz w:val="22"/>
          <w:szCs w:val="22"/>
        </w:rPr>
        <w:t>JSF Framework</w:t>
      </w:r>
      <w:r w:rsidRPr="00081D33">
        <w:rPr>
          <w:rFonts w:asciiTheme="minorHAnsi" w:hAnsiTheme="minorHAnsi"/>
          <w:bCs/>
          <w:sz w:val="22"/>
          <w:szCs w:val="22"/>
        </w:rPr>
        <w:t xml:space="preserve"> using </w:t>
      </w:r>
      <w:r w:rsidRPr="00081D33">
        <w:rPr>
          <w:rFonts w:asciiTheme="minorHAnsi" w:hAnsiTheme="minorHAnsi"/>
          <w:b/>
          <w:bCs/>
          <w:sz w:val="22"/>
          <w:szCs w:val="22"/>
        </w:rPr>
        <w:t>RichFaces</w:t>
      </w:r>
      <w:r w:rsidRPr="00081D33">
        <w:rPr>
          <w:rFonts w:asciiTheme="minorHAnsi" w:hAnsiTheme="minorHAnsi"/>
          <w:bCs/>
          <w:sz w:val="22"/>
          <w:szCs w:val="22"/>
        </w:rPr>
        <w:t xml:space="preserve"> Library.</w:t>
      </w:r>
    </w:p>
    <w:p w:rsidR="005738FA" w:rsidRPr="00081D33" w:rsidRDefault="005738FA" w:rsidP="00582FA9">
      <w:pPr>
        <w:numPr>
          <w:ilvl w:val="0"/>
          <w:numId w:val="33"/>
        </w:numPr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 xml:space="preserve">Used Struts Framework along with  </w:t>
      </w:r>
      <w:r w:rsidRPr="00081D33">
        <w:rPr>
          <w:rFonts w:asciiTheme="minorHAnsi" w:hAnsiTheme="minorHAnsi"/>
          <w:b/>
          <w:bCs/>
          <w:sz w:val="22"/>
          <w:szCs w:val="22"/>
        </w:rPr>
        <w:t>JSP, HTML, CSS</w:t>
      </w:r>
      <w:r w:rsidRPr="00081D33">
        <w:rPr>
          <w:rFonts w:asciiTheme="minorHAnsi" w:hAnsiTheme="minorHAnsi"/>
          <w:bCs/>
          <w:sz w:val="22"/>
          <w:szCs w:val="22"/>
        </w:rPr>
        <w:t xml:space="preserve"> and </w:t>
      </w:r>
      <w:r w:rsidRPr="00081D33">
        <w:rPr>
          <w:rFonts w:asciiTheme="minorHAnsi" w:hAnsiTheme="minorHAnsi"/>
          <w:b/>
          <w:bCs/>
          <w:sz w:val="22"/>
          <w:szCs w:val="22"/>
        </w:rPr>
        <w:t xml:space="preserve">JavaScript </w:t>
      </w:r>
      <w:r w:rsidRPr="00081D33">
        <w:rPr>
          <w:rFonts w:asciiTheme="minorHAnsi" w:hAnsiTheme="minorHAnsi"/>
          <w:bCs/>
          <w:sz w:val="22"/>
          <w:szCs w:val="22"/>
        </w:rPr>
        <w:t>to construct the dynamic web pages  (presentation layer) for the application.</w:t>
      </w:r>
    </w:p>
    <w:p w:rsidR="005738FA" w:rsidRPr="00081D33" w:rsidRDefault="005738FA" w:rsidP="00582FA9">
      <w:pPr>
        <w:numPr>
          <w:ilvl w:val="0"/>
          <w:numId w:val="33"/>
        </w:numPr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>Designed DTDs, XML Schema for data transmission and XSL style-sheets.</w:t>
      </w:r>
    </w:p>
    <w:p w:rsidR="005738FA" w:rsidRPr="00081D33" w:rsidRDefault="005738FA" w:rsidP="00582FA9">
      <w:pPr>
        <w:numPr>
          <w:ilvl w:val="0"/>
          <w:numId w:val="33"/>
        </w:numPr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>Configuring and developing NBT code to send requests in a format that ApproxiMatch Search server can read and convert returned data into desired result.</w:t>
      </w:r>
    </w:p>
    <w:p w:rsidR="005738FA" w:rsidRPr="00081D33" w:rsidRDefault="005738FA" w:rsidP="00582FA9">
      <w:pPr>
        <w:numPr>
          <w:ilvl w:val="0"/>
          <w:numId w:val="33"/>
        </w:numPr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>Configuring and developing NBT code to send requests in a format that Fast Search Server can read and convert returned data into desired result.</w:t>
      </w:r>
    </w:p>
    <w:p w:rsidR="005738FA" w:rsidRPr="00081D33" w:rsidRDefault="005738FA" w:rsidP="00582FA9">
      <w:pPr>
        <w:pStyle w:val="Normal1"/>
        <w:numPr>
          <w:ilvl w:val="0"/>
          <w:numId w:val="33"/>
        </w:numPr>
        <w:spacing w:after="0" w:line="240" w:lineRule="auto"/>
        <w:contextualSpacing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081D33">
        <w:rPr>
          <w:rFonts w:asciiTheme="minorHAnsi" w:hAnsiTheme="minorHAnsi" w:cs="Arial"/>
          <w:color w:val="auto"/>
          <w:sz w:val="22"/>
          <w:szCs w:val="22"/>
        </w:rPr>
        <w:t>Worked on cross browser issues and also performed unit test integration using GWT.</w:t>
      </w:r>
    </w:p>
    <w:p w:rsidR="005738FA" w:rsidRPr="00081D33" w:rsidRDefault="005738FA" w:rsidP="00582FA9">
      <w:pPr>
        <w:numPr>
          <w:ilvl w:val="0"/>
          <w:numId w:val="33"/>
        </w:numPr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 xml:space="preserve">Adopted J2EE design patterns like </w:t>
      </w:r>
      <w:r w:rsidRPr="00081D33">
        <w:rPr>
          <w:rFonts w:asciiTheme="minorHAnsi" w:hAnsiTheme="minorHAnsi"/>
          <w:b/>
          <w:bCs/>
          <w:sz w:val="22"/>
          <w:szCs w:val="22"/>
        </w:rPr>
        <w:t>Singleton</w:t>
      </w:r>
      <w:r w:rsidRPr="00081D33">
        <w:rPr>
          <w:rFonts w:asciiTheme="minorHAnsi" w:hAnsiTheme="minorHAnsi"/>
          <w:bCs/>
          <w:sz w:val="22"/>
          <w:szCs w:val="22"/>
        </w:rPr>
        <w:t xml:space="preserve"> and used DTO’s transfer the data</w:t>
      </w:r>
    </w:p>
    <w:p w:rsidR="005738FA" w:rsidRPr="00081D33" w:rsidRDefault="005738FA" w:rsidP="00582FA9">
      <w:pPr>
        <w:numPr>
          <w:ilvl w:val="0"/>
          <w:numId w:val="33"/>
        </w:numPr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 xml:space="preserve">Designed, developed and maintained the data layer using the </w:t>
      </w:r>
      <w:r w:rsidRPr="00081D33">
        <w:rPr>
          <w:rFonts w:asciiTheme="minorHAnsi" w:hAnsiTheme="minorHAnsi"/>
          <w:b/>
          <w:bCs/>
          <w:sz w:val="22"/>
          <w:szCs w:val="22"/>
        </w:rPr>
        <w:t>ORM frame work</w:t>
      </w:r>
      <w:r w:rsidRPr="00081D33">
        <w:rPr>
          <w:rFonts w:asciiTheme="minorHAnsi" w:hAnsiTheme="minorHAnsi"/>
          <w:bCs/>
          <w:sz w:val="22"/>
          <w:szCs w:val="22"/>
        </w:rPr>
        <w:t xml:space="preserve"> called </w:t>
      </w:r>
      <w:r w:rsidRPr="00081D33">
        <w:rPr>
          <w:rFonts w:asciiTheme="minorHAnsi" w:hAnsiTheme="minorHAnsi"/>
          <w:b/>
          <w:bCs/>
          <w:sz w:val="22"/>
          <w:szCs w:val="22"/>
        </w:rPr>
        <w:t>Hibernate</w:t>
      </w:r>
    </w:p>
    <w:p w:rsidR="005738FA" w:rsidRPr="00081D33" w:rsidRDefault="005738FA" w:rsidP="00582FA9">
      <w:pPr>
        <w:numPr>
          <w:ilvl w:val="0"/>
          <w:numId w:val="33"/>
        </w:numPr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 xml:space="preserve">Involved in the development of SQL queries to get data from </w:t>
      </w:r>
      <w:r w:rsidRPr="00081D33">
        <w:rPr>
          <w:rFonts w:asciiTheme="minorHAnsi" w:hAnsiTheme="minorHAnsi"/>
          <w:b/>
          <w:bCs/>
          <w:sz w:val="22"/>
          <w:szCs w:val="22"/>
        </w:rPr>
        <w:t>Oracle</w:t>
      </w:r>
      <w:r w:rsidRPr="00081D33">
        <w:rPr>
          <w:rFonts w:asciiTheme="minorHAnsi" w:hAnsiTheme="minorHAnsi"/>
          <w:bCs/>
          <w:sz w:val="22"/>
          <w:szCs w:val="22"/>
        </w:rPr>
        <w:t xml:space="preserve"> and </w:t>
      </w:r>
      <w:r w:rsidRPr="00081D33">
        <w:rPr>
          <w:rFonts w:asciiTheme="minorHAnsi" w:hAnsiTheme="minorHAnsi"/>
          <w:b/>
          <w:bCs/>
          <w:sz w:val="22"/>
          <w:szCs w:val="22"/>
        </w:rPr>
        <w:t>MySQL.</w:t>
      </w:r>
    </w:p>
    <w:p w:rsidR="005738FA" w:rsidRPr="00081D33" w:rsidRDefault="005738FA" w:rsidP="00582FA9">
      <w:pPr>
        <w:numPr>
          <w:ilvl w:val="0"/>
          <w:numId w:val="33"/>
        </w:numPr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 xml:space="preserve">Used </w:t>
      </w:r>
      <w:r w:rsidRPr="00081D33">
        <w:rPr>
          <w:rFonts w:asciiTheme="minorHAnsi" w:hAnsiTheme="minorHAnsi"/>
          <w:b/>
          <w:bCs/>
          <w:sz w:val="22"/>
          <w:szCs w:val="22"/>
        </w:rPr>
        <w:t>ANT</w:t>
      </w:r>
      <w:r w:rsidRPr="00081D33">
        <w:rPr>
          <w:rFonts w:asciiTheme="minorHAnsi" w:hAnsiTheme="minorHAnsi"/>
          <w:bCs/>
          <w:sz w:val="22"/>
          <w:szCs w:val="22"/>
        </w:rPr>
        <w:t xml:space="preserve"> for building and deploying NBT application to servers.</w:t>
      </w:r>
    </w:p>
    <w:p w:rsidR="005738FA" w:rsidRPr="00081D33" w:rsidRDefault="005738FA" w:rsidP="00582FA9">
      <w:pPr>
        <w:numPr>
          <w:ilvl w:val="0"/>
          <w:numId w:val="33"/>
        </w:numPr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 xml:space="preserve">Development of Java related classes and components using </w:t>
      </w:r>
      <w:r w:rsidRPr="00081D33">
        <w:rPr>
          <w:rFonts w:asciiTheme="minorHAnsi" w:hAnsiTheme="minorHAnsi"/>
          <w:b/>
          <w:bCs/>
          <w:sz w:val="22"/>
          <w:szCs w:val="22"/>
        </w:rPr>
        <w:t xml:space="preserve">Jbuilder </w:t>
      </w:r>
      <w:r w:rsidRPr="00081D33">
        <w:rPr>
          <w:rFonts w:asciiTheme="minorHAnsi" w:hAnsiTheme="minorHAnsi"/>
          <w:bCs/>
          <w:sz w:val="22"/>
          <w:szCs w:val="22"/>
        </w:rPr>
        <w:t>as IDE for developing the NBT application.</w:t>
      </w:r>
    </w:p>
    <w:p w:rsidR="005738FA" w:rsidRPr="00081D33" w:rsidRDefault="005738FA" w:rsidP="00582FA9">
      <w:pPr>
        <w:numPr>
          <w:ilvl w:val="0"/>
          <w:numId w:val="33"/>
        </w:numPr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 xml:space="preserve">Used </w:t>
      </w:r>
      <w:r w:rsidRPr="00081D33">
        <w:rPr>
          <w:rFonts w:asciiTheme="minorHAnsi" w:hAnsiTheme="minorHAnsi"/>
          <w:b/>
          <w:bCs/>
          <w:sz w:val="22"/>
          <w:szCs w:val="22"/>
        </w:rPr>
        <w:t>Hibernate</w:t>
      </w:r>
      <w:r w:rsidRPr="00081D33">
        <w:rPr>
          <w:rFonts w:asciiTheme="minorHAnsi" w:hAnsiTheme="minorHAnsi"/>
          <w:bCs/>
          <w:sz w:val="22"/>
          <w:szCs w:val="22"/>
        </w:rPr>
        <w:t xml:space="preserve"> to persist the Data into the Database</w:t>
      </w:r>
    </w:p>
    <w:p w:rsidR="005738FA" w:rsidRPr="00081D33" w:rsidRDefault="005738FA" w:rsidP="00582FA9">
      <w:pPr>
        <w:numPr>
          <w:ilvl w:val="0"/>
          <w:numId w:val="33"/>
        </w:numPr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 xml:space="preserve">Used </w:t>
      </w:r>
      <w:r w:rsidRPr="00081D33">
        <w:rPr>
          <w:rFonts w:asciiTheme="minorHAnsi" w:hAnsiTheme="minorHAnsi"/>
          <w:b/>
          <w:bCs/>
          <w:sz w:val="22"/>
          <w:szCs w:val="22"/>
        </w:rPr>
        <w:t>Maven</w:t>
      </w:r>
      <w:r w:rsidRPr="00081D33">
        <w:rPr>
          <w:rFonts w:asciiTheme="minorHAnsi" w:hAnsiTheme="minorHAnsi"/>
          <w:bCs/>
          <w:sz w:val="22"/>
          <w:szCs w:val="22"/>
        </w:rPr>
        <w:t xml:space="preserve"> build script for building and deploying Bluestone application.</w:t>
      </w:r>
    </w:p>
    <w:p w:rsidR="005738FA" w:rsidRPr="00081D33" w:rsidRDefault="005738FA" w:rsidP="00582FA9">
      <w:pPr>
        <w:numPr>
          <w:ilvl w:val="0"/>
          <w:numId w:val="33"/>
        </w:numPr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 xml:space="preserve">Using </w:t>
      </w:r>
      <w:r w:rsidRPr="00081D33">
        <w:rPr>
          <w:rFonts w:asciiTheme="minorHAnsi" w:hAnsiTheme="minorHAnsi"/>
          <w:b/>
          <w:bCs/>
          <w:sz w:val="22"/>
          <w:szCs w:val="22"/>
        </w:rPr>
        <w:t>Eclipse IDE</w:t>
      </w:r>
      <w:r w:rsidRPr="00081D33">
        <w:rPr>
          <w:rFonts w:asciiTheme="minorHAnsi" w:hAnsiTheme="minorHAnsi"/>
          <w:bCs/>
          <w:sz w:val="22"/>
          <w:szCs w:val="22"/>
        </w:rPr>
        <w:t xml:space="preserve"> for bluestone application development of Java related classes and components.</w:t>
      </w:r>
    </w:p>
    <w:p w:rsidR="005738FA" w:rsidRPr="00081D33" w:rsidRDefault="005738FA" w:rsidP="00582FA9">
      <w:pPr>
        <w:numPr>
          <w:ilvl w:val="0"/>
          <w:numId w:val="33"/>
        </w:numPr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>Continuum tool used for CIS.</w:t>
      </w:r>
    </w:p>
    <w:p w:rsidR="005738FA" w:rsidRPr="00081D33" w:rsidRDefault="005738FA" w:rsidP="00582FA9">
      <w:pPr>
        <w:numPr>
          <w:ilvl w:val="0"/>
          <w:numId w:val="33"/>
        </w:numPr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>Involved in Agile development process</w:t>
      </w:r>
    </w:p>
    <w:p w:rsidR="005738FA" w:rsidRPr="00081D33" w:rsidRDefault="005738FA" w:rsidP="00582FA9">
      <w:pPr>
        <w:numPr>
          <w:ilvl w:val="0"/>
          <w:numId w:val="33"/>
        </w:numPr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 xml:space="preserve">Deployed the Bluestone application on </w:t>
      </w:r>
      <w:r w:rsidRPr="00081D33">
        <w:rPr>
          <w:rFonts w:asciiTheme="minorHAnsi" w:hAnsiTheme="minorHAnsi"/>
          <w:b/>
          <w:bCs/>
          <w:sz w:val="22"/>
          <w:szCs w:val="22"/>
        </w:rPr>
        <w:t>Tomcat 6/5.5</w:t>
      </w:r>
      <w:r w:rsidRPr="00081D33">
        <w:rPr>
          <w:rFonts w:asciiTheme="minorHAnsi" w:hAnsiTheme="minorHAnsi"/>
          <w:bCs/>
          <w:sz w:val="22"/>
          <w:szCs w:val="22"/>
        </w:rPr>
        <w:t xml:space="preserve"> in </w:t>
      </w:r>
      <w:r w:rsidRPr="00081D33">
        <w:rPr>
          <w:rFonts w:asciiTheme="minorHAnsi" w:hAnsiTheme="minorHAnsi"/>
          <w:b/>
          <w:bCs/>
          <w:sz w:val="22"/>
          <w:szCs w:val="22"/>
        </w:rPr>
        <w:t>Solaris</w:t>
      </w:r>
      <w:r w:rsidRPr="00081D33">
        <w:rPr>
          <w:rFonts w:asciiTheme="minorHAnsi" w:hAnsiTheme="minorHAnsi"/>
          <w:bCs/>
          <w:sz w:val="22"/>
          <w:szCs w:val="22"/>
        </w:rPr>
        <w:t xml:space="preserve"> and </w:t>
      </w:r>
      <w:r w:rsidRPr="00081D33">
        <w:rPr>
          <w:rFonts w:asciiTheme="minorHAnsi" w:hAnsiTheme="minorHAnsi"/>
          <w:b/>
          <w:bCs/>
          <w:sz w:val="22"/>
          <w:szCs w:val="22"/>
        </w:rPr>
        <w:t>Windows</w:t>
      </w:r>
      <w:r w:rsidRPr="00081D33">
        <w:rPr>
          <w:rFonts w:asciiTheme="minorHAnsi" w:hAnsiTheme="minorHAnsi"/>
          <w:bCs/>
          <w:sz w:val="22"/>
          <w:szCs w:val="22"/>
        </w:rPr>
        <w:t xml:space="preserve"> environments and used shell scripting for maintaining servers.</w:t>
      </w:r>
    </w:p>
    <w:p w:rsidR="005738FA" w:rsidRPr="00081D33" w:rsidRDefault="005738FA" w:rsidP="00582FA9">
      <w:pPr>
        <w:numPr>
          <w:ilvl w:val="0"/>
          <w:numId w:val="33"/>
        </w:numPr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>Production</w:t>
      </w:r>
      <w:r w:rsidRPr="00081D33">
        <w:rPr>
          <w:rFonts w:asciiTheme="minorHAnsi" w:hAnsiTheme="minorHAnsi"/>
          <w:sz w:val="22"/>
          <w:szCs w:val="22"/>
        </w:rPr>
        <w:t xml:space="preserve"> supported after release.</w:t>
      </w:r>
    </w:p>
    <w:p w:rsidR="005738FA" w:rsidRPr="00081D33" w:rsidRDefault="005738FA" w:rsidP="00582FA9">
      <w:pPr>
        <w:numPr>
          <w:ilvl w:val="0"/>
          <w:numId w:val="33"/>
        </w:numPr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sz w:val="22"/>
          <w:szCs w:val="22"/>
        </w:rPr>
        <w:t>Used mercurial Version Control.</w:t>
      </w:r>
    </w:p>
    <w:p w:rsidR="005738FA" w:rsidRPr="00081D33" w:rsidRDefault="005738FA" w:rsidP="00582FA9">
      <w:pPr>
        <w:numPr>
          <w:ilvl w:val="0"/>
          <w:numId w:val="33"/>
        </w:numPr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>Worked with offshore and ensuring on time delivery of deliverables</w:t>
      </w:r>
    </w:p>
    <w:p w:rsidR="005738FA" w:rsidRPr="00081D33" w:rsidRDefault="005738FA" w:rsidP="00582FA9">
      <w:pPr>
        <w:numPr>
          <w:ilvl w:val="0"/>
          <w:numId w:val="33"/>
        </w:numPr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 xml:space="preserve">Deployed the NBT application in </w:t>
      </w:r>
      <w:r w:rsidRPr="00081D33">
        <w:rPr>
          <w:rFonts w:asciiTheme="minorHAnsi" w:hAnsiTheme="minorHAnsi"/>
          <w:b/>
          <w:bCs/>
          <w:sz w:val="22"/>
          <w:szCs w:val="22"/>
        </w:rPr>
        <w:t>WebLogic, Tomcat servers</w:t>
      </w:r>
      <w:r w:rsidRPr="00081D33">
        <w:rPr>
          <w:rFonts w:asciiTheme="minorHAnsi" w:hAnsiTheme="minorHAnsi"/>
          <w:bCs/>
          <w:sz w:val="22"/>
          <w:szCs w:val="22"/>
        </w:rPr>
        <w:t xml:space="preserve"> on Solaris and Windows environments.</w:t>
      </w:r>
    </w:p>
    <w:p w:rsidR="005738FA" w:rsidRPr="00081D33" w:rsidRDefault="005738FA" w:rsidP="00582FA9">
      <w:pPr>
        <w:numPr>
          <w:ilvl w:val="0"/>
          <w:numId w:val="33"/>
        </w:numPr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>Shell and Perl scripts are used to maintain Production and Test Unix servers.</w:t>
      </w:r>
    </w:p>
    <w:p w:rsidR="005738FA" w:rsidRPr="00081D33" w:rsidRDefault="005738FA" w:rsidP="00582FA9">
      <w:pPr>
        <w:numPr>
          <w:ilvl w:val="0"/>
          <w:numId w:val="33"/>
        </w:numPr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>Developed Unit</w:t>
      </w:r>
      <w:r w:rsidRPr="00081D33">
        <w:rPr>
          <w:rFonts w:asciiTheme="minorHAnsi" w:hAnsiTheme="minorHAnsi"/>
          <w:sz w:val="22"/>
          <w:szCs w:val="22"/>
        </w:rPr>
        <w:t xml:space="preserve"> Tests and Test Suites using JUnit.</w:t>
      </w:r>
    </w:p>
    <w:p w:rsidR="005738FA" w:rsidRPr="00081D33" w:rsidRDefault="005738FA" w:rsidP="00582FA9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5738FA" w:rsidRPr="00081D33" w:rsidRDefault="005738FA" w:rsidP="00582FA9">
      <w:pPr>
        <w:jc w:val="both"/>
        <w:rPr>
          <w:rFonts w:asciiTheme="minorHAnsi" w:hAnsiTheme="minorHAnsi"/>
          <w:b/>
          <w:bCs/>
          <w:sz w:val="22"/>
          <w:szCs w:val="22"/>
        </w:rPr>
      </w:pPr>
      <w:r w:rsidRPr="00081D33">
        <w:rPr>
          <w:rFonts w:asciiTheme="minorHAnsi" w:hAnsiTheme="minorHAnsi"/>
          <w:b/>
          <w:bCs/>
          <w:sz w:val="22"/>
          <w:szCs w:val="22"/>
          <w:u w:val="single"/>
        </w:rPr>
        <w:t>Environment</w:t>
      </w:r>
      <w:r w:rsidRPr="00081D33">
        <w:rPr>
          <w:rFonts w:asciiTheme="minorHAnsi" w:hAnsiTheme="minorHAnsi"/>
          <w:bCs/>
          <w:sz w:val="22"/>
          <w:szCs w:val="22"/>
          <w:u w:val="single"/>
        </w:rPr>
        <w:t>:</w:t>
      </w:r>
      <w:r w:rsidRPr="00081D33">
        <w:rPr>
          <w:rFonts w:asciiTheme="minorHAnsi" w:hAnsiTheme="minorHAnsi"/>
          <w:b/>
          <w:bCs/>
          <w:sz w:val="22"/>
          <w:szCs w:val="22"/>
        </w:rPr>
        <w:t>java1.6, Struts2.0,Spring2.5,JSP 2.0, Ajax, XML, HTML, Ant, CSS, JavaScript, JBuilder, custom jsp tags, JSTL, Mercurial, SVN, FTP, GWT, UNIX (AIX), JMS, Hibernate 3,Perl,PL/SQL, MySQL5.1, Oracle 10g, Weblogic 10.1, Continuum, Tomcat6.0/ 5.5, WindowsXP.</w:t>
      </w:r>
    </w:p>
    <w:p w:rsidR="006226F4" w:rsidRPr="00A31055" w:rsidRDefault="00A94670" w:rsidP="00A31055">
      <w:pPr>
        <w:pStyle w:val="Heading7"/>
        <w:jc w:val="both"/>
        <w:rPr>
          <w:rFonts w:asciiTheme="minorHAnsi" w:hAnsiTheme="minorHAnsi"/>
          <w:b/>
          <w:color w:val="365F91" w:themeColor="accent1" w:themeShade="BF"/>
          <w:sz w:val="22"/>
          <w:szCs w:val="22"/>
        </w:rPr>
      </w:pPr>
      <w:r w:rsidRPr="00A94670">
        <w:rPr>
          <w:rFonts w:asciiTheme="minorHAnsi" w:hAnsiTheme="minorHAnsi"/>
          <w:b/>
          <w:color w:val="365F91" w:themeColor="accent1" w:themeShade="BF"/>
          <w:sz w:val="22"/>
          <w:szCs w:val="22"/>
          <w:u w:val="single"/>
        </w:rPr>
        <w:t>Client:</w:t>
      </w:r>
      <w:r w:rsidR="00A31055">
        <w:rPr>
          <w:rFonts w:asciiTheme="minorHAnsi" w:hAnsiTheme="minorHAnsi"/>
          <w:b/>
          <w:color w:val="365F91" w:themeColor="accent1" w:themeShade="BF"/>
          <w:sz w:val="22"/>
          <w:szCs w:val="22"/>
          <w:u w:val="single"/>
        </w:rPr>
        <w:t xml:space="preserve"> </w:t>
      </w:r>
      <w:r w:rsidR="005738FA" w:rsidRPr="00081D33">
        <w:rPr>
          <w:rFonts w:asciiTheme="minorHAnsi" w:hAnsiTheme="minorHAnsi"/>
          <w:b/>
          <w:color w:val="365F91" w:themeColor="accent1" w:themeShade="BF"/>
          <w:sz w:val="22"/>
          <w:szCs w:val="22"/>
        </w:rPr>
        <w:t xml:space="preserve">Satyam Computers, India                                             </w:t>
      </w:r>
      <w:r w:rsidR="005738FA" w:rsidRPr="00081D33">
        <w:rPr>
          <w:rFonts w:asciiTheme="minorHAnsi" w:hAnsiTheme="minorHAnsi"/>
          <w:b/>
          <w:color w:val="365F91" w:themeColor="accent1" w:themeShade="BF"/>
          <w:sz w:val="22"/>
          <w:szCs w:val="22"/>
        </w:rPr>
        <w:tab/>
      </w:r>
      <w:r w:rsidR="00A31055">
        <w:rPr>
          <w:rFonts w:asciiTheme="minorHAnsi" w:hAnsiTheme="minorHAnsi"/>
          <w:b/>
          <w:color w:val="365F91" w:themeColor="accent1" w:themeShade="BF"/>
          <w:sz w:val="22"/>
          <w:szCs w:val="22"/>
        </w:rPr>
        <w:tab/>
      </w:r>
      <w:r w:rsidR="00A31055">
        <w:rPr>
          <w:rFonts w:asciiTheme="minorHAnsi" w:hAnsiTheme="minorHAnsi"/>
          <w:b/>
          <w:color w:val="365F91" w:themeColor="accent1" w:themeShade="BF"/>
          <w:sz w:val="22"/>
          <w:szCs w:val="22"/>
        </w:rPr>
        <w:tab/>
      </w:r>
      <w:r w:rsidR="00A31055">
        <w:rPr>
          <w:rFonts w:asciiTheme="minorHAnsi" w:hAnsiTheme="minorHAnsi"/>
          <w:b/>
          <w:color w:val="365F91" w:themeColor="accent1" w:themeShade="BF"/>
          <w:sz w:val="22"/>
          <w:szCs w:val="22"/>
        </w:rPr>
        <w:tab/>
      </w:r>
      <w:r>
        <w:rPr>
          <w:rFonts w:asciiTheme="minorHAnsi" w:hAnsiTheme="minorHAnsi"/>
          <w:b/>
          <w:color w:val="365F91" w:themeColor="accent1" w:themeShade="BF"/>
          <w:sz w:val="22"/>
          <w:szCs w:val="22"/>
        </w:rPr>
        <w:t>Sep’06-Sep’</w:t>
      </w:r>
      <w:r w:rsidR="005738FA" w:rsidRPr="00081D33">
        <w:rPr>
          <w:rFonts w:asciiTheme="minorHAnsi" w:hAnsiTheme="minorHAnsi"/>
          <w:b/>
          <w:color w:val="365F91" w:themeColor="accent1" w:themeShade="BF"/>
          <w:sz w:val="22"/>
          <w:szCs w:val="22"/>
        </w:rPr>
        <w:t>10</w:t>
      </w:r>
      <w:r w:rsidR="00A31055">
        <w:rPr>
          <w:rFonts w:asciiTheme="minorHAnsi" w:hAnsiTheme="minorHAnsi"/>
          <w:b/>
          <w:color w:val="365F91" w:themeColor="accent1" w:themeShade="BF"/>
          <w:sz w:val="22"/>
          <w:szCs w:val="22"/>
        </w:rPr>
        <w:t xml:space="preserve">         </w:t>
      </w:r>
      <w:r w:rsidRPr="00A94670">
        <w:rPr>
          <w:rFonts w:asciiTheme="minorHAnsi" w:hAnsiTheme="minorHAnsi"/>
          <w:b/>
          <w:color w:val="365F91" w:themeColor="accent1" w:themeShade="BF"/>
          <w:sz w:val="22"/>
          <w:szCs w:val="22"/>
          <w:u w:val="single"/>
        </w:rPr>
        <w:t>Role:</w:t>
      </w:r>
      <w:r w:rsidR="00A31055" w:rsidRPr="00A31055">
        <w:rPr>
          <w:rFonts w:asciiTheme="minorHAnsi" w:hAnsiTheme="minorHAnsi"/>
          <w:color w:val="365F91" w:themeColor="accent1" w:themeShade="BF"/>
          <w:sz w:val="22"/>
          <w:szCs w:val="22"/>
          <w:u w:val="single"/>
        </w:rPr>
        <w:t xml:space="preserve"> </w:t>
      </w:r>
      <w:r w:rsidR="006226F4" w:rsidRPr="00A31055">
        <w:rPr>
          <w:rFonts w:asciiTheme="minorHAnsi" w:hAnsiTheme="minorHAnsi"/>
          <w:b/>
          <w:color w:val="365F91" w:themeColor="accent1" w:themeShade="BF"/>
          <w:sz w:val="22"/>
          <w:szCs w:val="22"/>
          <w:u w:val="single"/>
        </w:rPr>
        <w:t>Software Engineer</w:t>
      </w:r>
    </w:p>
    <w:p w:rsidR="006C30A7" w:rsidRDefault="006C30A7" w:rsidP="00582FA9">
      <w:pPr>
        <w:contextualSpacing/>
        <w:jc w:val="both"/>
        <w:rPr>
          <w:rFonts w:asciiTheme="minorHAnsi" w:hAnsiTheme="minorHAnsi"/>
          <w:b/>
          <w:sz w:val="22"/>
          <w:szCs w:val="22"/>
        </w:rPr>
      </w:pPr>
    </w:p>
    <w:p w:rsidR="005738FA" w:rsidRPr="00081D33" w:rsidRDefault="005738FA" w:rsidP="00582FA9">
      <w:pPr>
        <w:contextualSpacing/>
        <w:jc w:val="both"/>
        <w:rPr>
          <w:rFonts w:asciiTheme="minorHAnsi" w:hAnsiTheme="minorHAnsi"/>
          <w:b/>
          <w:sz w:val="22"/>
          <w:szCs w:val="22"/>
          <w:u w:val="single"/>
        </w:rPr>
      </w:pPr>
      <w:bookmarkStart w:id="0" w:name="_GoBack"/>
      <w:bookmarkEnd w:id="0"/>
      <w:r w:rsidRPr="00081D33">
        <w:rPr>
          <w:rFonts w:asciiTheme="minorHAnsi" w:hAnsiTheme="minorHAnsi"/>
          <w:b/>
          <w:sz w:val="22"/>
          <w:szCs w:val="22"/>
          <w:u w:val="single"/>
        </w:rPr>
        <w:t>Responsibilities:</w:t>
      </w:r>
    </w:p>
    <w:p w:rsidR="006226F4" w:rsidRPr="00081D33" w:rsidRDefault="006226F4" w:rsidP="00582FA9">
      <w:pPr>
        <w:contextualSpacing/>
        <w:jc w:val="both"/>
        <w:rPr>
          <w:rFonts w:asciiTheme="minorHAnsi" w:hAnsiTheme="minorHAnsi"/>
          <w:b/>
          <w:sz w:val="22"/>
          <w:szCs w:val="22"/>
        </w:rPr>
      </w:pPr>
    </w:p>
    <w:p w:rsidR="005738FA" w:rsidRPr="00081D33" w:rsidRDefault="005738FA" w:rsidP="00582FA9">
      <w:pPr>
        <w:pStyle w:val="ListParagraph"/>
        <w:numPr>
          <w:ilvl w:val="0"/>
          <w:numId w:val="34"/>
        </w:numPr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>Performed technical elaboration and feasibility study on the Functional Requirement specification and high level requirement.</w:t>
      </w:r>
    </w:p>
    <w:p w:rsidR="005738FA" w:rsidRPr="00081D33" w:rsidRDefault="005738FA" w:rsidP="00582FA9">
      <w:pPr>
        <w:numPr>
          <w:ilvl w:val="0"/>
          <w:numId w:val="34"/>
        </w:numPr>
        <w:contextualSpacing/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>Communicated project related information to the development, QA and management teams.</w:t>
      </w:r>
    </w:p>
    <w:p w:rsidR="005738FA" w:rsidRPr="00081D33" w:rsidRDefault="005738FA" w:rsidP="00582FA9">
      <w:pPr>
        <w:numPr>
          <w:ilvl w:val="0"/>
          <w:numId w:val="34"/>
        </w:numPr>
        <w:contextualSpacing/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>Implemented Site, Building and Report Modules based on the low level design.</w:t>
      </w:r>
    </w:p>
    <w:p w:rsidR="005738FA" w:rsidRPr="00081D33" w:rsidRDefault="005738FA" w:rsidP="00582FA9">
      <w:pPr>
        <w:numPr>
          <w:ilvl w:val="0"/>
          <w:numId w:val="34"/>
        </w:numPr>
        <w:contextualSpacing/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 xml:space="preserve">Designed and developed User Interface, application modules using </w:t>
      </w:r>
      <w:r w:rsidRPr="00081D33">
        <w:rPr>
          <w:rFonts w:asciiTheme="minorHAnsi" w:hAnsiTheme="minorHAnsi"/>
          <w:b/>
          <w:bCs/>
          <w:sz w:val="22"/>
          <w:szCs w:val="22"/>
        </w:rPr>
        <w:t>JSP, Hibernate</w:t>
      </w:r>
      <w:r w:rsidRPr="00081D33">
        <w:rPr>
          <w:rFonts w:asciiTheme="minorHAnsi" w:hAnsiTheme="minorHAnsi"/>
          <w:bCs/>
          <w:sz w:val="22"/>
          <w:szCs w:val="22"/>
        </w:rPr>
        <w:t xml:space="preserve"> and </w:t>
      </w:r>
      <w:r w:rsidRPr="00081D33">
        <w:rPr>
          <w:rFonts w:asciiTheme="minorHAnsi" w:hAnsiTheme="minorHAnsi"/>
          <w:b/>
          <w:bCs/>
          <w:sz w:val="22"/>
          <w:szCs w:val="22"/>
        </w:rPr>
        <w:t>Spring MVC</w:t>
      </w:r>
      <w:r w:rsidRPr="00081D33">
        <w:rPr>
          <w:rFonts w:asciiTheme="minorHAnsi" w:hAnsiTheme="minorHAnsi"/>
          <w:bCs/>
          <w:sz w:val="22"/>
          <w:szCs w:val="22"/>
        </w:rPr>
        <w:t>.</w:t>
      </w:r>
    </w:p>
    <w:p w:rsidR="005738FA" w:rsidRPr="00081D33" w:rsidRDefault="005738FA" w:rsidP="00582FA9">
      <w:pPr>
        <w:numPr>
          <w:ilvl w:val="0"/>
          <w:numId w:val="34"/>
        </w:numPr>
        <w:contextualSpacing/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 xml:space="preserve">Developed database access components with the back end as </w:t>
      </w:r>
      <w:r w:rsidRPr="00081D33">
        <w:rPr>
          <w:rFonts w:asciiTheme="minorHAnsi" w:hAnsiTheme="minorHAnsi"/>
          <w:b/>
          <w:bCs/>
          <w:sz w:val="22"/>
          <w:szCs w:val="22"/>
        </w:rPr>
        <w:t>Oracle 10g</w:t>
      </w:r>
      <w:r w:rsidRPr="00081D33">
        <w:rPr>
          <w:rFonts w:asciiTheme="minorHAnsi" w:hAnsiTheme="minorHAnsi"/>
          <w:bCs/>
          <w:sz w:val="22"/>
          <w:szCs w:val="22"/>
        </w:rPr>
        <w:t>.</w:t>
      </w:r>
    </w:p>
    <w:p w:rsidR="005738FA" w:rsidRPr="00081D33" w:rsidRDefault="005738FA" w:rsidP="00582FA9">
      <w:pPr>
        <w:numPr>
          <w:ilvl w:val="0"/>
          <w:numId w:val="34"/>
        </w:numPr>
        <w:contextualSpacing/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>Created Stored Procedures, Triggers for the application.</w:t>
      </w:r>
    </w:p>
    <w:p w:rsidR="005738FA" w:rsidRPr="00081D33" w:rsidRDefault="005738FA" w:rsidP="00582FA9">
      <w:pPr>
        <w:numPr>
          <w:ilvl w:val="0"/>
          <w:numId w:val="34"/>
        </w:numPr>
        <w:contextualSpacing/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lastRenderedPageBreak/>
        <w:t>Developed unit test cases using JUnit for testing functionalities and performed integration testing of the application.</w:t>
      </w:r>
    </w:p>
    <w:p w:rsidR="005738FA" w:rsidRPr="00081D33" w:rsidRDefault="005738FA" w:rsidP="00582FA9">
      <w:pPr>
        <w:numPr>
          <w:ilvl w:val="0"/>
          <w:numId w:val="34"/>
        </w:numPr>
        <w:contextualSpacing/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>Involved in building and deploying the application using Ant build tools. Also managing the project builds.</w:t>
      </w:r>
    </w:p>
    <w:p w:rsidR="005738FA" w:rsidRPr="00081D33" w:rsidRDefault="005738FA" w:rsidP="00582FA9">
      <w:pPr>
        <w:numPr>
          <w:ilvl w:val="0"/>
          <w:numId w:val="34"/>
        </w:numPr>
        <w:contextualSpacing/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>Performed the code reviews and refactor the code to improve the performance.</w:t>
      </w:r>
    </w:p>
    <w:p w:rsidR="005738FA" w:rsidRPr="00081D33" w:rsidRDefault="005738FA" w:rsidP="00582FA9">
      <w:pPr>
        <w:numPr>
          <w:ilvl w:val="0"/>
          <w:numId w:val="34"/>
        </w:numPr>
        <w:contextualSpacing/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>Evaluating test execution results, fixing defects and resolving issues for quality deliverables as per the client requirements.</w:t>
      </w:r>
    </w:p>
    <w:p w:rsidR="005738FA" w:rsidRPr="00081D33" w:rsidRDefault="005738FA" w:rsidP="00582FA9">
      <w:pPr>
        <w:numPr>
          <w:ilvl w:val="0"/>
          <w:numId w:val="34"/>
        </w:numPr>
        <w:contextualSpacing/>
        <w:jc w:val="both"/>
        <w:rPr>
          <w:rFonts w:asciiTheme="minorHAnsi" w:hAnsiTheme="minorHAnsi"/>
          <w:bCs/>
          <w:sz w:val="22"/>
          <w:szCs w:val="22"/>
        </w:rPr>
      </w:pPr>
      <w:r w:rsidRPr="00081D33">
        <w:rPr>
          <w:rFonts w:asciiTheme="minorHAnsi" w:hAnsiTheme="minorHAnsi"/>
          <w:bCs/>
          <w:sz w:val="22"/>
          <w:szCs w:val="22"/>
        </w:rPr>
        <w:t>Support to UAT, production environments and resolving issues with other deployment and testing groups.</w:t>
      </w:r>
    </w:p>
    <w:p w:rsidR="005738FA" w:rsidRPr="00081D33" w:rsidRDefault="005738FA" w:rsidP="00582FA9">
      <w:pPr>
        <w:contextualSpacing/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5738FA" w:rsidRPr="00081D33" w:rsidRDefault="005738FA" w:rsidP="00582FA9">
      <w:pPr>
        <w:contextualSpacing/>
        <w:jc w:val="both"/>
        <w:rPr>
          <w:rFonts w:asciiTheme="minorHAnsi" w:hAnsiTheme="minorHAnsi"/>
          <w:b/>
          <w:sz w:val="22"/>
          <w:szCs w:val="22"/>
        </w:rPr>
      </w:pPr>
      <w:r w:rsidRPr="00081D33">
        <w:rPr>
          <w:rFonts w:asciiTheme="minorHAnsi" w:hAnsiTheme="minorHAnsi"/>
          <w:b/>
          <w:bCs/>
          <w:sz w:val="22"/>
          <w:szCs w:val="22"/>
          <w:u w:val="single"/>
        </w:rPr>
        <w:t>Environment</w:t>
      </w:r>
      <w:r w:rsidRPr="00081D33">
        <w:rPr>
          <w:rFonts w:asciiTheme="minorHAnsi" w:hAnsiTheme="minorHAnsi"/>
          <w:b/>
          <w:bCs/>
          <w:sz w:val="22"/>
          <w:szCs w:val="22"/>
        </w:rPr>
        <w:t>: J2EE, JSP, Java, Spring, Hibernate, XML, Oracle 10g, HTML, DHTML, CSS, AJAX, Jasper,CSS, JUnit,Rational Clear Case, Eclipse, IBM Web Sphere Application Server 6.0</w:t>
      </w:r>
    </w:p>
    <w:p w:rsidR="005738FA" w:rsidRPr="00081D33" w:rsidRDefault="005738FA" w:rsidP="00582FA9">
      <w:pPr>
        <w:jc w:val="both"/>
        <w:rPr>
          <w:rFonts w:asciiTheme="minorHAnsi" w:hAnsiTheme="minorHAnsi"/>
          <w:bCs/>
          <w:sz w:val="22"/>
          <w:szCs w:val="22"/>
        </w:rPr>
      </w:pPr>
    </w:p>
    <w:p w:rsidR="005738FA" w:rsidRPr="00081D33" w:rsidRDefault="005738FA" w:rsidP="00582FA9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5738FA" w:rsidRPr="00081D33" w:rsidRDefault="005738FA" w:rsidP="00582FA9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5738FA" w:rsidRPr="00081D33" w:rsidRDefault="005738FA" w:rsidP="00582FA9">
      <w:pPr>
        <w:jc w:val="both"/>
        <w:rPr>
          <w:rFonts w:asciiTheme="minorHAnsi" w:hAnsiTheme="minorHAnsi"/>
          <w:sz w:val="22"/>
          <w:szCs w:val="22"/>
        </w:rPr>
      </w:pPr>
    </w:p>
    <w:p w:rsidR="005738FA" w:rsidRPr="00081D33" w:rsidRDefault="005738FA" w:rsidP="00582FA9">
      <w:pPr>
        <w:jc w:val="both"/>
        <w:rPr>
          <w:rFonts w:asciiTheme="minorHAnsi" w:hAnsiTheme="minorHAnsi"/>
          <w:sz w:val="22"/>
          <w:szCs w:val="22"/>
        </w:rPr>
      </w:pPr>
    </w:p>
    <w:p w:rsidR="005738FA" w:rsidRPr="00081D33" w:rsidRDefault="005738FA" w:rsidP="00582FA9">
      <w:pPr>
        <w:jc w:val="both"/>
        <w:rPr>
          <w:rFonts w:asciiTheme="minorHAnsi" w:hAnsiTheme="minorHAnsi"/>
          <w:sz w:val="22"/>
          <w:szCs w:val="22"/>
        </w:rPr>
      </w:pPr>
    </w:p>
    <w:p w:rsidR="00F360D6" w:rsidRPr="00081D33" w:rsidRDefault="00F360D6" w:rsidP="00582FA9">
      <w:pPr>
        <w:pStyle w:val="ListParagraph"/>
        <w:ind w:left="360"/>
        <w:jc w:val="both"/>
        <w:rPr>
          <w:rFonts w:asciiTheme="minorHAnsi" w:hAnsiTheme="minorHAnsi" w:cs="Arial"/>
          <w:bCs/>
          <w:sz w:val="22"/>
          <w:szCs w:val="22"/>
        </w:rPr>
      </w:pPr>
    </w:p>
    <w:sectPr w:rsidR="00F360D6" w:rsidRPr="00081D33" w:rsidSect="00EF79D8">
      <w:headerReference w:type="default" r:id="rId7"/>
      <w:pgSz w:w="12240" w:h="15840"/>
      <w:pgMar w:top="720" w:right="1440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D1D" w:rsidRDefault="00B36D1D" w:rsidP="001E1667">
      <w:r>
        <w:separator/>
      </w:r>
    </w:p>
  </w:endnote>
  <w:endnote w:type="continuationSeparator" w:id="1">
    <w:p w:rsidR="00B36D1D" w:rsidRDefault="00B36D1D" w:rsidP="001E16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D1D" w:rsidRDefault="00B36D1D" w:rsidP="001E1667">
      <w:r>
        <w:separator/>
      </w:r>
    </w:p>
  </w:footnote>
  <w:footnote w:type="continuationSeparator" w:id="1">
    <w:p w:rsidR="00B36D1D" w:rsidRDefault="00B36D1D" w:rsidP="001E16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097" w:rsidRPr="00B45699" w:rsidRDefault="00B45699" w:rsidP="009D3C37">
    <w:pPr>
      <w:pStyle w:val="Header"/>
      <w:tabs>
        <w:tab w:val="clear" w:pos="4680"/>
        <w:tab w:val="clear" w:pos="9360"/>
        <w:tab w:val="left" w:pos="3405"/>
      </w:tabs>
      <w:rPr>
        <w:rFonts w:asciiTheme="minorHAnsi" w:hAnsiTheme="minorHAnsi"/>
        <w:b/>
        <w:sz w:val="22"/>
        <w:szCs w:val="22"/>
      </w:rPr>
    </w:pPr>
    <w:r w:rsidRPr="00B45699">
      <w:rPr>
        <w:rFonts w:asciiTheme="minorHAnsi" w:hAnsiTheme="minorHAnsi"/>
        <w:b/>
        <w:sz w:val="32"/>
        <w:szCs w:val="32"/>
      </w:rPr>
      <w:t xml:space="preserve"> R</w:t>
    </w:r>
    <w:r w:rsidR="006226F4">
      <w:rPr>
        <w:rFonts w:asciiTheme="minorHAnsi" w:hAnsiTheme="minorHAnsi"/>
        <w:b/>
        <w:sz w:val="32"/>
        <w:szCs w:val="32"/>
      </w:rPr>
      <w:t>AMYA</w:t>
    </w:r>
    <w:r w:rsidR="000E44EC">
      <w:rPr>
        <w:rFonts w:asciiTheme="minorHAnsi" w:hAnsiTheme="minorHAnsi"/>
        <w:b/>
        <w:sz w:val="32"/>
        <w:szCs w:val="32"/>
      </w:rPr>
      <w:t xml:space="preserve"> KORICHERLA</w:t>
    </w:r>
    <w:r w:rsidR="00313097" w:rsidRPr="00B45699">
      <w:rPr>
        <w:rFonts w:asciiTheme="minorHAnsi" w:hAnsiTheme="minorHAnsi"/>
        <w:b/>
        <w:noProof/>
        <w:sz w:val="22"/>
        <w:szCs w:val="22"/>
      </w:rPr>
      <w:drawing>
        <wp:inline distT="0" distB="0" distL="0" distR="0">
          <wp:extent cx="1030605" cy="494030"/>
          <wp:effectExtent l="0" t="0" r="0" b="127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4940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10163C" w:rsidRPr="00B45699" w:rsidRDefault="00313097" w:rsidP="00313097">
    <w:pPr>
      <w:pStyle w:val="Header"/>
      <w:tabs>
        <w:tab w:val="clear" w:pos="4680"/>
        <w:tab w:val="clear" w:pos="9360"/>
        <w:tab w:val="left" w:pos="3405"/>
      </w:tabs>
      <w:rPr>
        <w:rFonts w:asciiTheme="minorHAnsi" w:hAnsiTheme="minorHAnsi"/>
        <w:b/>
        <w:color w:val="0070C0"/>
        <w:sz w:val="22"/>
        <w:szCs w:val="22"/>
        <w:u w:val="single"/>
      </w:rPr>
    </w:pPr>
    <w:r w:rsidRPr="00B45699">
      <w:rPr>
        <w:rFonts w:asciiTheme="minorHAnsi" w:hAnsiTheme="minorHAnsi"/>
        <w:b/>
        <w:sz w:val="22"/>
        <w:szCs w:val="22"/>
      </w:rPr>
      <w:t xml:space="preserve"> Email Id:</w:t>
    </w:r>
    <w:r w:rsidR="006226F4">
      <w:rPr>
        <w:rFonts w:asciiTheme="minorHAnsi" w:hAnsiTheme="minorHAnsi" w:cs="Arial"/>
        <w:b/>
        <w:color w:val="17365D" w:themeColor="text2" w:themeShade="BF"/>
        <w:sz w:val="22"/>
        <w:szCs w:val="22"/>
        <w:u w:val="single"/>
        <w:shd w:val="clear" w:color="auto" w:fill="FFFFFF"/>
      </w:rPr>
      <w:t>javaramyak</w:t>
    </w:r>
    <w:r w:rsidRPr="006226F4">
      <w:rPr>
        <w:rFonts w:asciiTheme="minorHAnsi" w:hAnsiTheme="minorHAnsi"/>
        <w:b/>
        <w:color w:val="17365D" w:themeColor="text2" w:themeShade="BF"/>
        <w:sz w:val="22"/>
        <w:szCs w:val="22"/>
        <w:u w:val="single"/>
      </w:rPr>
      <w:t xml:space="preserve">@gmail.com </w:t>
    </w:r>
  </w:p>
  <w:p w:rsidR="00313097" w:rsidRDefault="0010163C" w:rsidP="00313097">
    <w:pPr>
      <w:pStyle w:val="Header"/>
      <w:tabs>
        <w:tab w:val="clear" w:pos="4680"/>
        <w:tab w:val="clear" w:pos="9360"/>
        <w:tab w:val="left" w:pos="3405"/>
      </w:tabs>
    </w:pPr>
    <w:r w:rsidRPr="00B45699">
      <w:rPr>
        <w:rFonts w:asciiTheme="minorHAnsi" w:hAnsiTheme="minorHAnsi"/>
        <w:b/>
        <w:sz w:val="22"/>
        <w:szCs w:val="22"/>
      </w:rPr>
      <w:t>Phone:</w:t>
    </w:r>
    <w:r w:rsidR="000E44EC">
      <w:rPr>
        <w:rFonts w:asciiTheme="minorHAnsi" w:hAnsiTheme="minorHAnsi"/>
        <w:b/>
        <w:sz w:val="22"/>
        <w:szCs w:val="22"/>
      </w:rPr>
      <w:t xml:space="preserve"> </w:t>
    </w:r>
    <w:hyperlink r:id="rId2" w:tgtFrame="_blank" w:history="1">
      <w:r w:rsidR="006226F4" w:rsidRPr="006226F4">
        <w:rPr>
          <w:rStyle w:val="Hyperlink"/>
          <w:rFonts w:asciiTheme="minorHAnsi" w:hAnsiTheme="minorHAnsi" w:cs="Arial"/>
          <w:b/>
          <w:color w:val="17365D" w:themeColor="text2" w:themeShade="BF"/>
          <w:sz w:val="22"/>
          <w:szCs w:val="22"/>
          <w:shd w:val="clear" w:color="auto" w:fill="FFFFFF"/>
        </w:rPr>
        <w:t>314-399-9944</w:t>
      </w:r>
    </w:hyperlink>
  </w:p>
  <w:p w:rsidR="001E1667" w:rsidRPr="00B45699" w:rsidRDefault="001E1667" w:rsidP="00313097">
    <w:pPr>
      <w:pStyle w:val="Header"/>
      <w:tabs>
        <w:tab w:val="clear" w:pos="4680"/>
        <w:tab w:val="clear" w:pos="9360"/>
        <w:tab w:val="left" w:pos="3405"/>
      </w:tabs>
      <w:rPr>
        <w:rFonts w:asciiTheme="minorHAnsi" w:hAnsiTheme="minorHAnsi"/>
        <w:b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  <w:rPr>
        <w:rFonts w:ascii="Times New Roman" w:hAnsi="Times New Roman" w:cs="Times New Roman"/>
      </w:rPr>
    </w:lvl>
  </w:abstractNum>
  <w:abstractNum w:abstractNumId="1">
    <w:nsid w:val="0000000A"/>
    <w:multiLevelType w:val="multilevel"/>
    <w:tmpl w:val="000000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B"/>
    <w:multiLevelType w:val="multilevel"/>
    <w:tmpl w:val="0000000B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C"/>
    <w:multiLevelType w:val="multilevel"/>
    <w:tmpl w:val="000000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199796C"/>
    <w:multiLevelType w:val="hybridMultilevel"/>
    <w:tmpl w:val="EC58A9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2202557"/>
    <w:multiLevelType w:val="hybridMultilevel"/>
    <w:tmpl w:val="6994A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663163"/>
    <w:multiLevelType w:val="hybridMultilevel"/>
    <w:tmpl w:val="B0B00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57D4A26"/>
    <w:multiLevelType w:val="hybridMultilevel"/>
    <w:tmpl w:val="D2B27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052B8B"/>
    <w:multiLevelType w:val="hybridMultilevel"/>
    <w:tmpl w:val="8C74D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E32021"/>
    <w:multiLevelType w:val="hybridMultilevel"/>
    <w:tmpl w:val="81480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B7C293E"/>
    <w:multiLevelType w:val="hybridMultilevel"/>
    <w:tmpl w:val="C61C9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2C0480"/>
    <w:multiLevelType w:val="hybridMultilevel"/>
    <w:tmpl w:val="BF7208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0172E3"/>
    <w:multiLevelType w:val="hybridMultilevel"/>
    <w:tmpl w:val="818444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81C63EB"/>
    <w:multiLevelType w:val="hybridMultilevel"/>
    <w:tmpl w:val="6D001C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58681C"/>
    <w:multiLevelType w:val="hybridMultilevel"/>
    <w:tmpl w:val="88E2DA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>
    <w:nsid w:val="3785272E"/>
    <w:multiLevelType w:val="hybridMultilevel"/>
    <w:tmpl w:val="8F0AD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9F7585"/>
    <w:multiLevelType w:val="hybridMultilevel"/>
    <w:tmpl w:val="A04E49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CCA5186"/>
    <w:multiLevelType w:val="hybridMultilevel"/>
    <w:tmpl w:val="6D001C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DA36F9"/>
    <w:multiLevelType w:val="hybridMultilevel"/>
    <w:tmpl w:val="79BC7D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D937A2B"/>
    <w:multiLevelType w:val="hybridMultilevel"/>
    <w:tmpl w:val="33E422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FC945C8"/>
    <w:multiLevelType w:val="hybridMultilevel"/>
    <w:tmpl w:val="6D001C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DD0F6A"/>
    <w:multiLevelType w:val="hybridMultilevel"/>
    <w:tmpl w:val="3378D9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53369E2"/>
    <w:multiLevelType w:val="hybridMultilevel"/>
    <w:tmpl w:val="B0D6A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5354B95"/>
    <w:multiLevelType w:val="hybridMultilevel"/>
    <w:tmpl w:val="D446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4B0744"/>
    <w:multiLevelType w:val="hybridMultilevel"/>
    <w:tmpl w:val="DB9811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>
    <w:nsid w:val="481466F2"/>
    <w:multiLevelType w:val="hybridMultilevel"/>
    <w:tmpl w:val="1D5E0A0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>
    <w:nsid w:val="49F03EDC"/>
    <w:multiLevelType w:val="hybridMultilevel"/>
    <w:tmpl w:val="8FC6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5B4B06"/>
    <w:multiLevelType w:val="hybridMultilevel"/>
    <w:tmpl w:val="CA7453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B4A0834"/>
    <w:multiLevelType w:val="hybridMultilevel"/>
    <w:tmpl w:val="EAE86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BA6598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0">
    <w:nsid w:val="4CE367F9"/>
    <w:multiLevelType w:val="hybridMultilevel"/>
    <w:tmpl w:val="2F04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DF1917"/>
    <w:multiLevelType w:val="hybridMultilevel"/>
    <w:tmpl w:val="8BBAD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0E03306"/>
    <w:multiLevelType w:val="hybridMultilevel"/>
    <w:tmpl w:val="12EC58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31601FF"/>
    <w:multiLevelType w:val="hybridMultilevel"/>
    <w:tmpl w:val="A1303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7236495"/>
    <w:multiLevelType w:val="hybridMultilevel"/>
    <w:tmpl w:val="F5DED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CBD6284"/>
    <w:multiLevelType w:val="multilevel"/>
    <w:tmpl w:val="45DA0D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DD30F62"/>
    <w:multiLevelType w:val="hybridMultilevel"/>
    <w:tmpl w:val="AECAF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772D5F"/>
    <w:multiLevelType w:val="hybridMultilevel"/>
    <w:tmpl w:val="BB3C7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870A99"/>
    <w:multiLevelType w:val="hybridMultilevel"/>
    <w:tmpl w:val="94E24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1C72565"/>
    <w:multiLevelType w:val="multilevel"/>
    <w:tmpl w:val="A91E6434"/>
    <w:lvl w:ilvl="0">
      <w:start w:val="1"/>
      <w:numFmt w:val="bullet"/>
      <w:lvlText w:val="●"/>
      <w:lvlJc w:val="left"/>
      <w:pPr>
        <w:ind w:left="359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079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799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19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39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59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79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399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19" w:firstLine="6120"/>
      </w:pPr>
      <w:rPr>
        <w:u w:val="none"/>
      </w:rPr>
    </w:lvl>
  </w:abstractNum>
  <w:abstractNum w:abstractNumId="40">
    <w:nsid w:val="7D1E4E79"/>
    <w:multiLevelType w:val="hybridMultilevel"/>
    <w:tmpl w:val="9E7A4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8"/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cs="Times New Roman"/>
          <w:sz w:val="12"/>
        </w:rPr>
      </w:lvl>
    </w:lvlOverride>
  </w:num>
  <w:num w:numId="4">
    <w:abstractNumId w:val="30"/>
  </w:num>
  <w:num w:numId="5">
    <w:abstractNumId w:val="27"/>
  </w:num>
  <w:num w:numId="6">
    <w:abstractNumId w:val="28"/>
  </w:num>
  <w:num w:numId="7">
    <w:abstractNumId w:val="12"/>
  </w:num>
  <w:num w:numId="8">
    <w:abstractNumId w:val="16"/>
  </w:num>
  <w:num w:numId="9">
    <w:abstractNumId w:val="15"/>
  </w:num>
  <w:num w:numId="10">
    <w:abstractNumId w:val="19"/>
  </w:num>
  <w:num w:numId="11">
    <w:abstractNumId w:val="21"/>
  </w:num>
  <w:num w:numId="12">
    <w:abstractNumId w:val="22"/>
  </w:num>
  <w:num w:numId="13">
    <w:abstractNumId w:val="5"/>
  </w:num>
  <w:num w:numId="14">
    <w:abstractNumId w:val="23"/>
  </w:num>
  <w:num w:numId="15">
    <w:abstractNumId w:val="36"/>
  </w:num>
  <w:num w:numId="16">
    <w:abstractNumId w:val="40"/>
  </w:num>
  <w:num w:numId="17">
    <w:abstractNumId w:val="37"/>
  </w:num>
  <w:num w:numId="18">
    <w:abstractNumId w:val="6"/>
  </w:num>
  <w:num w:numId="19">
    <w:abstractNumId w:val="7"/>
  </w:num>
  <w:num w:numId="20">
    <w:abstractNumId w:val="10"/>
  </w:num>
  <w:num w:numId="21">
    <w:abstractNumId w:val="38"/>
  </w:num>
  <w:num w:numId="22">
    <w:abstractNumId w:val="2"/>
  </w:num>
  <w:num w:numId="23">
    <w:abstractNumId w:val="3"/>
  </w:num>
  <w:num w:numId="24">
    <w:abstractNumId w:val="1"/>
  </w:num>
  <w:num w:numId="25">
    <w:abstractNumId w:val="39"/>
  </w:num>
  <w:num w:numId="26">
    <w:abstractNumId w:val="26"/>
  </w:num>
  <w:num w:numId="27">
    <w:abstractNumId w:val="33"/>
  </w:num>
  <w:num w:numId="28">
    <w:abstractNumId w:val="18"/>
  </w:num>
  <w:num w:numId="29">
    <w:abstractNumId w:val="11"/>
  </w:num>
  <w:num w:numId="30">
    <w:abstractNumId w:val="34"/>
  </w:num>
  <w:num w:numId="31">
    <w:abstractNumId w:val="9"/>
  </w:num>
  <w:num w:numId="32">
    <w:abstractNumId w:val="35"/>
  </w:num>
  <w:num w:numId="33">
    <w:abstractNumId w:val="14"/>
  </w:num>
  <w:num w:numId="34">
    <w:abstractNumId w:val="25"/>
  </w:num>
  <w:num w:numId="35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9"/>
  </w:num>
  <w:num w:numId="41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F4D55"/>
    <w:rsid w:val="00005853"/>
    <w:rsid w:val="000069FA"/>
    <w:rsid w:val="0001068B"/>
    <w:rsid w:val="0002082E"/>
    <w:rsid w:val="000518FF"/>
    <w:rsid w:val="00066067"/>
    <w:rsid w:val="00081D33"/>
    <w:rsid w:val="000A0385"/>
    <w:rsid w:val="000E24E1"/>
    <w:rsid w:val="000E44EC"/>
    <w:rsid w:val="000E478B"/>
    <w:rsid w:val="000E732F"/>
    <w:rsid w:val="000F26F6"/>
    <w:rsid w:val="0010082C"/>
    <w:rsid w:val="0010163C"/>
    <w:rsid w:val="0011559A"/>
    <w:rsid w:val="00140814"/>
    <w:rsid w:val="001531E9"/>
    <w:rsid w:val="00165F1C"/>
    <w:rsid w:val="00173776"/>
    <w:rsid w:val="00196D6E"/>
    <w:rsid w:val="001B641A"/>
    <w:rsid w:val="001B7595"/>
    <w:rsid w:val="001B7C76"/>
    <w:rsid w:val="001C26BA"/>
    <w:rsid w:val="001E1667"/>
    <w:rsid w:val="001E5A01"/>
    <w:rsid w:val="001F79B7"/>
    <w:rsid w:val="00205425"/>
    <w:rsid w:val="00224C39"/>
    <w:rsid w:val="0024215A"/>
    <w:rsid w:val="002432A8"/>
    <w:rsid w:val="0025645A"/>
    <w:rsid w:val="00284D8B"/>
    <w:rsid w:val="002E695C"/>
    <w:rsid w:val="002F247F"/>
    <w:rsid w:val="00313097"/>
    <w:rsid w:val="00326E5A"/>
    <w:rsid w:val="00333307"/>
    <w:rsid w:val="003662F3"/>
    <w:rsid w:val="003A5713"/>
    <w:rsid w:val="003C11FA"/>
    <w:rsid w:val="003C7BAC"/>
    <w:rsid w:val="003D1FA7"/>
    <w:rsid w:val="004065BC"/>
    <w:rsid w:val="004218A7"/>
    <w:rsid w:val="00431F9C"/>
    <w:rsid w:val="00456A7E"/>
    <w:rsid w:val="0047002B"/>
    <w:rsid w:val="004730AC"/>
    <w:rsid w:val="00487BF7"/>
    <w:rsid w:val="004D3F05"/>
    <w:rsid w:val="004D3F2E"/>
    <w:rsid w:val="004F5637"/>
    <w:rsid w:val="0050058E"/>
    <w:rsid w:val="00517844"/>
    <w:rsid w:val="00537130"/>
    <w:rsid w:val="005559BE"/>
    <w:rsid w:val="00563412"/>
    <w:rsid w:val="005738FA"/>
    <w:rsid w:val="00582FA9"/>
    <w:rsid w:val="0059198E"/>
    <w:rsid w:val="005C3040"/>
    <w:rsid w:val="005F55BC"/>
    <w:rsid w:val="00602FB7"/>
    <w:rsid w:val="006226F4"/>
    <w:rsid w:val="00623440"/>
    <w:rsid w:val="00625A4B"/>
    <w:rsid w:val="00637920"/>
    <w:rsid w:val="006B4FD3"/>
    <w:rsid w:val="006B696C"/>
    <w:rsid w:val="006C0B82"/>
    <w:rsid w:val="006C30A7"/>
    <w:rsid w:val="006E0495"/>
    <w:rsid w:val="006F49AF"/>
    <w:rsid w:val="00734202"/>
    <w:rsid w:val="0074672D"/>
    <w:rsid w:val="00775F3B"/>
    <w:rsid w:val="00781413"/>
    <w:rsid w:val="00782C47"/>
    <w:rsid w:val="00791658"/>
    <w:rsid w:val="007A39F1"/>
    <w:rsid w:val="007B060C"/>
    <w:rsid w:val="007F1DE5"/>
    <w:rsid w:val="007F2D0E"/>
    <w:rsid w:val="00834F7C"/>
    <w:rsid w:val="00851668"/>
    <w:rsid w:val="008644DF"/>
    <w:rsid w:val="00881538"/>
    <w:rsid w:val="008840A6"/>
    <w:rsid w:val="008D2D29"/>
    <w:rsid w:val="008D3C32"/>
    <w:rsid w:val="008E625E"/>
    <w:rsid w:val="00907EC1"/>
    <w:rsid w:val="009A5279"/>
    <w:rsid w:val="009D3C37"/>
    <w:rsid w:val="009D5B6E"/>
    <w:rsid w:val="00A12E78"/>
    <w:rsid w:val="00A31055"/>
    <w:rsid w:val="00A325D5"/>
    <w:rsid w:val="00A57FC8"/>
    <w:rsid w:val="00A807F1"/>
    <w:rsid w:val="00A94670"/>
    <w:rsid w:val="00AA02C8"/>
    <w:rsid w:val="00AB5C7A"/>
    <w:rsid w:val="00AC238F"/>
    <w:rsid w:val="00B21F09"/>
    <w:rsid w:val="00B36D1D"/>
    <w:rsid w:val="00B410DF"/>
    <w:rsid w:val="00B45699"/>
    <w:rsid w:val="00B4790F"/>
    <w:rsid w:val="00B900B8"/>
    <w:rsid w:val="00C265A9"/>
    <w:rsid w:val="00C55B57"/>
    <w:rsid w:val="00C67C23"/>
    <w:rsid w:val="00C70325"/>
    <w:rsid w:val="00C7240D"/>
    <w:rsid w:val="00C94CEA"/>
    <w:rsid w:val="00CC6723"/>
    <w:rsid w:val="00CD5BA9"/>
    <w:rsid w:val="00CE3866"/>
    <w:rsid w:val="00CF4D55"/>
    <w:rsid w:val="00D35425"/>
    <w:rsid w:val="00D62E3D"/>
    <w:rsid w:val="00D7747D"/>
    <w:rsid w:val="00D77C8A"/>
    <w:rsid w:val="00D8699D"/>
    <w:rsid w:val="00DA3F98"/>
    <w:rsid w:val="00DB126C"/>
    <w:rsid w:val="00DB2683"/>
    <w:rsid w:val="00DC478D"/>
    <w:rsid w:val="00DE47D7"/>
    <w:rsid w:val="00DF517F"/>
    <w:rsid w:val="00E46309"/>
    <w:rsid w:val="00E64416"/>
    <w:rsid w:val="00EA3DD2"/>
    <w:rsid w:val="00EB297B"/>
    <w:rsid w:val="00ED4429"/>
    <w:rsid w:val="00EF13BA"/>
    <w:rsid w:val="00EF79D8"/>
    <w:rsid w:val="00F360D6"/>
    <w:rsid w:val="00F41A40"/>
    <w:rsid w:val="00F606E8"/>
    <w:rsid w:val="00F637E4"/>
    <w:rsid w:val="00F92D4B"/>
    <w:rsid w:val="00FA0C08"/>
    <w:rsid w:val="00FA194F"/>
    <w:rsid w:val="00FB4475"/>
    <w:rsid w:val="00FB6D35"/>
    <w:rsid w:val="00FB6E2B"/>
    <w:rsid w:val="00FE2C17"/>
    <w:rsid w:val="00FE45A1"/>
    <w:rsid w:val="00FF7E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D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8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F4D55"/>
    <w:pPr>
      <w:keepNext/>
      <w:widowControl w:val="0"/>
      <w:ind w:left="-360" w:right="-540"/>
      <w:outlineLvl w:val="2"/>
    </w:pPr>
    <w:rPr>
      <w:rFonts w:ascii="Arial" w:hAnsi="Arial"/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CF4D5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F4D5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CF4D55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F4D55"/>
    <w:rPr>
      <w:rFonts w:ascii="Arial" w:eastAsia="Times New Roman" w:hAnsi="Arial" w:cs="Times New Roman"/>
      <w:b/>
      <w:bCs/>
      <w:szCs w:val="20"/>
    </w:rPr>
  </w:style>
  <w:style w:type="character" w:customStyle="1" w:styleId="Heading4Char">
    <w:name w:val="Heading 4 Char"/>
    <w:basedOn w:val="DefaultParagraphFont"/>
    <w:link w:val="Heading4"/>
    <w:rsid w:val="00CF4D5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CF4D55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rsid w:val="00CF4D5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CF4D55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CF4D55"/>
    <w:pPr>
      <w:jc w:val="center"/>
    </w:pPr>
    <w:rPr>
      <w:rFonts w:ascii="Arial" w:hAnsi="Arial" w:cs="Arial"/>
      <w:b/>
    </w:rPr>
  </w:style>
  <w:style w:type="character" w:customStyle="1" w:styleId="TitleChar">
    <w:name w:val="Title Char"/>
    <w:basedOn w:val="DefaultParagraphFont"/>
    <w:link w:val="Title"/>
    <w:rsid w:val="00CF4D55"/>
    <w:rPr>
      <w:rFonts w:ascii="Arial" w:eastAsia="Times New Roman" w:hAnsi="Arial" w:cs="Arial"/>
      <w:b/>
      <w:sz w:val="20"/>
      <w:szCs w:val="20"/>
    </w:rPr>
  </w:style>
  <w:style w:type="paragraph" w:styleId="NormalWeb">
    <w:name w:val="Normal (Web)"/>
    <w:basedOn w:val="Normal"/>
    <w:rsid w:val="00CF4D55"/>
    <w:pPr>
      <w:spacing w:before="100" w:after="100"/>
    </w:pPr>
    <w:rPr>
      <w:sz w:val="24"/>
      <w:szCs w:val="24"/>
    </w:rPr>
  </w:style>
  <w:style w:type="character" w:styleId="HTMLTypewriter">
    <w:name w:val="HTML Typewriter"/>
    <w:rsid w:val="00CF4D55"/>
    <w:rPr>
      <w:sz w:val="20"/>
    </w:rPr>
  </w:style>
  <w:style w:type="character" w:customStyle="1" w:styleId="apple-style-span">
    <w:name w:val="apple-style-span"/>
    <w:basedOn w:val="DefaultParagraphFont"/>
    <w:rsid w:val="00CF4D55"/>
  </w:style>
  <w:style w:type="paragraph" w:customStyle="1" w:styleId="MediumGrid1-Accent21">
    <w:name w:val="Medium Grid 1 - Accent 21"/>
    <w:basedOn w:val="Normal"/>
    <w:qFormat/>
    <w:rsid w:val="00CF4D55"/>
    <w:pPr>
      <w:widowControl w:val="0"/>
      <w:ind w:left="720"/>
      <w:contextualSpacing/>
    </w:pPr>
    <w:rPr>
      <w:rFonts w:ascii="Arial" w:hAnsi="Arial"/>
      <w:sz w:val="24"/>
      <w:szCs w:val="24"/>
    </w:rPr>
  </w:style>
  <w:style w:type="paragraph" w:customStyle="1" w:styleId="Achievement">
    <w:name w:val="Achievement"/>
    <w:basedOn w:val="BodyText"/>
    <w:rsid w:val="00CF4D55"/>
    <w:pPr>
      <w:numPr>
        <w:numId w:val="3"/>
      </w:numPr>
      <w:spacing w:after="60" w:line="240" w:lineRule="atLeast"/>
      <w:jc w:val="both"/>
    </w:pPr>
    <w:rPr>
      <w:rFonts w:ascii="Garamond" w:hAnsi="Garamond"/>
      <w:sz w:val="22"/>
      <w:szCs w:val="22"/>
    </w:rPr>
  </w:style>
  <w:style w:type="paragraph" w:customStyle="1" w:styleId="MediumGrid21">
    <w:name w:val="Medium Grid 21"/>
    <w:uiPriority w:val="1"/>
    <w:qFormat/>
    <w:rsid w:val="00CF4D55"/>
    <w:pPr>
      <w:spacing w:after="0" w:line="240" w:lineRule="auto"/>
    </w:pPr>
    <w:rPr>
      <w:rFonts w:ascii="Calibri" w:eastAsia="Calibri" w:hAnsi="Calibri" w:cs="Times New Roman"/>
    </w:rPr>
  </w:style>
  <w:style w:type="character" w:styleId="Emphasis">
    <w:name w:val="Emphasis"/>
    <w:qFormat/>
    <w:rsid w:val="00CF4D55"/>
    <w:rPr>
      <w:i/>
      <w:iCs/>
    </w:rPr>
  </w:style>
  <w:style w:type="character" w:customStyle="1" w:styleId="resume-font">
    <w:name w:val="resume-font"/>
    <w:rsid w:val="00CF4D55"/>
  </w:style>
  <w:style w:type="character" w:customStyle="1" w:styleId="jobtextdesc">
    <w:name w:val="jobtextdesc"/>
    <w:basedOn w:val="DefaultParagraphFont"/>
    <w:rsid w:val="00CF4D55"/>
  </w:style>
  <w:style w:type="paragraph" w:styleId="BodyText">
    <w:name w:val="Body Text"/>
    <w:basedOn w:val="Normal"/>
    <w:link w:val="BodyTextChar"/>
    <w:uiPriority w:val="99"/>
    <w:semiHidden/>
    <w:unhideWhenUsed/>
    <w:rsid w:val="00CF4D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4D5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8815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16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66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E16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667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58E"/>
    <w:rPr>
      <w:rFonts w:ascii="Tahoma" w:eastAsia="Times New Roman" w:hAnsi="Tahoma" w:cs="Tahoma"/>
      <w:sz w:val="16"/>
      <w:szCs w:val="16"/>
    </w:rPr>
  </w:style>
  <w:style w:type="character" w:customStyle="1" w:styleId="hl">
    <w:name w:val="hl"/>
    <w:basedOn w:val="DefaultParagraphFont"/>
    <w:rsid w:val="0059198E"/>
  </w:style>
  <w:style w:type="character" w:customStyle="1" w:styleId="ListParagraphChar">
    <w:name w:val="List Paragraph Char"/>
    <w:link w:val="ListParagraph"/>
    <w:rsid w:val="0059198E"/>
    <w:rPr>
      <w:rFonts w:ascii="Times New Roman" w:eastAsia="Times New Roman" w:hAnsi="Times New Roman" w:cs="Times New Roman"/>
      <w:sz w:val="20"/>
      <w:szCs w:val="20"/>
    </w:rPr>
  </w:style>
  <w:style w:type="character" w:customStyle="1" w:styleId="NormalWebChar">
    <w:name w:val="Normal (Web) Char"/>
    <w:link w:val="NormalWeb858D7CFB-ED40-4347-BF05-701D383B685F858D7CFB-ED40-4347-BF05-701D383B685F"/>
    <w:rsid w:val="0059198E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NormalWeb858D7CFB-ED40-4347-BF05-701D383B685F858D7CFB-ED40-4347-BF05-701D383B685F">
    <w:name w:val="Normal (Web){858D7CFB-ED40-4347-BF05-701D383B685F}{858D7CFB-ED40-4347-BF05-701D383B685F}"/>
    <w:basedOn w:val="Normal"/>
    <w:link w:val="NormalWebChar"/>
    <w:rsid w:val="0059198E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59198E"/>
    <w:rPr>
      <w:b/>
      <w:bCs/>
    </w:rPr>
  </w:style>
  <w:style w:type="character" w:customStyle="1" w:styleId="apple-converted-space">
    <w:name w:val="apple-converted-space"/>
    <w:basedOn w:val="DefaultParagraphFont"/>
    <w:rsid w:val="0059198E"/>
  </w:style>
  <w:style w:type="paragraph" w:customStyle="1" w:styleId="Standard">
    <w:name w:val="Standard"/>
    <w:rsid w:val="0059198E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paragraph" w:customStyle="1" w:styleId="Normal1">
    <w:name w:val="Normal1"/>
    <w:rsid w:val="0059198E"/>
    <w:pPr>
      <w:widowControl w:val="0"/>
    </w:pPr>
    <w:rPr>
      <w:rFonts w:ascii="Calibri" w:eastAsia="Calibri" w:hAnsi="Calibri" w:cs="Calibri"/>
      <w:color w:val="00000A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B45699"/>
    <w:pPr>
      <w:spacing w:after="0" w:line="240" w:lineRule="auto"/>
    </w:pPr>
    <w:rPr>
      <w:rFonts w:eastAsiaTheme="minorEastAsia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738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5738FA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D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8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F4D55"/>
    <w:pPr>
      <w:keepNext/>
      <w:widowControl w:val="0"/>
      <w:ind w:left="-360" w:right="-540"/>
      <w:outlineLvl w:val="2"/>
    </w:pPr>
    <w:rPr>
      <w:rFonts w:ascii="Arial" w:hAnsi="Arial"/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CF4D5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F4D5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CF4D55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F4D55"/>
    <w:rPr>
      <w:rFonts w:ascii="Arial" w:eastAsia="Times New Roman" w:hAnsi="Arial" w:cs="Times New Roman"/>
      <w:b/>
      <w:bCs/>
      <w:szCs w:val="20"/>
    </w:rPr>
  </w:style>
  <w:style w:type="character" w:customStyle="1" w:styleId="Heading4Char">
    <w:name w:val="Heading 4 Char"/>
    <w:basedOn w:val="DefaultParagraphFont"/>
    <w:link w:val="Heading4"/>
    <w:rsid w:val="00CF4D5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CF4D55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rsid w:val="00CF4D5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CF4D55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CF4D55"/>
    <w:pPr>
      <w:jc w:val="center"/>
    </w:pPr>
    <w:rPr>
      <w:rFonts w:ascii="Arial" w:hAnsi="Arial" w:cs="Arial"/>
      <w:b/>
    </w:rPr>
  </w:style>
  <w:style w:type="character" w:customStyle="1" w:styleId="TitleChar">
    <w:name w:val="Title Char"/>
    <w:basedOn w:val="DefaultParagraphFont"/>
    <w:link w:val="Title"/>
    <w:rsid w:val="00CF4D55"/>
    <w:rPr>
      <w:rFonts w:ascii="Arial" w:eastAsia="Times New Roman" w:hAnsi="Arial" w:cs="Arial"/>
      <w:b/>
      <w:sz w:val="20"/>
      <w:szCs w:val="20"/>
    </w:rPr>
  </w:style>
  <w:style w:type="paragraph" w:styleId="NormalWeb">
    <w:name w:val="Normal (Web)"/>
    <w:basedOn w:val="Normal"/>
    <w:rsid w:val="00CF4D55"/>
    <w:pPr>
      <w:spacing w:before="100" w:after="100"/>
    </w:pPr>
    <w:rPr>
      <w:sz w:val="24"/>
      <w:szCs w:val="24"/>
    </w:rPr>
  </w:style>
  <w:style w:type="character" w:styleId="HTMLTypewriter">
    <w:name w:val="HTML Typewriter"/>
    <w:rsid w:val="00CF4D55"/>
    <w:rPr>
      <w:sz w:val="20"/>
    </w:rPr>
  </w:style>
  <w:style w:type="character" w:customStyle="1" w:styleId="apple-style-span">
    <w:name w:val="apple-style-span"/>
    <w:basedOn w:val="DefaultParagraphFont"/>
    <w:rsid w:val="00CF4D55"/>
  </w:style>
  <w:style w:type="paragraph" w:customStyle="1" w:styleId="MediumGrid1-Accent21">
    <w:name w:val="Medium Grid 1 - Accent 21"/>
    <w:basedOn w:val="Normal"/>
    <w:qFormat/>
    <w:rsid w:val="00CF4D55"/>
    <w:pPr>
      <w:widowControl w:val="0"/>
      <w:ind w:left="720"/>
      <w:contextualSpacing/>
    </w:pPr>
    <w:rPr>
      <w:rFonts w:ascii="Arial" w:hAnsi="Arial"/>
      <w:sz w:val="24"/>
      <w:szCs w:val="24"/>
    </w:rPr>
  </w:style>
  <w:style w:type="paragraph" w:customStyle="1" w:styleId="Achievement">
    <w:name w:val="Achievement"/>
    <w:basedOn w:val="BodyText"/>
    <w:rsid w:val="00CF4D55"/>
    <w:pPr>
      <w:numPr>
        <w:numId w:val="3"/>
      </w:numPr>
      <w:spacing w:after="60" w:line="240" w:lineRule="atLeast"/>
      <w:jc w:val="both"/>
    </w:pPr>
    <w:rPr>
      <w:rFonts w:ascii="Garamond" w:hAnsi="Garamond"/>
      <w:sz w:val="22"/>
      <w:szCs w:val="22"/>
    </w:rPr>
  </w:style>
  <w:style w:type="paragraph" w:customStyle="1" w:styleId="MediumGrid21">
    <w:name w:val="Medium Grid 21"/>
    <w:uiPriority w:val="1"/>
    <w:qFormat/>
    <w:rsid w:val="00CF4D55"/>
    <w:pPr>
      <w:spacing w:after="0" w:line="240" w:lineRule="auto"/>
    </w:pPr>
    <w:rPr>
      <w:rFonts w:ascii="Calibri" w:eastAsia="Calibri" w:hAnsi="Calibri" w:cs="Times New Roman"/>
    </w:rPr>
  </w:style>
  <w:style w:type="character" w:styleId="Emphasis">
    <w:name w:val="Emphasis"/>
    <w:qFormat/>
    <w:rsid w:val="00CF4D55"/>
    <w:rPr>
      <w:i/>
      <w:iCs/>
    </w:rPr>
  </w:style>
  <w:style w:type="character" w:customStyle="1" w:styleId="resume-font">
    <w:name w:val="resume-font"/>
    <w:rsid w:val="00CF4D55"/>
  </w:style>
  <w:style w:type="character" w:customStyle="1" w:styleId="jobtextdesc">
    <w:name w:val="jobtextdesc"/>
    <w:basedOn w:val="DefaultParagraphFont"/>
    <w:rsid w:val="00CF4D55"/>
  </w:style>
  <w:style w:type="paragraph" w:styleId="BodyText">
    <w:name w:val="Body Text"/>
    <w:basedOn w:val="Normal"/>
    <w:link w:val="BodyTextChar"/>
    <w:uiPriority w:val="99"/>
    <w:semiHidden/>
    <w:unhideWhenUsed/>
    <w:rsid w:val="00CF4D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4D5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8815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16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66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E16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667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58E"/>
    <w:rPr>
      <w:rFonts w:ascii="Tahoma" w:eastAsia="Times New Roman" w:hAnsi="Tahoma" w:cs="Tahoma"/>
      <w:sz w:val="16"/>
      <w:szCs w:val="16"/>
    </w:rPr>
  </w:style>
  <w:style w:type="character" w:customStyle="1" w:styleId="hl">
    <w:name w:val="hl"/>
    <w:basedOn w:val="DefaultParagraphFont"/>
    <w:rsid w:val="0059198E"/>
  </w:style>
  <w:style w:type="character" w:customStyle="1" w:styleId="ListParagraphChar">
    <w:name w:val="List Paragraph Char"/>
    <w:link w:val="ListParagraph"/>
    <w:rsid w:val="0059198E"/>
    <w:rPr>
      <w:rFonts w:ascii="Times New Roman" w:eastAsia="Times New Roman" w:hAnsi="Times New Roman" w:cs="Times New Roman"/>
      <w:sz w:val="20"/>
      <w:szCs w:val="20"/>
    </w:rPr>
  </w:style>
  <w:style w:type="character" w:customStyle="1" w:styleId="NormalWebChar">
    <w:name w:val="Normal (Web) Char"/>
    <w:link w:val="NormalWeb858D7CFB-ED40-4347-BF05-701D383B685F858D7CFB-ED40-4347-BF05-701D383B685F"/>
    <w:rsid w:val="0059198E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NormalWeb858D7CFB-ED40-4347-BF05-701D383B685F858D7CFB-ED40-4347-BF05-701D383B685F">
    <w:name w:val="Normal (Web){858D7CFB-ED40-4347-BF05-701D383B685F}{858D7CFB-ED40-4347-BF05-701D383B685F}"/>
    <w:basedOn w:val="Normal"/>
    <w:link w:val="NormalWebChar"/>
    <w:rsid w:val="0059198E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59198E"/>
    <w:rPr>
      <w:b/>
      <w:bCs/>
    </w:rPr>
  </w:style>
  <w:style w:type="character" w:customStyle="1" w:styleId="apple-converted-space">
    <w:name w:val="apple-converted-space"/>
    <w:basedOn w:val="DefaultParagraphFont"/>
    <w:rsid w:val="0059198E"/>
  </w:style>
  <w:style w:type="paragraph" w:customStyle="1" w:styleId="Standard">
    <w:name w:val="Standard"/>
    <w:rsid w:val="0059198E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paragraph" w:customStyle="1" w:styleId="Normal1">
    <w:name w:val="Normal1"/>
    <w:rsid w:val="0059198E"/>
    <w:pPr>
      <w:widowControl w:val="0"/>
    </w:pPr>
    <w:rPr>
      <w:rFonts w:ascii="Calibri" w:eastAsia="Calibri" w:hAnsi="Calibri" w:cs="Calibri"/>
      <w:color w:val="00000A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B45699"/>
    <w:pPr>
      <w:spacing w:after="0" w:line="240" w:lineRule="auto"/>
    </w:pPr>
    <w:rPr>
      <w:rFonts w:eastAsiaTheme="minorEastAsia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738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5738FA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1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tel:314-399-9944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2027</Words>
  <Characters>11555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13555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lkush</dc:creator>
  <cp:lastModifiedBy>lkush</cp:lastModifiedBy>
  <cp:revision>4</cp:revision>
  <dcterms:created xsi:type="dcterms:W3CDTF">2015-06-09T15:53:00Z</dcterms:created>
  <dcterms:modified xsi:type="dcterms:W3CDTF">2015-06-09T15:55:00Z</dcterms:modified>
</cp:coreProperties>
</file>