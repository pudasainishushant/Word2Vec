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AB8" w:rsidRPr="00A52F80" w:rsidRDefault="00265AB8" w:rsidP="006D5631">
      <w:pPr>
        <w:widowControl w:val="0"/>
        <w:suppressAutoHyphens/>
        <w:spacing w:line="276" w:lineRule="auto"/>
        <w:contextualSpacing/>
        <w:jc w:val="both"/>
        <w:rPr>
          <w:rFonts w:ascii="Georgia" w:hAnsi="Georgia"/>
          <w:b/>
          <w:color w:val="auto"/>
          <w:sz w:val="20"/>
          <w:szCs w:val="20"/>
          <w:lang w:val="en-US"/>
        </w:rPr>
      </w:pPr>
    </w:p>
    <w:p w:rsidR="00265AB8" w:rsidRPr="00A52F80" w:rsidRDefault="006D5631" w:rsidP="00A52F80">
      <w:pPr>
        <w:widowControl w:val="0"/>
        <w:suppressAutoHyphens/>
        <w:spacing w:line="276" w:lineRule="auto"/>
        <w:contextualSpacing/>
        <w:jc w:val="center"/>
        <w:rPr>
          <w:rFonts w:ascii="Georgia" w:hAnsi="Georgia"/>
          <w:b/>
          <w:color w:val="auto"/>
          <w:sz w:val="20"/>
          <w:szCs w:val="20"/>
          <w:lang w:val="en-US"/>
        </w:rPr>
      </w:pPr>
      <w:r w:rsidRPr="00A52F80">
        <w:rPr>
          <w:rFonts w:ascii="Georgia" w:hAnsi="Georgia"/>
          <w:b/>
          <w:color w:val="auto"/>
          <w:sz w:val="20"/>
          <w:szCs w:val="20"/>
          <w:lang w:val="en-US"/>
        </w:rPr>
        <w:t>BHARAT SARASWAT</w:t>
      </w:r>
    </w:p>
    <w:p w:rsidR="00A52F80" w:rsidRPr="00A52F80" w:rsidRDefault="00A52F80" w:rsidP="00A52F80">
      <w:pPr>
        <w:widowControl w:val="0"/>
        <w:suppressAutoHyphens/>
        <w:spacing w:line="276" w:lineRule="auto"/>
        <w:contextualSpacing/>
        <w:jc w:val="both"/>
        <w:rPr>
          <w:rFonts w:ascii="Georgia" w:hAnsi="Georgia"/>
          <w:b/>
          <w:color w:val="auto"/>
          <w:sz w:val="20"/>
          <w:szCs w:val="20"/>
          <w:lang w:val="en-US"/>
        </w:rPr>
      </w:pPr>
      <w:r w:rsidRPr="00A52F80">
        <w:rPr>
          <w:rFonts w:ascii="Georgia" w:hAnsi="Georgia"/>
          <w:b/>
          <w:color w:val="auto"/>
          <w:sz w:val="20"/>
          <w:szCs w:val="20"/>
          <w:lang w:val="en-US"/>
        </w:rPr>
        <w:t>Email :-</w:t>
      </w:r>
      <w:r w:rsidR="00C11F4B">
        <w:rPr>
          <w:rFonts w:ascii="Georgia" w:hAnsi="Georgia"/>
          <w:b/>
          <w:color w:val="auto"/>
          <w:sz w:val="20"/>
          <w:szCs w:val="20"/>
          <w:lang w:val="en-US"/>
        </w:rPr>
        <w:t>venkat@maxary.com</w:t>
      </w:r>
      <w:r w:rsidRPr="00A52F80">
        <w:rPr>
          <w:rFonts w:ascii="Georgia" w:hAnsi="Georgia"/>
          <w:b/>
          <w:color w:val="auto"/>
          <w:sz w:val="20"/>
          <w:szCs w:val="20"/>
          <w:lang w:val="en-US"/>
        </w:rPr>
        <w:tab/>
      </w:r>
      <w:r w:rsidRPr="00A52F80">
        <w:rPr>
          <w:rFonts w:ascii="Georgia" w:hAnsi="Georgia"/>
          <w:b/>
          <w:color w:val="auto"/>
          <w:sz w:val="20"/>
          <w:szCs w:val="20"/>
          <w:lang w:val="en-US"/>
        </w:rPr>
        <w:tab/>
      </w:r>
      <w:r w:rsidRPr="00A52F80">
        <w:rPr>
          <w:rFonts w:ascii="Georgia" w:hAnsi="Georgia"/>
          <w:b/>
          <w:color w:val="auto"/>
          <w:sz w:val="20"/>
          <w:szCs w:val="20"/>
          <w:lang w:val="en-US"/>
        </w:rPr>
        <w:tab/>
      </w:r>
      <w:r w:rsidRPr="00A52F80">
        <w:rPr>
          <w:rFonts w:ascii="Georgia" w:hAnsi="Georgia"/>
          <w:b/>
          <w:color w:val="auto"/>
          <w:sz w:val="20"/>
          <w:szCs w:val="20"/>
          <w:lang w:val="en-US"/>
        </w:rPr>
        <w:tab/>
        <w:t xml:space="preserve">              </w:t>
      </w:r>
      <w:r>
        <w:rPr>
          <w:rFonts w:ascii="Georgia" w:hAnsi="Georgia"/>
          <w:b/>
          <w:color w:val="auto"/>
          <w:sz w:val="20"/>
          <w:szCs w:val="20"/>
          <w:lang w:val="en-US"/>
        </w:rPr>
        <w:t xml:space="preserve">                      </w:t>
      </w:r>
      <w:r w:rsidR="00C11F4B">
        <w:rPr>
          <w:rFonts w:ascii="Georgia" w:hAnsi="Georgia"/>
          <w:b/>
          <w:color w:val="auto"/>
          <w:sz w:val="20"/>
          <w:szCs w:val="20"/>
          <w:lang w:val="en-US"/>
        </w:rPr>
        <w:t xml:space="preserve">   Ph : 703-935-0380</w:t>
      </w:r>
      <w:r w:rsidRPr="00A52F80">
        <w:rPr>
          <w:rFonts w:ascii="Georgia" w:hAnsi="Georgia"/>
          <w:b/>
          <w:color w:val="auto"/>
          <w:sz w:val="20"/>
          <w:szCs w:val="20"/>
          <w:lang w:val="en-US"/>
        </w:rPr>
        <w:t xml:space="preserve"> </w:t>
      </w:r>
    </w:p>
    <w:p w:rsidR="00265AB8" w:rsidRPr="00A52F80" w:rsidRDefault="001636C8" w:rsidP="006D5631">
      <w:pPr>
        <w:widowControl w:val="0"/>
        <w:suppressAutoHyphens/>
        <w:spacing w:line="276" w:lineRule="auto"/>
        <w:contextualSpacing/>
        <w:jc w:val="both"/>
        <w:rPr>
          <w:rFonts w:ascii="Georgia" w:hAnsi="Georgia"/>
          <w:b/>
          <w:color w:val="auto"/>
          <w:sz w:val="20"/>
          <w:szCs w:val="20"/>
          <w:lang w:val="en-US"/>
        </w:rPr>
      </w:pPr>
      <w:r>
        <w:rPr>
          <w:rFonts w:ascii="Georgia" w:hAnsi="Georgia"/>
          <w:b/>
          <w:noProof/>
          <w:color w:val="auto"/>
          <w:sz w:val="20"/>
          <w:szCs w:val="20"/>
          <w:shd w:val="clear" w:color="auto" w:fill="auto"/>
          <w:lang w:val="en-US" w:eastAsia="en-US"/>
        </w:rPr>
        <w:pict>
          <v:line id="Straight Connector 3" o:spid="_x0000_s1026" style="position:absolute;left:0;text-align:left;z-index:251659264;visibility:visible" from="-12.75pt,6.75pt" to="55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" strokecolor="#6f6f74 [3204]"/>
        </w:pict>
      </w:r>
    </w:p>
    <w:p w:rsidR="00D13C30" w:rsidRPr="00A52F80" w:rsidRDefault="00265AB8" w:rsidP="005A3425">
      <w:pPr>
        <w:widowControl w:val="0"/>
        <w:suppressAutoHyphens/>
        <w:spacing w:line="276" w:lineRule="auto"/>
        <w:contextualSpacing/>
        <w:jc w:val="both"/>
        <w:rPr>
          <w:rFonts w:ascii="Georgia" w:hAnsi="Georgia"/>
          <w:b/>
          <w:color w:val="auto"/>
          <w:sz w:val="20"/>
          <w:szCs w:val="20"/>
          <w:lang w:val="en-US"/>
        </w:rPr>
      </w:pPr>
      <w:bookmarkStart w:id="0" w:name="_GoBack"/>
      <w:bookmarkEnd w:id="0"/>
      <w:r w:rsidRPr="00A52F80">
        <w:rPr>
          <w:rFonts w:ascii="Georgia" w:hAnsi="Georgia"/>
          <w:b/>
          <w:color w:val="auto"/>
          <w:sz w:val="20"/>
          <w:szCs w:val="20"/>
          <w:lang w:val="en-US"/>
        </w:rPr>
        <w:t xml:space="preserve">Professional  </w:t>
      </w:r>
      <w:r w:rsidR="00D13C30" w:rsidRPr="00A52F80">
        <w:rPr>
          <w:rFonts w:ascii="Georgia" w:hAnsi="Georgia"/>
          <w:b/>
          <w:color w:val="auto"/>
          <w:sz w:val="20"/>
          <w:szCs w:val="20"/>
        </w:rPr>
        <w:t>Summary:</w:t>
      </w:r>
    </w:p>
    <w:p w:rsidR="00D13C30" w:rsidRPr="00A52F80" w:rsidRDefault="00D13C30" w:rsidP="005A3425">
      <w:pPr>
        <w:tabs>
          <w:tab w:val="left" w:pos="2898"/>
          <w:tab w:val="left" w:pos="8838"/>
        </w:tabs>
        <w:spacing w:line="276" w:lineRule="auto"/>
        <w:ind w:left="-346"/>
        <w:jc w:val="both"/>
        <w:rPr>
          <w:rFonts w:ascii="Georgia" w:hAnsi="Georgia"/>
          <w:b/>
          <w:sz w:val="20"/>
          <w:szCs w:val="20"/>
          <w:u w:val="single"/>
          <w:lang w:val="en-US"/>
        </w:rPr>
      </w:pPr>
    </w:p>
    <w:p w:rsidR="005A3425" w:rsidRPr="00A52F80" w:rsidRDefault="00292B15" w:rsidP="005A3425">
      <w:pPr>
        <w:pStyle w:val="ListParagraph"/>
        <w:widowControl w:val="0"/>
        <w:numPr>
          <w:ilvl w:val="0"/>
          <w:numId w:val="36"/>
        </w:numPr>
        <w:shd w:val="clear" w:color="auto" w:fill="auto"/>
        <w:suppressAutoHyphens/>
        <w:spacing w:line="276" w:lineRule="auto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sz w:val="20"/>
          <w:szCs w:val="20"/>
          <w:lang w:val="en-US"/>
        </w:rPr>
        <w:t xml:space="preserve">An Accomplished </w:t>
      </w:r>
      <w:r w:rsidR="005A3425" w:rsidRPr="00A52F80">
        <w:rPr>
          <w:rFonts w:ascii="Georgia" w:hAnsi="Georgia"/>
          <w:sz w:val="20"/>
          <w:szCs w:val="20"/>
        </w:rPr>
        <w:t xml:space="preserve">Full Stack </w:t>
      </w:r>
      <w:r w:rsidR="005A3425" w:rsidRPr="00A52F80">
        <w:rPr>
          <w:rFonts w:ascii="Georgia" w:hAnsi="Georgia"/>
          <w:b/>
          <w:sz w:val="20"/>
          <w:szCs w:val="20"/>
        </w:rPr>
        <w:t xml:space="preserve">.Net Developer </w:t>
      </w:r>
      <w:r w:rsidR="00745EA5" w:rsidRPr="00A52F80">
        <w:rPr>
          <w:rFonts w:ascii="Georgia" w:hAnsi="Georgia"/>
          <w:b/>
          <w:sz w:val="20"/>
          <w:szCs w:val="20"/>
          <w:lang w:val="en-US"/>
        </w:rPr>
        <w:t>with</w:t>
      </w:r>
      <w:r w:rsidR="00E40695" w:rsidRPr="00A52F80">
        <w:rPr>
          <w:rFonts w:ascii="Georgia" w:hAnsi="Georgia"/>
          <w:b/>
          <w:sz w:val="20"/>
          <w:szCs w:val="20"/>
          <w:lang w:val="en-US"/>
        </w:rPr>
        <w:t>7</w:t>
      </w:r>
      <w:r w:rsidR="003943AD" w:rsidRPr="00A52F80">
        <w:rPr>
          <w:rFonts w:ascii="Georgia" w:hAnsi="Georgia"/>
          <w:b/>
          <w:sz w:val="20"/>
          <w:szCs w:val="20"/>
          <w:lang w:val="en-US"/>
        </w:rPr>
        <w:t xml:space="preserve"> plus </w:t>
      </w:r>
      <w:r w:rsidR="005A3425" w:rsidRPr="00A52F80">
        <w:rPr>
          <w:rFonts w:ascii="Georgia" w:hAnsi="Georgia"/>
          <w:b/>
          <w:sz w:val="20"/>
          <w:szCs w:val="20"/>
        </w:rPr>
        <w:t>years of experience</w:t>
      </w:r>
      <w:r w:rsidR="005A3425" w:rsidRPr="00A52F80">
        <w:rPr>
          <w:rFonts w:ascii="Georgia" w:hAnsi="Georgia"/>
          <w:sz w:val="20"/>
          <w:szCs w:val="20"/>
        </w:rPr>
        <w:t xml:space="preserve">in </w:t>
      </w:r>
      <w:r w:rsidR="003C3865" w:rsidRPr="00A52F80">
        <w:rPr>
          <w:rFonts w:ascii="Georgia" w:hAnsi="Georgia"/>
          <w:sz w:val="20"/>
          <w:szCs w:val="20"/>
          <w:lang w:val="en-US"/>
        </w:rPr>
        <w:t xml:space="preserve"> full life cycle of software development process i.e. </w:t>
      </w:r>
      <w:r w:rsidR="005A3425" w:rsidRPr="00A52F80">
        <w:rPr>
          <w:rFonts w:ascii="Georgia" w:hAnsi="Georgia"/>
          <w:sz w:val="20"/>
          <w:szCs w:val="20"/>
        </w:rPr>
        <w:t xml:space="preserve">designing, developing </w:t>
      </w:r>
      <w:r w:rsidR="003943AD" w:rsidRPr="00A52F80">
        <w:rPr>
          <w:rFonts w:ascii="Georgia" w:hAnsi="Georgia"/>
          <w:sz w:val="20"/>
          <w:szCs w:val="20"/>
          <w:lang w:val="en-US"/>
        </w:rPr>
        <w:t>,</w:t>
      </w:r>
      <w:r w:rsidR="005A3425" w:rsidRPr="00A52F80">
        <w:rPr>
          <w:rFonts w:ascii="Georgia" w:hAnsi="Georgia"/>
          <w:sz w:val="20"/>
          <w:szCs w:val="20"/>
        </w:rPr>
        <w:t>implementing</w:t>
      </w:r>
      <w:r w:rsidR="003943AD" w:rsidRPr="00A52F80">
        <w:rPr>
          <w:rFonts w:ascii="Georgia" w:hAnsi="Georgia"/>
          <w:sz w:val="20"/>
          <w:szCs w:val="20"/>
          <w:lang w:val="en-US"/>
        </w:rPr>
        <w:t xml:space="preserve"> , requirement definition , proof of concept , testing and maintenance </w:t>
      </w:r>
      <w:r w:rsidR="00D523F9" w:rsidRPr="00A52F80">
        <w:rPr>
          <w:rFonts w:ascii="Georgia" w:hAnsi="Georgia"/>
          <w:sz w:val="20"/>
          <w:szCs w:val="20"/>
          <w:lang w:val="en-US"/>
        </w:rPr>
        <w:t xml:space="preserve">, UAT </w:t>
      </w:r>
      <w:r w:rsidR="003C3865" w:rsidRPr="00A52F80">
        <w:rPr>
          <w:rFonts w:ascii="Georgia" w:hAnsi="Georgia"/>
          <w:sz w:val="20"/>
          <w:szCs w:val="20"/>
          <w:lang w:val="en-US"/>
        </w:rPr>
        <w:t xml:space="preserve">deployment </w:t>
      </w:r>
      <w:r w:rsidR="003943AD" w:rsidRPr="00A52F80">
        <w:rPr>
          <w:rFonts w:ascii="Georgia" w:hAnsi="Georgia"/>
          <w:sz w:val="20"/>
          <w:szCs w:val="20"/>
          <w:lang w:val="en-US"/>
        </w:rPr>
        <w:t xml:space="preserve">of  </w:t>
      </w:r>
      <w:r w:rsidR="005A3425" w:rsidRPr="00A52F80">
        <w:rPr>
          <w:rFonts w:ascii="Georgia" w:hAnsi="Georgia"/>
          <w:b/>
          <w:sz w:val="20"/>
          <w:szCs w:val="20"/>
        </w:rPr>
        <w:t xml:space="preserve">.Net applications. </w:t>
      </w:r>
    </w:p>
    <w:p w:rsidR="00292B15" w:rsidRPr="00A52F80" w:rsidRDefault="00292B15" w:rsidP="005A3425">
      <w:pPr>
        <w:pStyle w:val="ListParagraph"/>
        <w:widowControl w:val="0"/>
        <w:numPr>
          <w:ilvl w:val="0"/>
          <w:numId w:val="36"/>
        </w:numPr>
        <w:shd w:val="clear" w:color="auto" w:fill="auto"/>
        <w:suppressAutoHyphens/>
        <w:spacing w:line="276" w:lineRule="auto"/>
        <w:jc w:val="both"/>
        <w:rPr>
          <w:rFonts w:ascii="Georgia" w:hAnsi="Georgia"/>
          <w:bCs/>
          <w:sz w:val="20"/>
          <w:szCs w:val="20"/>
        </w:rPr>
      </w:pPr>
      <w:r w:rsidRPr="00A52F80">
        <w:rPr>
          <w:rFonts w:ascii="Georgia" w:hAnsi="Georgia"/>
          <w:bCs/>
          <w:sz w:val="20"/>
          <w:szCs w:val="20"/>
          <w:lang w:val="en-US"/>
        </w:rPr>
        <w:t>Currently working as Software Engineer at Acclaims Systems Harrisburg .</w:t>
      </w:r>
    </w:p>
    <w:p w:rsidR="00292B15" w:rsidRPr="00A52F80" w:rsidRDefault="00292B15" w:rsidP="005A3425">
      <w:pPr>
        <w:pStyle w:val="ListParagraph"/>
        <w:widowControl w:val="0"/>
        <w:numPr>
          <w:ilvl w:val="0"/>
          <w:numId w:val="36"/>
        </w:numPr>
        <w:shd w:val="clear" w:color="auto" w:fill="auto"/>
        <w:suppressAutoHyphens/>
        <w:spacing w:line="276" w:lineRule="auto"/>
        <w:jc w:val="both"/>
        <w:rPr>
          <w:rFonts w:ascii="Georgia" w:hAnsi="Georgia"/>
          <w:bCs/>
          <w:sz w:val="20"/>
          <w:szCs w:val="20"/>
        </w:rPr>
      </w:pPr>
      <w:r w:rsidRPr="00A52F80">
        <w:rPr>
          <w:rFonts w:ascii="Georgia" w:hAnsi="Georgia"/>
          <w:bCs/>
          <w:sz w:val="20"/>
          <w:szCs w:val="20"/>
          <w:lang w:val="en-US"/>
        </w:rPr>
        <w:t xml:space="preserve">Extensive experience in </w:t>
      </w:r>
      <w:r w:rsidR="003943AD" w:rsidRPr="00A52F80">
        <w:rPr>
          <w:rFonts w:ascii="Georgia" w:hAnsi="Georgia"/>
          <w:bCs/>
          <w:sz w:val="20"/>
          <w:szCs w:val="20"/>
          <w:lang w:val="en-US"/>
        </w:rPr>
        <w:t xml:space="preserve">.Net development </w:t>
      </w:r>
      <w:r w:rsidR="00490C5A" w:rsidRPr="00A52F80">
        <w:rPr>
          <w:rFonts w:ascii="Georgia" w:hAnsi="Georgia"/>
          <w:bCs/>
          <w:sz w:val="20"/>
          <w:szCs w:val="20"/>
          <w:lang w:val="en-US"/>
        </w:rPr>
        <w:t xml:space="preserve">using </w:t>
      </w:r>
      <w:r w:rsidR="00490C5A" w:rsidRPr="00A52F80">
        <w:rPr>
          <w:rFonts w:ascii="Georgia" w:hAnsi="Georgia"/>
          <w:bCs/>
          <w:sz w:val="20"/>
          <w:szCs w:val="20"/>
        </w:rPr>
        <w:t xml:space="preserve">Microsoft.NET technologies like </w:t>
      </w:r>
      <w:r w:rsidR="00490C5A" w:rsidRPr="00A52F80">
        <w:rPr>
          <w:rFonts w:ascii="Georgia" w:hAnsi="Georgia"/>
          <w:b/>
          <w:bCs/>
          <w:sz w:val="20"/>
          <w:szCs w:val="20"/>
        </w:rPr>
        <w:t xml:space="preserve">WCF ASP.Net 4.0/3.5, ASP.NET MVC </w:t>
      </w:r>
      <w:r w:rsidR="003C3865" w:rsidRPr="00A52F80">
        <w:rPr>
          <w:rFonts w:ascii="Georgia" w:hAnsi="Georgia"/>
          <w:b/>
          <w:bCs/>
          <w:sz w:val="20"/>
          <w:szCs w:val="20"/>
          <w:lang w:val="en-US"/>
        </w:rPr>
        <w:t xml:space="preserve">s </w:t>
      </w:r>
      <w:r w:rsidR="00490C5A" w:rsidRPr="00A52F80">
        <w:rPr>
          <w:rFonts w:ascii="Georgia" w:hAnsi="Georgia"/>
          <w:b/>
          <w:bCs/>
          <w:sz w:val="20"/>
          <w:szCs w:val="20"/>
        </w:rPr>
        <w:t>5.0/4.0, C#(4.0/3.5)AJAX</w:t>
      </w:r>
      <w:r w:rsidR="00490C5A" w:rsidRPr="00A52F80">
        <w:rPr>
          <w:rFonts w:ascii="Georgia" w:hAnsi="Georgia"/>
          <w:bCs/>
          <w:sz w:val="20"/>
          <w:szCs w:val="20"/>
        </w:rPr>
        <w:t xml:space="preserve"> Extensions</w:t>
      </w:r>
      <w:r w:rsidR="00490C5A" w:rsidRPr="00A52F80">
        <w:rPr>
          <w:rFonts w:ascii="Georgia" w:hAnsi="Georgia"/>
          <w:b/>
          <w:bCs/>
          <w:sz w:val="20"/>
          <w:szCs w:val="20"/>
        </w:rPr>
        <w:t xml:space="preserve">, jQuerywith MS SQL Server (SQL 2008 R2/2012 ) </w:t>
      </w:r>
      <w:r w:rsidR="00490C5A" w:rsidRPr="00A52F80">
        <w:rPr>
          <w:rFonts w:ascii="Georgia" w:hAnsi="Georgia"/>
          <w:bCs/>
          <w:sz w:val="20"/>
          <w:szCs w:val="20"/>
        </w:rPr>
        <w:t>as database.</w:t>
      </w:r>
    </w:p>
    <w:p w:rsidR="00490C5A" w:rsidRPr="00A52F80" w:rsidRDefault="00490C5A" w:rsidP="00490C5A">
      <w:pPr>
        <w:pStyle w:val="ListParagraph"/>
        <w:widowControl w:val="0"/>
        <w:numPr>
          <w:ilvl w:val="0"/>
          <w:numId w:val="36"/>
        </w:numPr>
        <w:shd w:val="clear" w:color="auto" w:fill="auto"/>
        <w:suppressAutoHyphens/>
        <w:spacing w:line="276" w:lineRule="auto"/>
        <w:jc w:val="both"/>
        <w:rPr>
          <w:rFonts w:ascii="Georgia" w:hAnsi="Georgia"/>
          <w:bCs/>
          <w:sz w:val="20"/>
          <w:szCs w:val="20"/>
        </w:rPr>
      </w:pPr>
      <w:r w:rsidRPr="00A52F80">
        <w:rPr>
          <w:rFonts w:ascii="Georgia" w:hAnsi="Georgia"/>
          <w:bCs/>
          <w:sz w:val="20"/>
          <w:szCs w:val="20"/>
          <w:lang w:val="en-US"/>
        </w:rPr>
        <w:t xml:space="preserve">Strong Experience </w:t>
      </w:r>
      <w:r w:rsidRPr="00A52F80">
        <w:rPr>
          <w:rFonts w:ascii="Georgia" w:hAnsi="Georgia"/>
          <w:bCs/>
          <w:sz w:val="20"/>
          <w:szCs w:val="20"/>
        </w:rPr>
        <w:t xml:space="preserve"> in web UI technologies using </w:t>
      </w:r>
      <w:r w:rsidRPr="00A52F80">
        <w:rPr>
          <w:rFonts w:ascii="Georgia" w:hAnsi="Georgia"/>
          <w:b/>
          <w:bCs/>
          <w:sz w:val="20"/>
          <w:szCs w:val="20"/>
        </w:rPr>
        <w:t>HTML, jQuery, JavaScript, Angular Js</w:t>
      </w:r>
      <w:r w:rsidR="000D1C1A" w:rsidRPr="00A52F80">
        <w:rPr>
          <w:rFonts w:ascii="Georgia" w:hAnsi="Georgia"/>
          <w:bCs/>
          <w:sz w:val="20"/>
          <w:szCs w:val="20"/>
          <w:lang w:val="en-US"/>
        </w:rPr>
        <w:t>,</w:t>
      </w:r>
      <w:r w:rsidRPr="00A52F80">
        <w:rPr>
          <w:rFonts w:ascii="Georgia" w:hAnsi="Georgia"/>
          <w:b/>
          <w:bCs/>
          <w:sz w:val="20"/>
          <w:szCs w:val="20"/>
        </w:rPr>
        <w:t>XML, XSL, JSON.</w:t>
      </w:r>
    </w:p>
    <w:p w:rsidR="009D2E81" w:rsidRPr="00A52F80" w:rsidRDefault="009D2E81" w:rsidP="009D2E81">
      <w:pPr>
        <w:pStyle w:val="ListParagraph"/>
        <w:numPr>
          <w:ilvl w:val="0"/>
          <w:numId w:val="36"/>
        </w:numPr>
        <w:shd w:val="clear" w:color="auto" w:fill="FFFFFF"/>
        <w:spacing w:before="90" w:after="90"/>
        <w:jc w:val="both"/>
        <w:rPr>
          <w:rFonts w:ascii="Georgia" w:hAnsi="Georgia"/>
          <w:color w:val="auto"/>
          <w:sz w:val="20"/>
          <w:szCs w:val="20"/>
        </w:rPr>
      </w:pPr>
      <w:r w:rsidRPr="00A52F80">
        <w:rPr>
          <w:rFonts w:ascii="Georgia" w:hAnsi="Georgia"/>
          <w:color w:val="auto"/>
          <w:sz w:val="20"/>
          <w:szCs w:val="20"/>
          <w:shd w:val="clear" w:color="auto" w:fill="FFFFFF"/>
          <w:lang w:val="en-US"/>
        </w:rPr>
        <w:t xml:space="preserve">Developed </w:t>
      </w:r>
      <w:r w:rsidRPr="00A52F80">
        <w:rPr>
          <w:rFonts w:ascii="Georgia" w:hAnsi="Georgia"/>
          <w:b/>
          <w:color w:val="auto"/>
          <w:sz w:val="20"/>
          <w:szCs w:val="20"/>
          <w:shd w:val="clear" w:color="auto" w:fill="FFFFFF"/>
        </w:rPr>
        <w:t>UI and custom views</w:t>
      </w:r>
      <w:r w:rsidRPr="00A52F80">
        <w:rPr>
          <w:rFonts w:ascii="Georgia" w:hAnsi="Georgia"/>
          <w:color w:val="auto"/>
          <w:sz w:val="20"/>
          <w:szCs w:val="20"/>
          <w:shd w:val="clear" w:color="auto" w:fill="FFFFFF"/>
        </w:rPr>
        <w:t xml:space="preserve"> using </w:t>
      </w:r>
      <w:r w:rsidRPr="00A52F80">
        <w:rPr>
          <w:rFonts w:ascii="Georgia" w:hAnsi="Georgia"/>
          <w:b/>
          <w:color w:val="auto"/>
          <w:sz w:val="20"/>
          <w:szCs w:val="20"/>
          <w:shd w:val="clear" w:color="auto" w:fill="FFFFFF"/>
        </w:rPr>
        <w:t>MVC Razor and ASCX, HTML, HTML5, jQuery, JSON, XAML</w:t>
      </w:r>
      <w:r w:rsidRPr="00A52F80">
        <w:rPr>
          <w:rFonts w:ascii="Georgia" w:hAnsi="Georgia"/>
          <w:color w:val="auto"/>
          <w:sz w:val="20"/>
          <w:szCs w:val="20"/>
          <w:shd w:val="clear" w:color="auto" w:fill="FFFFFF"/>
        </w:rPr>
        <w:t xml:space="preserve"> and CSS which interacts with Business layer objects and contents from external source.</w:t>
      </w:r>
    </w:p>
    <w:p w:rsidR="003C3865" w:rsidRPr="00A52F80" w:rsidRDefault="003C3865" w:rsidP="003C3865">
      <w:pPr>
        <w:pStyle w:val="ListParagraph"/>
        <w:widowControl w:val="0"/>
        <w:numPr>
          <w:ilvl w:val="0"/>
          <w:numId w:val="36"/>
        </w:numPr>
        <w:shd w:val="clear" w:color="auto" w:fill="auto"/>
        <w:suppressAutoHyphens/>
        <w:spacing w:line="276" w:lineRule="auto"/>
        <w:jc w:val="both"/>
        <w:rPr>
          <w:rFonts w:ascii="Georgia" w:hAnsi="Georgia"/>
          <w:bCs/>
          <w:sz w:val="20"/>
          <w:szCs w:val="20"/>
        </w:rPr>
      </w:pPr>
      <w:r w:rsidRPr="00A52F80">
        <w:rPr>
          <w:rFonts w:ascii="Georgia" w:hAnsi="Georgia"/>
          <w:bCs/>
          <w:sz w:val="20"/>
          <w:szCs w:val="20"/>
        </w:rPr>
        <w:t xml:space="preserve">Solid understanding of </w:t>
      </w:r>
      <w:r w:rsidRPr="00A52F80">
        <w:rPr>
          <w:rFonts w:ascii="Georgia" w:hAnsi="Georgia"/>
          <w:b/>
          <w:bCs/>
          <w:sz w:val="20"/>
          <w:szCs w:val="20"/>
        </w:rPr>
        <w:t>Object Oriented Analysis and Design (OOD)</w:t>
      </w:r>
      <w:r w:rsidRPr="00A52F80">
        <w:rPr>
          <w:rFonts w:ascii="Georgia" w:hAnsi="Georgia"/>
          <w:bCs/>
          <w:sz w:val="20"/>
          <w:szCs w:val="20"/>
        </w:rPr>
        <w:t>,</w:t>
      </w:r>
      <w:r w:rsidRPr="00A52F80">
        <w:rPr>
          <w:rFonts w:ascii="Georgia" w:hAnsi="Georgia"/>
          <w:b/>
          <w:bCs/>
          <w:sz w:val="20"/>
          <w:szCs w:val="20"/>
        </w:rPr>
        <w:t xml:space="preserve"> UML </w:t>
      </w:r>
      <w:r w:rsidRPr="00A52F80">
        <w:rPr>
          <w:rFonts w:ascii="Georgia" w:hAnsi="Georgia"/>
          <w:bCs/>
          <w:sz w:val="20"/>
          <w:szCs w:val="20"/>
        </w:rPr>
        <w:t xml:space="preserve">and </w:t>
      </w:r>
      <w:r w:rsidRPr="00A52F80">
        <w:rPr>
          <w:rFonts w:ascii="Georgia" w:hAnsi="Georgia"/>
          <w:b/>
          <w:bCs/>
          <w:sz w:val="20"/>
          <w:szCs w:val="20"/>
        </w:rPr>
        <w:t>RDBMS</w:t>
      </w:r>
      <w:r w:rsidRPr="00A52F80">
        <w:rPr>
          <w:rFonts w:ascii="Georgia" w:hAnsi="Georgia"/>
          <w:bCs/>
          <w:sz w:val="20"/>
          <w:szCs w:val="20"/>
        </w:rPr>
        <w:t xml:space="preserve"> concepts</w:t>
      </w:r>
      <w:r w:rsidRPr="00A52F80">
        <w:rPr>
          <w:rFonts w:ascii="Georgia" w:hAnsi="Georgia"/>
          <w:bCs/>
          <w:sz w:val="20"/>
          <w:szCs w:val="20"/>
          <w:lang w:val="en-US"/>
        </w:rPr>
        <w:t>, Design Patterns .</w:t>
      </w:r>
    </w:p>
    <w:p w:rsidR="005A3425" w:rsidRPr="00A52F80" w:rsidRDefault="005A3425" w:rsidP="005A3425">
      <w:pPr>
        <w:pStyle w:val="ListParagraph"/>
        <w:numPr>
          <w:ilvl w:val="0"/>
          <w:numId w:val="36"/>
        </w:numPr>
        <w:shd w:val="clear" w:color="auto" w:fill="auto"/>
        <w:spacing w:line="276" w:lineRule="auto"/>
        <w:jc w:val="both"/>
        <w:rPr>
          <w:rFonts w:ascii="Georgia" w:hAnsi="Georgia"/>
          <w:spacing w:val="-2"/>
          <w:sz w:val="20"/>
          <w:szCs w:val="20"/>
        </w:rPr>
      </w:pPr>
      <w:r w:rsidRPr="00A52F80">
        <w:rPr>
          <w:rFonts w:ascii="Georgia" w:hAnsi="Georgia"/>
          <w:spacing w:val="-2"/>
          <w:sz w:val="20"/>
          <w:szCs w:val="20"/>
        </w:rPr>
        <w:t xml:space="preserve">Experienced in working with Iterative </w:t>
      </w:r>
      <w:r w:rsidRPr="00A52F80">
        <w:rPr>
          <w:rFonts w:ascii="Georgia" w:hAnsi="Georgia"/>
          <w:b/>
          <w:spacing w:val="-2"/>
          <w:sz w:val="20"/>
          <w:szCs w:val="20"/>
        </w:rPr>
        <w:t>Agile</w:t>
      </w:r>
      <w:r w:rsidRPr="00A52F80">
        <w:rPr>
          <w:rFonts w:ascii="Georgia" w:hAnsi="Georgia"/>
          <w:spacing w:val="-2"/>
          <w:sz w:val="20"/>
          <w:szCs w:val="20"/>
        </w:rPr>
        <w:t xml:space="preserve">, </w:t>
      </w:r>
      <w:r w:rsidRPr="00A52F80">
        <w:rPr>
          <w:rFonts w:ascii="Georgia" w:hAnsi="Georgia"/>
          <w:b/>
          <w:spacing w:val="-2"/>
          <w:sz w:val="20"/>
          <w:szCs w:val="20"/>
        </w:rPr>
        <w:t>Waterfall methodologies</w:t>
      </w:r>
      <w:r w:rsidRPr="00A52F80">
        <w:rPr>
          <w:rFonts w:ascii="Georgia" w:hAnsi="Georgia"/>
          <w:spacing w:val="-2"/>
          <w:sz w:val="20"/>
          <w:szCs w:val="20"/>
        </w:rPr>
        <w:t xml:space="preserve">, </w:t>
      </w:r>
      <w:r w:rsidRPr="00A52F80">
        <w:rPr>
          <w:rFonts w:ascii="Georgia" w:hAnsi="Georgia"/>
          <w:b/>
          <w:spacing w:val="-2"/>
          <w:sz w:val="20"/>
          <w:szCs w:val="20"/>
        </w:rPr>
        <w:t>Scrum</w:t>
      </w:r>
      <w:r w:rsidRPr="00A52F80">
        <w:rPr>
          <w:rFonts w:ascii="Georgia" w:hAnsi="Georgia"/>
          <w:spacing w:val="-2"/>
          <w:sz w:val="20"/>
          <w:szCs w:val="20"/>
        </w:rPr>
        <w:t xml:space="preserve"> and </w:t>
      </w:r>
      <w:r w:rsidRPr="00A52F80">
        <w:rPr>
          <w:rFonts w:ascii="Georgia" w:hAnsi="Georgia"/>
          <w:b/>
          <w:spacing w:val="-2"/>
          <w:sz w:val="20"/>
          <w:szCs w:val="20"/>
        </w:rPr>
        <w:t>Test-driven development (TDD)</w:t>
      </w:r>
      <w:r w:rsidRPr="00A52F80">
        <w:rPr>
          <w:rFonts w:ascii="Georgia" w:hAnsi="Georgia"/>
          <w:spacing w:val="-2"/>
          <w:sz w:val="20"/>
          <w:szCs w:val="20"/>
        </w:rPr>
        <w:t>.</w:t>
      </w:r>
    </w:p>
    <w:p w:rsidR="005A3425" w:rsidRPr="00A52F80" w:rsidRDefault="005A3425" w:rsidP="005A3425">
      <w:pPr>
        <w:pStyle w:val="ListParagraph"/>
        <w:numPr>
          <w:ilvl w:val="0"/>
          <w:numId w:val="36"/>
        </w:numPr>
        <w:shd w:val="clear" w:color="auto" w:fill="FFFFFF"/>
        <w:spacing w:before="90" w:after="90"/>
        <w:jc w:val="both"/>
        <w:rPr>
          <w:rFonts w:ascii="Georgia" w:hAnsi="Georgia"/>
          <w:color w:val="auto"/>
          <w:sz w:val="20"/>
          <w:szCs w:val="20"/>
        </w:rPr>
      </w:pPr>
      <w:r w:rsidRPr="00A52F80">
        <w:rPr>
          <w:rFonts w:ascii="Georgia" w:hAnsi="Georgia"/>
          <w:color w:val="auto"/>
          <w:sz w:val="20"/>
          <w:szCs w:val="20"/>
          <w:shd w:val="clear" w:color="auto" w:fill="FFFFFF"/>
        </w:rPr>
        <w:t xml:space="preserve">Developed components in </w:t>
      </w:r>
      <w:r w:rsidR="0045357A" w:rsidRPr="00A52F80">
        <w:rPr>
          <w:rFonts w:ascii="Georgia" w:hAnsi="Georgia"/>
          <w:b/>
          <w:color w:val="auto"/>
          <w:sz w:val="20"/>
          <w:szCs w:val="20"/>
          <w:shd w:val="clear" w:color="auto" w:fill="FFFFFF"/>
        </w:rPr>
        <w:t xml:space="preserve">ASP.NET using ADO.NET </w:t>
      </w:r>
      <w:r w:rsidRPr="00A52F80">
        <w:rPr>
          <w:rFonts w:ascii="Georgia" w:hAnsi="Georgia"/>
          <w:color w:val="auto"/>
          <w:sz w:val="20"/>
          <w:szCs w:val="20"/>
          <w:shd w:val="clear" w:color="auto" w:fill="FFFFFF"/>
        </w:rPr>
        <w:t>providing functionality of the Data Layer and give access to the database for Inserting, Updating, Deleting and getting the information from the database through Business layer.</w:t>
      </w:r>
    </w:p>
    <w:p w:rsidR="005A3425" w:rsidRPr="00A52F80" w:rsidRDefault="009D2E81" w:rsidP="005A3425">
      <w:pPr>
        <w:pStyle w:val="ListParagraph"/>
        <w:numPr>
          <w:ilvl w:val="0"/>
          <w:numId w:val="36"/>
        </w:numPr>
        <w:shd w:val="clear" w:color="auto" w:fill="FFFFFF"/>
        <w:spacing w:before="90" w:after="90"/>
        <w:jc w:val="both"/>
        <w:rPr>
          <w:rFonts w:ascii="Georgia" w:hAnsi="Georgia"/>
          <w:color w:val="auto"/>
          <w:sz w:val="20"/>
          <w:szCs w:val="20"/>
        </w:rPr>
      </w:pPr>
      <w:r w:rsidRPr="00A52F80">
        <w:rPr>
          <w:rFonts w:ascii="Georgia" w:hAnsi="Georgia"/>
          <w:color w:val="auto"/>
          <w:sz w:val="20"/>
          <w:szCs w:val="20"/>
          <w:shd w:val="clear" w:color="auto" w:fill="FFFFFF"/>
          <w:lang w:val="en-US"/>
        </w:rPr>
        <w:t>Designed ,</w:t>
      </w:r>
      <w:r w:rsidR="005A3425" w:rsidRPr="00A52F80">
        <w:rPr>
          <w:rFonts w:ascii="Georgia" w:hAnsi="Georgia"/>
          <w:color w:val="auto"/>
          <w:sz w:val="20"/>
          <w:szCs w:val="20"/>
          <w:shd w:val="clear" w:color="auto" w:fill="FFFFFF"/>
        </w:rPr>
        <w:t>Developed</w:t>
      </w:r>
      <w:r w:rsidRPr="00A52F80">
        <w:rPr>
          <w:rFonts w:ascii="Georgia" w:hAnsi="Georgia"/>
          <w:color w:val="auto"/>
          <w:sz w:val="20"/>
          <w:szCs w:val="20"/>
          <w:shd w:val="clear" w:color="auto" w:fill="FFFFFF"/>
          <w:lang w:val="en-US"/>
        </w:rPr>
        <w:t xml:space="preserve"> and </w:t>
      </w:r>
      <w:r w:rsidR="005A3425" w:rsidRPr="00A52F80">
        <w:rPr>
          <w:rFonts w:ascii="Georgia" w:hAnsi="Georgia"/>
          <w:color w:val="auto"/>
          <w:sz w:val="20"/>
          <w:szCs w:val="20"/>
          <w:shd w:val="clear" w:color="auto" w:fill="FFFFFF"/>
        </w:rPr>
        <w:t xml:space="preserve">unit tested various web forms, Custom controls, Controllers in </w:t>
      </w:r>
      <w:r w:rsidR="0045357A" w:rsidRPr="00A52F80">
        <w:rPr>
          <w:rFonts w:ascii="Georgia" w:hAnsi="Georgia"/>
          <w:b/>
          <w:color w:val="auto"/>
          <w:sz w:val="20"/>
          <w:szCs w:val="20"/>
          <w:shd w:val="clear" w:color="auto" w:fill="FFFFFF"/>
        </w:rPr>
        <w:t>C# and ASP.Net.</w:t>
      </w:r>
    </w:p>
    <w:p w:rsidR="005A3425" w:rsidRPr="00A52F80" w:rsidRDefault="005A3425" w:rsidP="005A3425">
      <w:pPr>
        <w:pStyle w:val="ListParagraph"/>
        <w:numPr>
          <w:ilvl w:val="0"/>
          <w:numId w:val="36"/>
        </w:numPr>
        <w:shd w:val="clear" w:color="auto" w:fill="auto"/>
        <w:spacing w:line="276" w:lineRule="auto"/>
        <w:jc w:val="both"/>
        <w:rPr>
          <w:rFonts w:ascii="Georgia" w:hAnsi="Georgia"/>
          <w:bCs/>
          <w:sz w:val="20"/>
          <w:szCs w:val="20"/>
        </w:rPr>
      </w:pPr>
      <w:r w:rsidRPr="00A52F80">
        <w:rPr>
          <w:rFonts w:ascii="Georgia" w:hAnsi="Georgia"/>
          <w:bCs/>
          <w:sz w:val="20"/>
          <w:szCs w:val="20"/>
        </w:rPr>
        <w:t xml:space="preserve">Experienced with </w:t>
      </w:r>
      <w:r w:rsidRPr="00A52F80">
        <w:rPr>
          <w:rFonts w:ascii="Georgia" w:hAnsi="Georgia"/>
          <w:b/>
          <w:bCs/>
          <w:sz w:val="20"/>
          <w:szCs w:val="20"/>
        </w:rPr>
        <w:t>WCF, Web Services, Web API and .NET Remoting using TCP/IP and Multithreaded programming</w:t>
      </w:r>
      <w:r w:rsidRPr="00A52F80">
        <w:rPr>
          <w:rFonts w:ascii="Georgia" w:hAnsi="Georgia"/>
          <w:bCs/>
          <w:sz w:val="20"/>
          <w:szCs w:val="20"/>
        </w:rPr>
        <w:t>.</w:t>
      </w:r>
    </w:p>
    <w:p w:rsidR="005A3425" w:rsidRPr="00A52F80" w:rsidRDefault="005A3425" w:rsidP="005A3425">
      <w:pPr>
        <w:pStyle w:val="ListParagraph"/>
        <w:numPr>
          <w:ilvl w:val="0"/>
          <w:numId w:val="36"/>
        </w:numPr>
        <w:shd w:val="clear" w:color="auto" w:fill="auto"/>
        <w:spacing w:line="276" w:lineRule="auto"/>
        <w:jc w:val="both"/>
        <w:rPr>
          <w:rFonts w:ascii="Georgia" w:hAnsi="Georgia"/>
          <w:bCs/>
          <w:sz w:val="20"/>
          <w:szCs w:val="20"/>
        </w:rPr>
      </w:pPr>
      <w:r w:rsidRPr="00A52F80">
        <w:rPr>
          <w:rFonts w:ascii="Georgia" w:hAnsi="Georgia"/>
          <w:bCs/>
          <w:sz w:val="20"/>
          <w:szCs w:val="20"/>
        </w:rPr>
        <w:t xml:space="preserve">Experience with </w:t>
      </w:r>
      <w:r w:rsidRPr="00A52F80">
        <w:rPr>
          <w:rFonts w:ascii="Georgia" w:hAnsi="Georgia"/>
          <w:b/>
          <w:bCs/>
          <w:sz w:val="20"/>
          <w:szCs w:val="20"/>
        </w:rPr>
        <w:t>ASP.NET</w:t>
      </w:r>
      <w:r w:rsidRPr="00A52F80">
        <w:rPr>
          <w:rFonts w:ascii="Georgia" w:hAnsi="Georgia"/>
          <w:bCs/>
          <w:sz w:val="20"/>
          <w:szCs w:val="20"/>
        </w:rPr>
        <w:t xml:space="preserve"> and its components: </w:t>
      </w:r>
      <w:r w:rsidRPr="00A52F80">
        <w:rPr>
          <w:rFonts w:ascii="Georgia" w:hAnsi="Georgia"/>
          <w:b/>
          <w:bCs/>
          <w:sz w:val="20"/>
          <w:szCs w:val="20"/>
        </w:rPr>
        <w:t>AJAX, Entity Framework, Language-Integrated Query (LINQ) </w:t>
      </w:r>
      <w:r w:rsidRPr="00A52F80">
        <w:rPr>
          <w:rFonts w:ascii="Georgia" w:hAnsi="Georgia"/>
          <w:bCs/>
          <w:sz w:val="20"/>
          <w:szCs w:val="20"/>
        </w:rPr>
        <w:t xml:space="preserve">query and retrieve data from different data sources (LINQ to SQL), ASP.NET Providers and Typed Datasets. </w:t>
      </w:r>
    </w:p>
    <w:p w:rsidR="005A3425" w:rsidRPr="00A52F80" w:rsidRDefault="005A3425" w:rsidP="005A3425">
      <w:pPr>
        <w:pStyle w:val="ListParagraph"/>
        <w:numPr>
          <w:ilvl w:val="0"/>
          <w:numId w:val="36"/>
        </w:numPr>
        <w:shd w:val="clear" w:color="auto" w:fill="auto"/>
        <w:spacing w:line="276" w:lineRule="auto"/>
        <w:jc w:val="both"/>
        <w:rPr>
          <w:rFonts w:ascii="Georgia" w:hAnsi="Georgia"/>
          <w:bCs/>
          <w:sz w:val="20"/>
          <w:szCs w:val="20"/>
        </w:rPr>
      </w:pPr>
      <w:r w:rsidRPr="00A52F80">
        <w:rPr>
          <w:rFonts w:ascii="Georgia" w:hAnsi="Georgia"/>
          <w:bCs/>
          <w:sz w:val="20"/>
          <w:szCs w:val="20"/>
        </w:rPr>
        <w:t xml:space="preserve">Experienced in </w:t>
      </w:r>
      <w:r w:rsidRPr="00A52F80">
        <w:rPr>
          <w:rFonts w:ascii="Georgia" w:hAnsi="Georgia"/>
          <w:b/>
          <w:bCs/>
          <w:sz w:val="20"/>
          <w:szCs w:val="20"/>
        </w:rPr>
        <w:t>Service Oriented Architecture [SOA] using WCF</w:t>
      </w:r>
      <w:r w:rsidR="00557F7A" w:rsidRPr="00A52F80">
        <w:rPr>
          <w:rFonts w:ascii="Georgia" w:hAnsi="Georgia"/>
          <w:bCs/>
          <w:sz w:val="20"/>
          <w:szCs w:val="20"/>
          <w:lang w:val="en-US"/>
        </w:rPr>
        <w:t xml:space="preserve"> ,</w:t>
      </w:r>
      <w:r w:rsidR="00D523F9" w:rsidRPr="00A52F80">
        <w:rPr>
          <w:rFonts w:ascii="Georgia" w:hAnsi="Georgia"/>
          <w:bCs/>
          <w:sz w:val="20"/>
          <w:szCs w:val="20"/>
          <w:lang w:val="en-US"/>
        </w:rPr>
        <w:t xml:space="preserve"> and </w:t>
      </w:r>
      <w:r w:rsidR="00557F7A" w:rsidRPr="00A52F80">
        <w:rPr>
          <w:rFonts w:ascii="Georgia" w:hAnsi="Georgia"/>
          <w:bCs/>
          <w:sz w:val="20"/>
          <w:szCs w:val="20"/>
        </w:rPr>
        <w:t xml:space="preserve"> Single Page Web Application using </w:t>
      </w:r>
      <w:r w:rsidR="00557F7A" w:rsidRPr="00A52F80">
        <w:rPr>
          <w:rFonts w:ascii="Georgia" w:hAnsi="Georgia"/>
          <w:b/>
          <w:bCs/>
          <w:sz w:val="20"/>
          <w:szCs w:val="20"/>
        </w:rPr>
        <w:t xml:space="preserve">Angular </w:t>
      </w:r>
      <w:r w:rsidR="00557F7A" w:rsidRPr="00A52F80">
        <w:rPr>
          <w:rFonts w:ascii="Georgia" w:hAnsi="Georgia"/>
          <w:b/>
          <w:bCs/>
          <w:sz w:val="20"/>
          <w:szCs w:val="20"/>
          <w:lang w:val="en-US"/>
        </w:rPr>
        <w:t>JS</w:t>
      </w:r>
    </w:p>
    <w:p w:rsidR="005A3425" w:rsidRPr="00A52F80" w:rsidRDefault="005A3425" w:rsidP="005A3425">
      <w:pPr>
        <w:pStyle w:val="ListParagraph"/>
        <w:numPr>
          <w:ilvl w:val="0"/>
          <w:numId w:val="36"/>
        </w:numPr>
        <w:shd w:val="clear" w:color="auto" w:fill="auto"/>
        <w:spacing w:line="276" w:lineRule="auto"/>
        <w:jc w:val="both"/>
        <w:rPr>
          <w:rFonts w:ascii="Georgia" w:hAnsi="Georgia"/>
          <w:bCs/>
          <w:sz w:val="20"/>
          <w:szCs w:val="20"/>
        </w:rPr>
      </w:pPr>
      <w:r w:rsidRPr="00A52F80">
        <w:rPr>
          <w:rFonts w:ascii="Georgia" w:hAnsi="Georgia"/>
          <w:bCs/>
          <w:sz w:val="20"/>
          <w:szCs w:val="20"/>
        </w:rPr>
        <w:t xml:space="preserve">Worked extensively with </w:t>
      </w:r>
      <w:r w:rsidRPr="00A52F80">
        <w:rPr>
          <w:rFonts w:ascii="Georgia" w:hAnsi="Georgia"/>
          <w:b/>
          <w:bCs/>
          <w:sz w:val="20"/>
          <w:szCs w:val="20"/>
        </w:rPr>
        <w:t>ADO.NET</w:t>
      </w:r>
      <w:r w:rsidRPr="00A52F80">
        <w:rPr>
          <w:rFonts w:ascii="Georgia" w:hAnsi="Georgia"/>
          <w:bCs/>
          <w:sz w:val="20"/>
          <w:szCs w:val="20"/>
        </w:rPr>
        <w:t xml:space="preserve"> objects such as </w:t>
      </w:r>
      <w:r w:rsidRPr="00A52F80">
        <w:rPr>
          <w:rFonts w:ascii="Georgia" w:hAnsi="Georgia"/>
          <w:b/>
          <w:bCs/>
          <w:sz w:val="20"/>
          <w:szCs w:val="20"/>
        </w:rPr>
        <w:t>Data Adapter, Dataset, and Data</w:t>
      </w:r>
      <w:r w:rsidRPr="00A52F80">
        <w:rPr>
          <w:rFonts w:ascii="Georgia" w:hAnsi="Georgia"/>
          <w:bCs/>
          <w:sz w:val="20"/>
          <w:szCs w:val="20"/>
        </w:rPr>
        <w:t xml:space="preserve"> Reader to interact with databases like SQL Server 2008 /2005/2000.</w:t>
      </w:r>
    </w:p>
    <w:p w:rsidR="00557F7A" w:rsidRPr="00A52F80" w:rsidRDefault="00557F7A" w:rsidP="00557F7A">
      <w:pPr>
        <w:pStyle w:val="ListParagraph"/>
        <w:numPr>
          <w:ilvl w:val="0"/>
          <w:numId w:val="36"/>
        </w:numPr>
        <w:shd w:val="clear" w:color="auto" w:fill="auto"/>
        <w:spacing w:line="276" w:lineRule="auto"/>
        <w:jc w:val="both"/>
        <w:rPr>
          <w:rFonts w:ascii="Georgia" w:hAnsi="Georgia"/>
          <w:bCs/>
          <w:sz w:val="20"/>
          <w:szCs w:val="20"/>
        </w:rPr>
      </w:pPr>
      <w:r w:rsidRPr="00A52F80">
        <w:rPr>
          <w:rFonts w:ascii="Georgia" w:hAnsi="Georgia"/>
          <w:bCs/>
          <w:sz w:val="20"/>
          <w:szCs w:val="20"/>
          <w:lang w:val="en-US"/>
        </w:rPr>
        <w:t xml:space="preserve">Strong experience on </w:t>
      </w:r>
      <w:r w:rsidR="006A770D" w:rsidRPr="00A52F80">
        <w:rPr>
          <w:rFonts w:ascii="Georgia" w:hAnsi="Georgia"/>
          <w:bCs/>
          <w:sz w:val="20"/>
          <w:szCs w:val="20"/>
          <w:lang w:val="en-US"/>
        </w:rPr>
        <w:t xml:space="preserve"> to</w:t>
      </w:r>
      <w:r w:rsidR="006A770D" w:rsidRPr="00A52F80">
        <w:rPr>
          <w:rFonts w:ascii="Georgia" w:hAnsi="Georgia"/>
          <w:b/>
          <w:bCs/>
          <w:sz w:val="20"/>
          <w:szCs w:val="20"/>
          <w:lang w:val="en-US"/>
        </w:rPr>
        <w:t xml:space="preserve">Angular </w:t>
      </w:r>
      <w:r w:rsidR="00971D25" w:rsidRPr="00A52F80">
        <w:rPr>
          <w:rFonts w:ascii="Georgia" w:hAnsi="Georgia"/>
          <w:b/>
          <w:bCs/>
          <w:sz w:val="20"/>
          <w:szCs w:val="20"/>
          <w:lang w:val="en-US"/>
        </w:rPr>
        <w:t>2,</w:t>
      </w:r>
      <w:r w:rsidR="006A770D" w:rsidRPr="00A52F80">
        <w:rPr>
          <w:rFonts w:ascii="Georgia" w:hAnsi="Georgia"/>
          <w:b/>
          <w:bCs/>
          <w:sz w:val="20"/>
          <w:szCs w:val="20"/>
          <w:lang w:val="en-US"/>
        </w:rPr>
        <w:t>4 &amp; Type Script Concepts</w:t>
      </w:r>
      <w:r w:rsidR="00971D25" w:rsidRPr="00A52F80">
        <w:rPr>
          <w:rFonts w:ascii="Georgia" w:hAnsi="Georgia"/>
          <w:b/>
          <w:bCs/>
          <w:sz w:val="20"/>
          <w:szCs w:val="20"/>
          <w:lang w:val="en-US"/>
        </w:rPr>
        <w:t xml:space="preserve"> using Visual Code</w:t>
      </w:r>
      <w:r w:rsidRPr="00A52F80">
        <w:rPr>
          <w:rFonts w:ascii="Georgia" w:hAnsi="Georgia"/>
          <w:b/>
          <w:bCs/>
          <w:sz w:val="20"/>
          <w:szCs w:val="20"/>
          <w:lang w:val="en-US"/>
        </w:rPr>
        <w:t xml:space="preserve"> , </w:t>
      </w:r>
      <w:r w:rsidRPr="00A52F80">
        <w:rPr>
          <w:rFonts w:ascii="Georgia" w:hAnsi="Georgia"/>
          <w:bCs/>
          <w:sz w:val="20"/>
          <w:szCs w:val="20"/>
          <w:lang w:val="en-US"/>
        </w:rPr>
        <w:t>VB.net and Visual Script.</w:t>
      </w:r>
    </w:p>
    <w:p w:rsidR="00D523F9" w:rsidRPr="00A52F80" w:rsidRDefault="00480CC9" w:rsidP="00D949E3">
      <w:pPr>
        <w:pStyle w:val="ListParagraph"/>
        <w:numPr>
          <w:ilvl w:val="0"/>
          <w:numId w:val="36"/>
        </w:numPr>
        <w:shd w:val="clear" w:color="auto" w:fill="auto"/>
        <w:spacing w:line="276" w:lineRule="auto"/>
        <w:jc w:val="both"/>
        <w:rPr>
          <w:rFonts w:ascii="Georgia" w:hAnsi="Georgia"/>
          <w:bCs/>
          <w:color w:val="auto"/>
          <w:sz w:val="20"/>
          <w:szCs w:val="20"/>
        </w:rPr>
      </w:pPr>
      <w:r w:rsidRPr="00A52F80">
        <w:rPr>
          <w:rFonts w:ascii="Georgia" w:hAnsi="Georgia"/>
          <w:sz w:val="20"/>
          <w:szCs w:val="20"/>
          <w:shd w:val="clear" w:color="auto" w:fill="FFFFFF"/>
          <w:lang w:val="en-US"/>
        </w:rPr>
        <w:t xml:space="preserve">Exposure to </w:t>
      </w:r>
      <w:r w:rsidRPr="00A52F80">
        <w:rPr>
          <w:rFonts w:ascii="Georgia" w:hAnsi="Georgia"/>
          <w:b/>
          <w:sz w:val="20"/>
          <w:szCs w:val="20"/>
          <w:shd w:val="clear" w:color="auto" w:fill="FFFFFF"/>
          <w:lang w:val="en-US"/>
        </w:rPr>
        <w:t xml:space="preserve">AWS, </w:t>
      </w:r>
      <w:r w:rsidRPr="00A52F80">
        <w:rPr>
          <w:rFonts w:ascii="Georgia" w:hAnsi="Georgia"/>
          <w:b/>
          <w:sz w:val="20"/>
          <w:szCs w:val="20"/>
          <w:shd w:val="clear" w:color="auto" w:fill="FFFFFF"/>
        </w:rPr>
        <w:t>Amazon Simple Notification Service (Amazon SNS)</w:t>
      </w:r>
      <w:r w:rsidR="009D2E81" w:rsidRPr="00A52F80">
        <w:rPr>
          <w:rFonts w:ascii="Georgia" w:hAnsi="Georgia"/>
          <w:b/>
          <w:sz w:val="20"/>
          <w:szCs w:val="20"/>
          <w:shd w:val="clear" w:color="auto" w:fill="FFFFFF"/>
          <w:lang w:val="en-US"/>
        </w:rPr>
        <w:t xml:space="preserve"> and </w:t>
      </w:r>
      <w:r w:rsidR="009D2E81" w:rsidRPr="00A52F80">
        <w:rPr>
          <w:rFonts w:ascii="Georgia" w:hAnsi="Georgia"/>
          <w:color w:val="auto"/>
          <w:sz w:val="20"/>
          <w:szCs w:val="20"/>
          <w:shd w:val="clear" w:color="auto" w:fill="auto"/>
          <w:lang w:val="en-US" w:eastAsia="en-US"/>
        </w:rPr>
        <w:t>in </w:t>
      </w:r>
      <w:r w:rsidR="009D2E81" w:rsidRPr="00A52F80">
        <w:rPr>
          <w:rFonts w:ascii="Georgia" w:hAnsi="Georgia"/>
          <w:b/>
          <w:bCs/>
          <w:sz w:val="20"/>
          <w:szCs w:val="20"/>
          <w:shd w:val="clear" w:color="auto" w:fill="auto"/>
          <w:lang w:val="en-US" w:eastAsia="en-US"/>
        </w:rPr>
        <w:t xml:space="preserve">HTML5/CSS3, SASS/SCSS, LESS, YAML.  </w:t>
      </w:r>
      <w:r w:rsidR="009D2E81" w:rsidRPr="00A52F80">
        <w:rPr>
          <w:rFonts w:ascii="Georgia" w:hAnsi="Georgia"/>
          <w:bCs/>
          <w:sz w:val="20"/>
          <w:szCs w:val="20"/>
        </w:rPr>
        <w:t xml:space="preserve">Hands on experience in </w:t>
      </w:r>
      <w:r w:rsidR="009D2E81" w:rsidRPr="00A52F80">
        <w:rPr>
          <w:rFonts w:ascii="Georgia" w:hAnsi="Georgia"/>
          <w:b/>
          <w:bCs/>
          <w:sz w:val="20"/>
          <w:szCs w:val="20"/>
        </w:rPr>
        <w:t>Unit testing, Integration testing, Load Testing &amp; Functional testing.</w:t>
      </w:r>
    </w:p>
    <w:p w:rsidR="00D523F9" w:rsidRPr="00A52F80" w:rsidRDefault="00D523F9" w:rsidP="00D949E3">
      <w:pPr>
        <w:pStyle w:val="ListParagraph"/>
        <w:numPr>
          <w:ilvl w:val="0"/>
          <w:numId w:val="36"/>
        </w:numPr>
        <w:shd w:val="clear" w:color="auto" w:fill="auto"/>
        <w:spacing w:line="276" w:lineRule="auto"/>
        <w:jc w:val="both"/>
        <w:rPr>
          <w:rFonts w:ascii="Georgia" w:hAnsi="Georgia"/>
          <w:bCs/>
          <w:color w:val="auto"/>
          <w:sz w:val="20"/>
          <w:szCs w:val="20"/>
        </w:rPr>
      </w:pPr>
      <w:r w:rsidRPr="00A52F80">
        <w:rPr>
          <w:rFonts w:ascii="Georgia" w:hAnsi="Georgia"/>
          <w:bCs/>
          <w:color w:val="auto"/>
          <w:sz w:val="20"/>
          <w:szCs w:val="20"/>
          <w:lang w:val="en-US"/>
        </w:rPr>
        <w:t xml:space="preserve">Exposure of </w:t>
      </w:r>
      <w:r w:rsidRPr="00A52F80">
        <w:rPr>
          <w:rFonts w:ascii="Georgia" w:hAnsi="Georgia"/>
          <w:bCs/>
          <w:color w:val="auto"/>
          <w:sz w:val="20"/>
          <w:szCs w:val="20"/>
        </w:rPr>
        <w:t xml:space="preserve"> new C# 2.0/3.0/4.0 features such as </w:t>
      </w:r>
      <w:r w:rsidRPr="00A52F80">
        <w:rPr>
          <w:rFonts w:ascii="Georgia" w:hAnsi="Georgia"/>
          <w:b/>
          <w:bCs/>
          <w:color w:val="auto"/>
          <w:sz w:val="20"/>
          <w:szCs w:val="20"/>
        </w:rPr>
        <w:t>Generics, Iterators.</w:t>
      </w:r>
      <w:r w:rsidRPr="00A52F80">
        <w:rPr>
          <w:rFonts w:ascii="Georgia" w:hAnsi="Georgia"/>
          <w:bCs/>
          <w:color w:val="auto"/>
          <w:sz w:val="20"/>
          <w:szCs w:val="20"/>
        </w:rPr>
        <w:t xml:space="preserve"> Anonymous methods, Partial classes, Named arguments and optional arguments, Extension methods.</w:t>
      </w:r>
    </w:p>
    <w:p w:rsidR="005A3425" w:rsidRPr="00A52F80" w:rsidRDefault="009D2E81" w:rsidP="005A3425">
      <w:pPr>
        <w:pStyle w:val="ListParagraph"/>
        <w:numPr>
          <w:ilvl w:val="0"/>
          <w:numId w:val="36"/>
        </w:numPr>
        <w:shd w:val="clear" w:color="auto" w:fill="auto"/>
        <w:spacing w:line="276" w:lineRule="auto"/>
        <w:jc w:val="both"/>
        <w:rPr>
          <w:rFonts w:ascii="Georgia" w:hAnsi="Georgia"/>
          <w:bCs/>
          <w:sz w:val="20"/>
          <w:szCs w:val="20"/>
        </w:rPr>
      </w:pPr>
      <w:r w:rsidRPr="00A52F80">
        <w:rPr>
          <w:rFonts w:ascii="Georgia" w:hAnsi="Georgia"/>
          <w:bCs/>
          <w:sz w:val="20"/>
          <w:szCs w:val="20"/>
          <w:lang w:val="en-US"/>
        </w:rPr>
        <w:t>E</w:t>
      </w:r>
      <w:r w:rsidR="005A3425" w:rsidRPr="00A52F80">
        <w:rPr>
          <w:rFonts w:ascii="Georgia" w:hAnsi="Georgia"/>
          <w:bCs/>
          <w:sz w:val="20"/>
          <w:szCs w:val="20"/>
        </w:rPr>
        <w:t xml:space="preserve">xperience in database related work primarily </w:t>
      </w:r>
      <w:r w:rsidR="005A3425" w:rsidRPr="00A52F80">
        <w:rPr>
          <w:rFonts w:ascii="Georgia" w:hAnsi="Georgia"/>
          <w:b/>
          <w:bCs/>
          <w:sz w:val="20"/>
          <w:szCs w:val="20"/>
        </w:rPr>
        <w:t>creating complex stored procedure</w:t>
      </w:r>
      <w:r w:rsidR="005A3425" w:rsidRPr="00A52F80">
        <w:rPr>
          <w:rFonts w:ascii="Georgia" w:hAnsi="Georgia"/>
          <w:bCs/>
          <w:sz w:val="20"/>
          <w:szCs w:val="20"/>
        </w:rPr>
        <w:t>, Views, Triggers, Functions, using PL/SQL, T-SQL.</w:t>
      </w:r>
    </w:p>
    <w:p w:rsidR="005A3425" w:rsidRPr="00A52F80" w:rsidRDefault="005A3425" w:rsidP="005A3425">
      <w:pPr>
        <w:pStyle w:val="ListParagraph"/>
        <w:numPr>
          <w:ilvl w:val="0"/>
          <w:numId w:val="36"/>
        </w:numPr>
        <w:shd w:val="clear" w:color="auto" w:fill="auto"/>
        <w:spacing w:line="276" w:lineRule="auto"/>
        <w:jc w:val="both"/>
        <w:rPr>
          <w:rFonts w:ascii="Georgia" w:hAnsi="Georgia"/>
          <w:bCs/>
          <w:sz w:val="20"/>
          <w:szCs w:val="20"/>
        </w:rPr>
      </w:pPr>
      <w:r w:rsidRPr="00A52F80">
        <w:rPr>
          <w:rFonts w:ascii="Georgia" w:hAnsi="Georgia"/>
          <w:bCs/>
          <w:sz w:val="20"/>
          <w:szCs w:val="20"/>
        </w:rPr>
        <w:t xml:space="preserve">Experienced in </w:t>
      </w:r>
      <w:r w:rsidRPr="00A52F80">
        <w:rPr>
          <w:rFonts w:ascii="Georgia" w:hAnsi="Georgia"/>
          <w:b/>
          <w:bCs/>
          <w:sz w:val="20"/>
          <w:szCs w:val="20"/>
        </w:rPr>
        <w:t>Configuration Management, setting up company Version policies</w:t>
      </w:r>
      <w:r w:rsidRPr="00A52F80">
        <w:rPr>
          <w:rFonts w:ascii="Georgia" w:hAnsi="Georgia"/>
          <w:bCs/>
          <w:sz w:val="20"/>
          <w:szCs w:val="20"/>
        </w:rPr>
        <w:t xml:space="preserve">, build schedule using </w:t>
      </w:r>
      <w:r w:rsidRPr="00A52F80">
        <w:rPr>
          <w:rFonts w:ascii="Georgia" w:hAnsi="Georgia"/>
          <w:b/>
          <w:bCs/>
          <w:sz w:val="20"/>
          <w:szCs w:val="20"/>
        </w:rPr>
        <w:t>Team Foundation Server (TFS)</w:t>
      </w:r>
      <w:r w:rsidRPr="00A52F80">
        <w:rPr>
          <w:rFonts w:ascii="Georgia" w:hAnsi="Georgia"/>
          <w:bCs/>
          <w:sz w:val="20"/>
          <w:szCs w:val="20"/>
        </w:rPr>
        <w:t xml:space="preserve"> 2010/2008 and </w:t>
      </w:r>
      <w:r w:rsidRPr="00A52F80">
        <w:rPr>
          <w:rFonts w:ascii="Georgia" w:hAnsi="Georgia"/>
          <w:b/>
          <w:bCs/>
          <w:sz w:val="20"/>
          <w:szCs w:val="20"/>
        </w:rPr>
        <w:t>Visual Source Safe (VSS), Rally, Jira.</w:t>
      </w:r>
    </w:p>
    <w:p w:rsidR="00E11419" w:rsidRPr="00A52F80" w:rsidRDefault="00D523F9" w:rsidP="001D520B">
      <w:pPr>
        <w:pStyle w:val="ListParagraph"/>
        <w:numPr>
          <w:ilvl w:val="0"/>
          <w:numId w:val="36"/>
        </w:numPr>
        <w:shd w:val="clear" w:color="auto" w:fill="auto"/>
        <w:spacing w:line="276" w:lineRule="auto"/>
        <w:jc w:val="both"/>
        <w:rPr>
          <w:rFonts w:ascii="Georgia" w:hAnsi="Georgia"/>
          <w:bCs/>
          <w:sz w:val="20"/>
          <w:szCs w:val="20"/>
          <w:lang w:val="en-US"/>
        </w:rPr>
      </w:pPr>
      <w:r w:rsidRPr="00A52F80">
        <w:rPr>
          <w:rFonts w:ascii="Georgia" w:hAnsi="Georgia"/>
          <w:bCs/>
          <w:sz w:val="20"/>
          <w:szCs w:val="20"/>
          <w:lang w:val="en-US"/>
        </w:rPr>
        <w:t xml:space="preserve">Able to learn new skills , project details quickly ,find creative solution to challenging problems . </w:t>
      </w:r>
    </w:p>
    <w:p w:rsidR="00D523F9" w:rsidRPr="00A52F80" w:rsidRDefault="00D523F9" w:rsidP="001D520B">
      <w:pPr>
        <w:pStyle w:val="ListParagraph"/>
        <w:numPr>
          <w:ilvl w:val="0"/>
          <w:numId w:val="36"/>
        </w:numPr>
        <w:shd w:val="clear" w:color="auto" w:fill="auto"/>
        <w:spacing w:line="276" w:lineRule="auto"/>
        <w:jc w:val="both"/>
        <w:rPr>
          <w:rFonts w:ascii="Georgia" w:hAnsi="Georgia"/>
          <w:bCs/>
          <w:sz w:val="20"/>
          <w:szCs w:val="20"/>
          <w:lang w:val="en-US"/>
        </w:rPr>
      </w:pPr>
      <w:r w:rsidRPr="00A52F80">
        <w:rPr>
          <w:rFonts w:ascii="Georgia" w:hAnsi="Georgia"/>
          <w:bCs/>
          <w:sz w:val="20"/>
          <w:szCs w:val="20"/>
          <w:lang w:val="en-US"/>
        </w:rPr>
        <w:t xml:space="preserve">Good Organizational skills to assess </w:t>
      </w:r>
      <w:r w:rsidR="00B20FF8" w:rsidRPr="00A52F80">
        <w:rPr>
          <w:rFonts w:ascii="Georgia" w:hAnsi="Georgia"/>
          <w:bCs/>
          <w:sz w:val="20"/>
          <w:szCs w:val="20"/>
          <w:lang w:val="en-US"/>
        </w:rPr>
        <w:t xml:space="preserve">need , set priorities and meet deadlines .  </w:t>
      </w:r>
    </w:p>
    <w:p w:rsidR="0095660B" w:rsidRPr="00A52F80" w:rsidRDefault="0095660B" w:rsidP="005A3425">
      <w:pPr>
        <w:widowControl w:val="0"/>
        <w:suppressAutoHyphens/>
        <w:spacing w:line="276" w:lineRule="auto"/>
        <w:contextualSpacing/>
        <w:jc w:val="both"/>
        <w:rPr>
          <w:rFonts w:ascii="Georgia" w:hAnsi="Georgia"/>
          <w:b/>
          <w:color w:val="C0504D"/>
          <w:sz w:val="20"/>
          <w:szCs w:val="20"/>
          <w:u w:val="single"/>
        </w:rPr>
      </w:pPr>
      <w:r w:rsidRPr="00A52F80">
        <w:rPr>
          <w:rFonts w:ascii="Georgia" w:hAnsi="Georgia"/>
          <w:b/>
          <w:color w:val="auto"/>
          <w:sz w:val="20"/>
          <w:szCs w:val="20"/>
          <w:u w:val="single"/>
        </w:rPr>
        <w:t>Technical Skills</w:t>
      </w:r>
    </w:p>
    <w:p w:rsidR="0095660B" w:rsidRPr="00A52F80" w:rsidRDefault="0095660B" w:rsidP="005A3425">
      <w:pPr>
        <w:widowControl w:val="0"/>
        <w:suppressAutoHyphens/>
        <w:spacing w:line="276" w:lineRule="auto"/>
        <w:ind w:firstLine="720"/>
        <w:contextualSpacing/>
        <w:jc w:val="both"/>
        <w:rPr>
          <w:rFonts w:ascii="Georgia" w:hAnsi="Georgia"/>
          <w:bCs/>
          <w:sz w:val="20"/>
          <w:szCs w:val="20"/>
        </w:rPr>
      </w:pPr>
    </w:p>
    <w:tbl>
      <w:tblPr>
        <w:tblW w:w="0" w:type="auto"/>
        <w:tblInd w:w="828" w:type="dxa"/>
        <w:tblLayout w:type="fixed"/>
        <w:tblLook w:val="0000"/>
      </w:tblPr>
      <w:tblGrid>
        <w:gridCol w:w="3120"/>
        <w:gridCol w:w="6960"/>
      </w:tblGrid>
      <w:tr w:rsidR="0095660B" w:rsidRPr="00A52F80" w:rsidTr="00A52F80">
        <w:trPr>
          <w:trHeight w:val="28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b/>
                <w:sz w:val="20"/>
                <w:szCs w:val="20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Programming Language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sz w:val="20"/>
                <w:szCs w:val="20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C, C++, C#</w:t>
            </w:r>
            <w:r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>,</w:t>
            </w:r>
            <w:r w:rsidR="00336F41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>VB.Net,</w:t>
            </w:r>
            <w:r w:rsidRPr="00A52F80">
              <w:rPr>
                <w:rFonts w:ascii="Georgia" w:hAnsi="Georgia"/>
                <w:bCs/>
                <w:sz w:val="20"/>
                <w:szCs w:val="20"/>
              </w:rPr>
              <w:t xml:space="preserve"> T-SQL, PL/SQL</w:t>
            </w:r>
          </w:p>
        </w:tc>
      </w:tr>
      <w:tr w:rsidR="0095660B" w:rsidRPr="00A52F80" w:rsidTr="00A52F80">
        <w:trPr>
          <w:trHeight w:val="599"/>
        </w:trPr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b/>
                <w:sz w:val="20"/>
                <w:szCs w:val="20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Technologies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sz w:val="20"/>
                <w:szCs w:val="20"/>
                <w:lang w:val="en-US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 xml:space="preserve">ASP.Net, LINQ , </w:t>
            </w:r>
            <w:r w:rsidR="00503321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 xml:space="preserve">ASP.Net </w:t>
            </w:r>
            <w:r w:rsidRPr="00A52F80">
              <w:rPr>
                <w:rFonts w:ascii="Georgia" w:hAnsi="Georgia"/>
                <w:bCs/>
                <w:sz w:val="20"/>
                <w:szCs w:val="20"/>
              </w:rPr>
              <w:t>MVC, WCF, WPF</w:t>
            </w:r>
            <w:r w:rsidR="000C1832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>,WWF</w:t>
            </w:r>
          </w:p>
        </w:tc>
      </w:tr>
      <w:tr w:rsidR="0095660B" w:rsidRPr="00A52F80" w:rsidTr="00A52F80">
        <w:trPr>
          <w:trHeight w:val="582"/>
        </w:trPr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b/>
                <w:sz w:val="20"/>
                <w:szCs w:val="20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 xml:space="preserve">Web Technologies                                        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0B" w:rsidRPr="00A52F80" w:rsidRDefault="009709B1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sz w:val="20"/>
                <w:szCs w:val="20"/>
                <w:lang w:val="en-US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HTML, HTML5, CSS, WCF,</w:t>
            </w:r>
            <w:r w:rsidR="0095660B" w:rsidRPr="00A52F80">
              <w:rPr>
                <w:rFonts w:ascii="Georgia" w:hAnsi="Georgia"/>
                <w:bCs/>
                <w:sz w:val="20"/>
                <w:szCs w:val="20"/>
              </w:rPr>
              <w:t xml:space="preserve"> Bootstrap, JavaScript, jQuery, AngularJS,</w:t>
            </w:r>
            <w:r w:rsidR="005565DD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>SASS,</w:t>
            </w:r>
            <w:r w:rsidR="0095660B" w:rsidRPr="00A52F80">
              <w:rPr>
                <w:rFonts w:ascii="Georgia" w:hAnsi="Georgia"/>
                <w:bCs/>
                <w:sz w:val="20"/>
                <w:szCs w:val="20"/>
              </w:rPr>
              <w:t xml:space="preserve"> AJAX, Web Services</w:t>
            </w:r>
            <w:r w:rsidR="00DF6A58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>, Asp.Net Web API,SSRS</w:t>
            </w:r>
            <w:r w:rsidR="00D54130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>,</w:t>
            </w:r>
            <w:r w:rsidR="00D01BF6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>SSIS,</w:t>
            </w:r>
            <w:r w:rsidR="00D54130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 xml:space="preserve"> Soap and Restful API</w:t>
            </w:r>
          </w:p>
        </w:tc>
      </w:tr>
      <w:tr w:rsidR="0095660B" w:rsidRPr="00A52F80" w:rsidTr="00A52F80">
        <w:trPr>
          <w:trHeight w:val="299"/>
        </w:trPr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b/>
                <w:sz w:val="20"/>
                <w:szCs w:val="20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 xml:space="preserve">XML Technologies                                        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0B" w:rsidRPr="00A52F80" w:rsidRDefault="00152A4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sz w:val="20"/>
                <w:szCs w:val="20"/>
                <w:lang w:val="en-US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XML, XSLT, XAML</w:t>
            </w:r>
          </w:p>
        </w:tc>
      </w:tr>
      <w:tr w:rsidR="0095660B" w:rsidRPr="00A52F80" w:rsidTr="00A52F80">
        <w:trPr>
          <w:trHeight w:val="283"/>
        </w:trPr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b/>
                <w:sz w:val="20"/>
                <w:szCs w:val="20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Database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sz w:val="20"/>
                <w:szCs w:val="20"/>
                <w:lang w:val="en-US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SQL Server 2000/2005/2008</w:t>
            </w:r>
            <w:r w:rsidR="00B27E39" w:rsidRPr="00A52F80">
              <w:rPr>
                <w:rFonts w:ascii="Georgia" w:hAnsi="Georgia"/>
                <w:bCs/>
                <w:sz w:val="20"/>
                <w:szCs w:val="20"/>
              </w:rPr>
              <w:t>/2012</w:t>
            </w:r>
            <w:r w:rsidR="003208C2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>/2014</w:t>
            </w:r>
          </w:p>
        </w:tc>
      </w:tr>
      <w:tr w:rsidR="0095660B" w:rsidRPr="00A52F80" w:rsidTr="00A52F80">
        <w:trPr>
          <w:trHeight w:val="299"/>
        </w:trPr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b/>
                <w:sz w:val="20"/>
                <w:szCs w:val="20"/>
                <w:lang w:val="en-US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Web Services</w:t>
            </w:r>
            <w:r w:rsidR="00506BBE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 xml:space="preserve"> Message Formats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0B" w:rsidRPr="00A52F80" w:rsidRDefault="00152A4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sz w:val="20"/>
                <w:szCs w:val="20"/>
                <w:lang w:val="en-US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 xml:space="preserve"> XML, </w:t>
            </w:r>
            <w:r w:rsidR="00506BBE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>JSON</w:t>
            </w:r>
          </w:p>
        </w:tc>
      </w:tr>
      <w:tr w:rsidR="0095660B" w:rsidRPr="00A52F80" w:rsidTr="00A52F80">
        <w:trPr>
          <w:trHeight w:val="582"/>
        </w:trPr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b/>
                <w:sz w:val="20"/>
                <w:szCs w:val="20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lastRenderedPageBreak/>
              <w:t>Tools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sz w:val="20"/>
                <w:szCs w:val="20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Crystal Reports, Micr</w:t>
            </w:r>
            <w:r w:rsidR="0076307A" w:rsidRPr="00A52F80">
              <w:rPr>
                <w:rFonts w:ascii="Georgia" w:hAnsi="Georgia"/>
                <w:bCs/>
                <w:sz w:val="20"/>
                <w:szCs w:val="20"/>
              </w:rPr>
              <w:t>osoft-Office, Microsoft Visio,</w:t>
            </w:r>
            <w:r w:rsidRPr="00A52F80">
              <w:rPr>
                <w:rFonts w:ascii="Georgia" w:hAnsi="Georgia"/>
                <w:bCs/>
                <w:sz w:val="20"/>
                <w:szCs w:val="20"/>
              </w:rPr>
              <w:t>SqlServer                        Reporting Services (SSRS 2005/2008).</w:t>
            </w:r>
          </w:p>
        </w:tc>
      </w:tr>
      <w:tr w:rsidR="0095660B" w:rsidRPr="00A52F80" w:rsidTr="00A52F80">
        <w:trPr>
          <w:trHeight w:val="316"/>
        </w:trPr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bCs/>
                <w:sz w:val="20"/>
                <w:szCs w:val="20"/>
              </w:rPr>
            </w:pPr>
            <w:r w:rsidRPr="00A52F80">
              <w:rPr>
                <w:rFonts w:ascii="Georgia" w:hAnsi="Georgia"/>
                <w:sz w:val="20"/>
                <w:szCs w:val="20"/>
              </w:rPr>
              <w:t>Source Control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bCs/>
                <w:sz w:val="20"/>
                <w:szCs w:val="20"/>
                <w:lang w:val="en-US"/>
              </w:rPr>
            </w:pPr>
            <w:r w:rsidRPr="00A52F80">
              <w:rPr>
                <w:rFonts w:ascii="Georgia" w:hAnsi="Georgia"/>
                <w:sz w:val="20"/>
                <w:szCs w:val="20"/>
              </w:rPr>
              <w:t>V</w:t>
            </w:r>
            <w:r w:rsidR="00180A71" w:rsidRPr="00A52F80">
              <w:rPr>
                <w:rFonts w:ascii="Georgia" w:hAnsi="Georgia"/>
                <w:sz w:val="20"/>
                <w:szCs w:val="20"/>
                <w:lang w:val="en-US"/>
              </w:rPr>
              <w:t>ersion</w:t>
            </w:r>
            <w:r w:rsidRPr="00A52F80">
              <w:rPr>
                <w:rFonts w:ascii="Georgia" w:hAnsi="Georgia"/>
                <w:sz w:val="20"/>
                <w:szCs w:val="20"/>
                <w:lang w:val="en-US"/>
              </w:rPr>
              <w:t xml:space="preserve"> Control System</w:t>
            </w:r>
            <w:r w:rsidRPr="00A52F80">
              <w:rPr>
                <w:rFonts w:ascii="Georgia" w:hAnsi="Georgia"/>
                <w:sz w:val="20"/>
                <w:szCs w:val="20"/>
              </w:rPr>
              <w:t>(</w:t>
            </w:r>
            <w:r w:rsidRPr="00A52F80">
              <w:rPr>
                <w:rFonts w:ascii="Georgia" w:hAnsi="Georgia"/>
                <w:sz w:val="20"/>
                <w:szCs w:val="20"/>
                <w:lang w:val="en-US"/>
              </w:rPr>
              <w:t>VCS</w:t>
            </w:r>
            <w:r w:rsidRPr="00A52F80">
              <w:rPr>
                <w:rFonts w:ascii="Georgia" w:hAnsi="Georgia"/>
                <w:sz w:val="20"/>
                <w:szCs w:val="20"/>
              </w:rPr>
              <w:t>) ,</w:t>
            </w:r>
            <w:r w:rsidR="000C1832" w:rsidRPr="00A52F80">
              <w:rPr>
                <w:rFonts w:ascii="Georgia" w:hAnsi="Georgia"/>
                <w:sz w:val="20"/>
                <w:szCs w:val="20"/>
                <w:lang w:val="en-US"/>
              </w:rPr>
              <w:t>VSTS,</w:t>
            </w:r>
            <w:r w:rsidRPr="00A52F80">
              <w:rPr>
                <w:rFonts w:ascii="Georgia" w:hAnsi="Georgia"/>
                <w:sz w:val="20"/>
                <w:szCs w:val="20"/>
              </w:rPr>
              <w:t xml:space="preserve"> Team Foundation Server</w:t>
            </w:r>
            <w:r w:rsidRPr="00A52F80">
              <w:rPr>
                <w:rFonts w:ascii="Georgia" w:hAnsi="Georgia"/>
                <w:sz w:val="20"/>
                <w:szCs w:val="20"/>
                <w:lang w:val="en-US"/>
              </w:rPr>
              <w:t>,GIT</w:t>
            </w:r>
          </w:p>
        </w:tc>
      </w:tr>
      <w:tr w:rsidR="0095660B" w:rsidRPr="00A52F80" w:rsidTr="00A52F80">
        <w:trPr>
          <w:trHeight w:val="316"/>
        </w:trPr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bCs/>
                <w:sz w:val="20"/>
                <w:szCs w:val="20"/>
              </w:rPr>
            </w:pPr>
            <w:r w:rsidRPr="00A52F80">
              <w:rPr>
                <w:rFonts w:ascii="Georgia" w:hAnsi="Georgia"/>
                <w:sz w:val="20"/>
                <w:szCs w:val="20"/>
              </w:rPr>
              <w:t>Web Server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0B" w:rsidRPr="00A52F80" w:rsidRDefault="00E25E99" w:rsidP="005A3425">
            <w:pPr>
              <w:widowControl w:val="0"/>
              <w:suppressAutoHyphens/>
              <w:spacing w:line="276" w:lineRule="auto"/>
              <w:contextualSpacing/>
              <w:jc w:val="both"/>
              <w:rPr>
                <w:rFonts w:ascii="Georgia" w:hAnsi="Georgia"/>
                <w:bCs/>
                <w:sz w:val="20"/>
                <w:szCs w:val="20"/>
                <w:lang w:val="en-US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IIS,</w:t>
            </w:r>
            <w:r w:rsidR="0095660B" w:rsidRPr="00A52F80">
              <w:rPr>
                <w:rFonts w:ascii="Georgia" w:hAnsi="Georgia"/>
                <w:bCs/>
                <w:sz w:val="20"/>
                <w:szCs w:val="20"/>
              </w:rPr>
              <w:t>Apache</w:t>
            </w:r>
            <w:r w:rsidR="00506BBE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>,Node Server.</w:t>
            </w:r>
          </w:p>
        </w:tc>
      </w:tr>
      <w:tr w:rsidR="0095660B" w:rsidRPr="00A52F80" w:rsidTr="00A52F80">
        <w:trPr>
          <w:trHeight w:val="316"/>
        </w:trPr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bCs/>
                <w:sz w:val="20"/>
                <w:szCs w:val="20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Operating Systems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widowControl w:val="0"/>
              <w:suppressAutoHyphens/>
              <w:spacing w:line="276" w:lineRule="auto"/>
              <w:contextualSpacing/>
              <w:jc w:val="both"/>
              <w:rPr>
                <w:rFonts w:ascii="Georgia" w:hAnsi="Georgia"/>
                <w:bCs/>
                <w:sz w:val="20"/>
                <w:szCs w:val="20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Windows 2000/XP/7/8</w:t>
            </w:r>
            <w:r w:rsidR="000C1832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>/10</w:t>
            </w:r>
            <w:r w:rsidRPr="00A52F80">
              <w:rPr>
                <w:rFonts w:ascii="Georgia" w:hAnsi="Georgia"/>
                <w:bCs/>
                <w:sz w:val="20"/>
                <w:szCs w:val="20"/>
              </w:rPr>
              <w:t>, MS DOS, UNIX GUI</w:t>
            </w:r>
          </w:p>
        </w:tc>
      </w:tr>
      <w:tr w:rsidR="0095660B" w:rsidRPr="00A52F80" w:rsidTr="00A52F80">
        <w:trPr>
          <w:trHeight w:val="316"/>
        </w:trPr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b/>
                <w:sz w:val="20"/>
                <w:szCs w:val="20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Development Tools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660B" w:rsidRPr="00A52F80" w:rsidRDefault="0095660B" w:rsidP="005A3425">
            <w:pPr>
              <w:snapToGrid w:val="0"/>
              <w:spacing w:line="276" w:lineRule="auto"/>
              <w:jc w:val="both"/>
              <w:rPr>
                <w:rFonts w:ascii="Georgia" w:hAnsi="Georgia"/>
                <w:sz w:val="20"/>
                <w:szCs w:val="20"/>
                <w:lang w:val="en-US"/>
              </w:rPr>
            </w:pPr>
            <w:r w:rsidRPr="00A52F80">
              <w:rPr>
                <w:rFonts w:ascii="Georgia" w:hAnsi="Georgia"/>
                <w:bCs/>
                <w:sz w:val="20"/>
                <w:szCs w:val="20"/>
              </w:rPr>
              <w:t>Microsoft Visual Studio .NET  2005/2008/2010/2012/2013</w:t>
            </w:r>
            <w:r w:rsidR="00C24950" w:rsidRPr="00A52F80">
              <w:rPr>
                <w:rFonts w:ascii="Georgia" w:hAnsi="Georgia"/>
                <w:bCs/>
                <w:sz w:val="20"/>
                <w:szCs w:val="20"/>
                <w:lang w:val="en-US"/>
              </w:rPr>
              <w:t>/2015/2017</w:t>
            </w:r>
          </w:p>
        </w:tc>
      </w:tr>
    </w:tbl>
    <w:p w:rsidR="00C7137B" w:rsidRPr="00A52F80" w:rsidRDefault="00C7137B" w:rsidP="005A3425">
      <w:pPr>
        <w:tabs>
          <w:tab w:val="right" w:pos="10800"/>
        </w:tabs>
        <w:contextualSpacing/>
        <w:jc w:val="both"/>
        <w:rPr>
          <w:rFonts w:ascii="Georgia" w:hAnsi="Georgia"/>
          <w:sz w:val="20"/>
          <w:szCs w:val="20"/>
          <w:lang w:val="en-US"/>
        </w:rPr>
      </w:pPr>
    </w:p>
    <w:p w:rsidR="005A3425" w:rsidRPr="00A52F80" w:rsidRDefault="005A3425" w:rsidP="005A3425">
      <w:pPr>
        <w:tabs>
          <w:tab w:val="right" w:pos="10800"/>
        </w:tabs>
        <w:contextualSpacing/>
        <w:jc w:val="both"/>
        <w:rPr>
          <w:rFonts w:ascii="Georgia" w:hAnsi="Georgia"/>
          <w:sz w:val="20"/>
          <w:szCs w:val="20"/>
          <w:lang w:val="en-US"/>
        </w:rPr>
      </w:pPr>
    </w:p>
    <w:p w:rsidR="000539B1" w:rsidRPr="00A52F80" w:rsidRDefault="0094550D" w:rsidP="005A3425">
      <w:pPr>
        <w:jc w:val="both"/>
        <w:rPr>
          <w:rFonts w:ascii="Georgia" w:hAnsi="Georgia"/>
          <w:b/>
          <w:sz w:val="20"/>
          <w:szCs w:val="20"/>
          <w:u w:val="single"/>
          <w:lang w:val="en-US"/>
        </w:rPr>
      </w:pPr>
      <w:r w:rsidRPr="00A52F80">
        <w:rPr>
          <w:rFonts w:ascii="Georgia" w:hAnsi="Georgia"/>
          <w:b/>
          <w:sz w:val="20"/>
          <w:szCs w:val="20"/>
          <w:u w:val="single"/>
          <w:lang w:val="en-US"/>
        </w:rPr>
        <w:t xml:space="preserve">WORK </w:t>
      </w:r>
      <w:r w:rsidR="00E10107" w:rsidRPr="00A52F80">
        <w:rPr>
          <w:rFonts w:ascii="Georgia" w:hAnsi="Georgia"/>
          <w:b/>
          <w:sz w:val="20"/>
          <w:szCs w:val="20"/>
          <w:u w:val="single"/>
          <w:lang w:val="en-US"/>
        </w:rPr>
        <w:t>EXPERIENCE</w:t>
      </w:r>
      <w:r w:rsidR="00CA401C" w:rsidRPr="00A52F80">
        <w:rPr>
          <w:rFonts w:ascii="Georgia" w:hAnsi="Georgia"/>
          <w:b/>
          <w:sz w:val="20"/>
          <w:szCs w:val="20"/>
          <w:u w:val="single"/>
          <w:lang w:val="en-US"/>
        </w:rPr>
        <w:t>:</w:t>
      </w:r>
    </w:p>
    <w:p w:rsidR="006D22C0" w:rsidRPr="00A52F80" w:rsidRDefault="006D22C0" w:rsidP="006D22C0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Acclaim</w:t>
      </w:r>
      <w:r w:rsidR="00A52F80">
        <w:rPr>
          <w:rFonts w:ascii="Georgia" w:hAnsi="Georgia"/>
          <w:b/>
          <w:bCs/>
          <w:sz w:val="20"/>
          <w:szCs w:val="20"/>
        </w:rPr>
        <w:t xml:space="preserve"> </w:t>
      </w:r>
      <w:r w:rsidRPr="00A52F80">
        <w:rPr>
          <w:rFonts w:ascii="Georgia" w:hAnsi="Georgia"/>
          <w:b/>
          <w:bCs/>
          <w:sz w:val="20"/>
          <w:szCs w:val="20"/>
        </w:rPr>
        <w:t xml:space="preserve">Systems             </w:t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Pr="00A52F80">
        <w:rPr>
          <w:rFonts w:ascii="Georgia" w:hAnsi="Georgia"/>
          <w:b/>
          <w:bCs/>
          <w:sz w:val="20"/>
          <w:szCs w:val="20"/>
        </w:rPr>
        <w:t xml:space="preserve"> </w:t>
      </w:r>
      <w:r w:rsidR="00A52F80">
        <w:rPr>
          <w:rFonts w:ascii="Georgia" w:hAnsi="Georgia"/>
          <w:b/>
          <w:bCs/>
          <w:sz w:val="20"/>
          <w:szCs w:val="20"/>
        </w:rPr>
        <w:t>J</w:t>
      </w:r>
      <w:r w:rsidRPr="00A52F80">
        <w:rPr>
          <w:rFonts w:ascii="Georgia" w:hAnsi="Georgia"/>
          <w:b/>
          <w:bCs/>
          <w:sz w:val="20"/>
          <w:szCs w:val="20"/>
        </w:rPr>
        <w:t>an 2018- Present</w:t>
      </w:r>
    </w:p>
    <w:p w:rsidR="006D22C0" w:rsidRPr="00A52F80" w:rsidRDefault="006D22C0" w:rsidP="006D22C0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Project name</w:t>
      </w:r>
      <w:r w:rsidRPr="00A52F80">
        <w:rPr>
          <w:rFonts w:ascii="Georgia" w:hAnsi="Georgia"/>
          <w:sz w:val="20"/>
          <w:szCs w:val="20"/>
        </w:rPr>
        <w:t xml:space="preserve">: </w:t>
      </w:r>
      <w:r w:rsidRPr="00A52F80">
        <w:rPr>
          <w:rFonts w:ascii="Georgia" w:hAnsi="Georgia"/>
          <w:b/>
          <w:sz w:val="20"/>
          <w:szCs w:val="20"/>
        </w:rPr>
        <w:t>PALS</w:t>
      </w:r>
    </w:p>
    <w:p w:rsidR="006D22C0" w:rsidRPr="00A52F80" w:rsidRDefault="006D22C0" w:rsidP="006D22C0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Client: State of Pennsylvania</w:t>
      </w:r>
    </w:p>
    <w:p w:rsidR="006D22C0" w:rsidRPr="00A52F80" w:rsidRDefault="006D22C0" w:rsidP="006D22C0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Location: Harrisburg, PA</w:t>
      </w:r>
    </w:p>
    <w:p w:rsidR="006D22C0" w:rsidRPr="00A52F80" w:rsidRDefault="006D22C0" w:rsidP="006D22C0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Software Engineer</w:t>
      </w:r>
    </w:p>
    <w:p w:rsidR="006D22C0" w:rsidRPr="00A52F80" w:rsidRDefault="006D22C0" w:rsidP="006D22C0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</w:p>
    <w:p w:rsidR="001209FF" w:rsidRPr="00A52F80" w:rsidRDefault="001209FF" w:rsidP="004513AE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PALS is an </w:t>
      </w:r>
      <w:hyperlink r:id="rId8" w:history="1">
        <w:r w:rsidRPr="00A52F80">
          <w:rPr>
            <w:rFonts w:ascii="Georgia" w:hAnsi="Georgia"/>
            <w:sz w:val="20"/>
            <w:szCs w:val="20"/>
          </w:rPr>
          <w:t>Online Licensing Services</w:t>
        </w:r>
      </w:hyperlink>
      <w:r w:rsidRPr="00A52F80">
        <w:rPr>
          <w:rFonts w:ascii="Georgia" w:hAnsi="Georgia"/>
          <w:sz w:val="20"/>
          <w:szCs w:val="20"/>
        </w:rPr>
        <w:t xml:space="preserve"> software for the state of Pennsylvania.</w:t>
      </w:r>
    </w:p>
    <w:p w:rsidR="001209FF" w:rsidRPr="00A52F80" w:rsidRDefault="001209FF" w:rsidP="001209FF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It offers prospective licensees the opportunity to apply for initial licensure; current licensees the opportunity to renew their license; and licensees, employers and the general public the opportunity to conduct searches of licensed professionals via our secure PALS website.</w:t>
      </w:r>
    </w:p>
    <w:p w:rsidR="0039317D" w:rsidRPr="00A52F80" w:rsidRDefault="0039317D" w:rsidP="006D22C0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Successfully design</w:t>
      </w:r>
      <w:r w:rsidR="00365950" w:rsidRPr="00A52F80">
        <w:rPr>
          <w:rFonts w:ascii="Georgia" w:hAnsi="Georgia"/>
          <w:sz w:val="20"/>
          <w:szCs w:val="20"/>
        </w:rPr>
        <w:t>ed,</w:t>
      </w:r>
      <w:r w:rsidRPr="00A52F80">
        <w:rPr>
          <w:rFonts w:ascii="Georgia" w:hAnsi="Georgia"/>
          <w:sz w:val="20"/>
          <w:szCs w:val="20"/>
        </w:rPr>
        <w:t xml:space="preserve"> developed </w:t>
      </w:r>
      <w:r w:rsidR="001209FF" w:rsidRPr="00A52F80">
        <w:rPr>
          <w:rFonts w:ascii="Georgia" w:hAnsi="Georgia"/>
          <w:sz w:val="20"/>
          <w:szCs w:val="20"/>
        </w:rPr>
        <w:t>and deployed new enhancements,</w:t>
      </w:r>
      <w:r w:rsidR="00AA5C48" w:rsidRPr="00A52F80">
        <w:rPr>
          <w:rFonts w:ascii="Georgia" w:hAnsi="Georgia"/>
          <w:sz w:val="20"/>
          <w:szCs w:val="20"/>
        </w:rPr>
        <w:t xml:space="preserve">features in production. </w:t>
      </w:r>
    </w:p>
    <w:p w:rsidR="001209FF" w:rsidRPr="00A52F80" w:rsidRDefault="001209FF" w:rsidP="004513AE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Perform root cause analysis, outline corrective action, and identify mitigation strategies for production issues.</w:t>
      </w:r>
    </w:p>
    <w:p w:rsidR="00550B69" w:rsidRPr="00A52F80" w:rsidRDefault="00550B69" w:rsidP="004513AE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Performed code rev</w:t>
      </w:r>
      <w:r w:rsidR="004513AE" w:rsidRPr="00A52F80">
        <w:rPr>
          <w:rFonts w:ascii="Georgia" w:hAnsi="Georgia"/>
          <w:sz w:val="20"/>
          <w:szCs w:val="20"/>
        </w:rPr>
        <w:t xml:space="preserve">iew and design documentations </w:t>
      </w:r>
      <w:r w:rsidR="004513AE" w:rsidRPr="00A52F80">
        <w:rPr>
          <w:rFonts w:ascii="Georgia" w:hAnsi="Georgia"/>
          <w:sz w:val="20"/>
          <w:szCs w:val="20"/>
          <w:lang w:val="en-US"/>
        </w:rPr>
        <w:t>,</w:t>
      </w:r>
      <w:r w:rsidRPr="00A52F80">
        <w:rPr>
          <w:rFonts w:ascii="Georgia" w:hAnsi="Georgia"/>
          <w:sz w:val="20"/>
          <w:szCs w:val="20"/>
        </w:rPr>
        <w:t xml:space="preserve">testing and deployment . </w:t>
      </w:r>
    </w:p>
    <w:p w:rsidR="004513AE" w:rsidRPr="00A52F80" w:rsidRDefault="004513AE" w:rsidP="004513AE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Coordinated with other technical teams for development of solutions to support Web API integrations.</w:t>
      </w:r>
    </w:p>
    <w:p w:rsidR="006D22C0" w:rsidRPr="00A52F80" w:rsidRDefault="00AB6F36" w:rsidP="004513AE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Followed the processes in PDLC- development, unit testing, coding standards and </w:t>
      </w:r>
      <w:r w:rsidR="00AA5C48" w:rsidRPr="00A52F80">
        <w:rPr>
          <w:rFonts w:ascii="Georgia" w:hAnsi="Georgia"/>
          <w:sz w:val="20"/>
          <w:szCs w:val="20"/>
        </w:rPr>
        <w:t>s/</w:t>
      </w:r>
      <w:r w:rsidRPr="00A52F80">
        <w:rPr>
          <w:rFonts w:ascii="Georgia" w:hAnsi="Georgia"/>
          <w:sz w:val="20"/>
          <w:szCs w:val="20"/>
        </w:rPr>
        <w:t>other documentation involved.</w:t>
      </w:r>
    </w:p>
    <w:p w:rsidR="004513AE" w:rsidRPr="00A52F80" w:rsidRDefault="004513AE" w:rsidP="004513AE">
      <w:pPr>
        <w:pStyle w:val="ListParagraph"/>
        <w:numPr>
          <w:ilvl w:val="0"/>
          <w:numId w:val="33"/>
        </w:numPr>
        <w:shd w:val="clear" w:color="auto" w:fill="FFFFFF"/>
        <w:spacing w:before="90" w:after="90"/>
        <w:jc w:val="both"/>
        <w:rPr>
          <w:rFonts w:ascii="Georgia" w:hAnsi="Georgia"/>
          <w:b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Designed the front-end applications, user interactive (UI) web pages using web technologies like </w:t>
      </w:r>
      <w:r w:rsidRPr="00A52F80">
        <w:rPr>
          <w:rFonts w:ascii="Georgia" w:hAnsi="Georgia"/>
          <w:b/>
          <w:sz w:val="20"/>
          <w:szCs w:val="20"/>
        </w:rPr>
        <w:t>Hybrid HTML5, XHTML, and CSS.</w:t>
      </w:r>
    </w:p>
    <w:p w:rsidR="004513AE" w:rsidRPr="00A52F80" w:rsidRDefault="004513AE" w:rsidP="004513AE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Application development using </w:t>
      </w:r>
      <w:r w:rsidRPr="00A52F80">
        <w:rPr>
          <w:rFonts w:ascii="Georgia" w:hAnsi="Georgia"/>
          <w:b/>
          <w:sz w:val="20"/>
          <w:szCs w:val="20"/>
        </w:rPr>
        <w:t>ASP.NET 4.5, C#.NET, MVC, SQL Server.</w:t>
      </w:r>
    </w:p>
    <w:p w:rsidR="001209FF" w:rsidRPr="00A52F80" w:rsidRDefault="001209FF" w:rsidP="004513AE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Work in an Agile environment to plan and estimate work at different levels (story, sprint, release).</w:t>
      </w:r>
    </w:p>
    <w:p w:rsidR="004513AE" w:rsidRPr="00A52F80" w:rsidRDefault="004513AE" w:rsidP="004513AE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Formulated procedures for different activities such as input validation and user tracking.</w:t>
      </w:r>
    </w:p>
    <w:p w:rsidR="001209FF" w:rsidRPr="00A52F80" w:rsidRDefault="001209FF" w:rsidP="004513AE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Excellent interpersonal and organizational skills, ability to handle diverse situations, multiple projects and rapidly changing priorities.</w:t>
      </w:r>
    </w:p>
    <w:p w:rsidR="001209FF" w:rsidRPr="00A52F80" w:rsidRDefault="001209FF" w:rsidP="001209FF">
      <w:pPr>
        <w:shd w:val="clear" w:color="auto" w:fill="auto"/>
        <w:autoSpaceDE w:val="0"/>
        <w:autoSpaceDN w:val="0"/>
        <w:ind w:left="720"/>
        <w:jc w:val="both"/>
        <w:rPr>
          <w:rFonts w:ascii="Georgia" w:hAnsi="Georgia"/>
          <w:color w:val="auto"/>
          <w:sz w:val="20"/>
          <w:szCs w:val="20"/>
          <w:shd w:val="clear" w:color="auto" w:fill="auto"/>
          <w:lang w:val="en-US" w:eastAsia="en-US"/>
        </w:rPr>
      </w:pPr>
    </w:p>
    <w:p w:rsidR="006D22C0" w:rsidRPr="00A52F80" w:rsidRDefault="006D22C0" w:rsidP="005A3425">
      <w:pPr>
        <w:jc w:val="both"/>
        <w:rPr>
          <w:rFonts w:ascii="Georgia" w:hAnsi="Georgia"/>
          <w:b/>
          <w:sz w:val="20"/>
          <w:szCs w:val="20"/>
          <w:u w:val="single"/>
          <w:lang w:val="en-US"/>
        </w:rPr>
      </w:pPr>
    </w:p>
    <w:p w:rsidR="006D22C0" w:rsidRPr="00A52F80" w:rsidRDefault="006D22C0" w:rsidP="005A3425">
      <w:pPr>
        <w:jc w:val="both"/>
        <w:rPr>
          <w:rFonts w:ascii="Georgia" w:hAnsi="Georgia"/>
          <w:b/>
          <w:color w:val="000000" w:themeColor="text1"/>
          <w:sz w:val="20"/>
          <w:szCs w:val="20"/>
          <w:lang w:val="en-US"/>
        </w:rPr>
      </w:pPr>
      <w:r w:rsidRPr="00A52F80">
        <w:rPr>
          <w:rFonts w:ascii="Georgia" w:hAnsi="Georgia"/>
          <w:b/>
          <w:bCs/>
          <w:color w:val="000000" w:themeColor="text1"/>
          <w:sz w:val="20"/>
          <w:szCs w:val="20"/>
        </w:rPr>
        <w:t>Environment:</w:t>
      </w:r>
      <w:r w:rsidRPr="00A52F80">
        <w:rPr>
          <w:rFonts w:ascii="Georgia" w:hAnsi="Georgia"/>
          <w:bCs/>
          <w:color w:val="000000" w:themeColor="text1"/>
          <w:sz w:val="20"/>
          <w:szCs w:val="20"/>
          <w:u w:val="single"/>
        </w:rPr>
        <w:t> </w:t>
      </w:r>
      <w:r w:rsidRPr="00A52F80">
        <w:rPr>
          <w:rFonts w:ascii="Georgia" w:hAnsi="Georgia"/>
          <w:b/>
          <w:color w:val="000000" w:themeColor="text1"/>
          <w:sz w:val="20"/>
          <w:szCs w:val="20"/>
        </w:rPr>
        <w:t>Visual Studio, C#,</w:t>
      </w:r>
      <w:r w:rsidRPr="00A52F80">
        <w:rPr>
          <w:rFonts w:ascii="Georgia" w:hAnsi="Georgia"/>
          <w:b/>
          <w:color w:val="000000" w:themeColor="text1"/>
          <w:sz w:val="20"/>
          <w:szCs w:val="20"/>
          <w:lang w:val="en-US"/>
        </w:rPr>
        <w:t>Angular JS, JSON,</w:t>
      </w:r>
      <w:r w:rsidRPr="00A52F80">
        <w:rPr>
          <w:rFonts w:ascii="Georgia" w:hAnsi="Georgia"/>
          <w:b/>
          <w:color w:val="000000" w:themeColor="text1"/>
          <w:sz w:val="20"/>
          <w:szCs w:val="20"/>
        </w:rPr>
        <w:t xml:space="preserve"> XML, IIS, JavaScript, JQuery, CSS,</w:t>
      </w:r>
      <w:r w:rsidR="00480CC9" w:rsidRPr="00A52F80">
        <w:rPr>
          <w:rFonts w:ascii="Georgia" w:hAnsi="Georgia"/>
          <w:b/>
          <w:color w:val="000000" w:themeColor="text1"/>
          <w:sz w:val="20"/>
          <w:szCs w:val="20"/>
          <w:lang w:val="en-US"/>
        </w:rPr>
        <w:t>SASS,</w:t>
      </w:r>
      <w:r w:rsidRPr="00A52F80">
        <w:rPr>
          <w:rFonts w:ascii="Georgia" w:hAnsi="Georgia"/>
          <w:b/>
          <w:color w:val="000000" w:themeColor="text1"/>
          <w:sz w:val="20"/>
          <w:szCs w:val="20"/>
        </w:rPr>
        <w:t xml:space="preserve"> HTML, </w:t>
      </w:r>
      <w:r w:rsidR="00F058E3" w:rsidRPr="00A52F80">
        <w:rPr>
          <w:rFonts w:ascii="Georgia" w:hAnsi="Georgia"/>
          <w:b/>
          <w:color w:val="000000" w:themeColor="text1"/>
          <w:sz w:val="20"/>
          <w:szCs w:val="20"/>
          <w:lang w:val="en-US"/>
        </w:rPr>
        <w:t xml:space="preserve">TFS, </w:t>
      </w:r>
      <w:r w:rsidR="00AB6F36" w:rsidRPr="00A52F80">
        <w:rPr>
          <w:rFonts w:ascii="Georgia" w:hAnsi="Georgia"/>
          <w:b/>
          <w:color w:val="000000" w:themeColor="text1"/>
          <w:sz w:val="20"/>
          <w:szCs w:val="20"/>
        </w:rPr>
        <w:t>REST API,</w:t>
      </w:r>
      <w:r w:rsidRPr="00A52F80">
        <w:rPr>
          <w:rFonts w:ascii="Georgia" w:hAnsi="Georgia"/>
          <w:b/>
          <w:color w:val="000000" w:themeColor="text1"/>
          <w:sz w:val="20"/>
          <w:szCs w:val="20"/>
        </w:rPr>
        <w:t xml:space="preserve"> ASP .Net Web API, C#, Sql Server</w:t>
      </w:r>
      <w:r w:rsidRPr="00A52F80">
        <w:rPr>
          <w:rFonts w:ascii="Georgia" w:hAnsi="Georgia"/>
          <w:b/>
          <w:color w:val="000000" w:themeColor="text1"/>
          <w:sz w:val="20"/>
          <w:szCs w:val="20"/>
          <w:lang w:val="en-US"/>
        </w:rPr>
        <w:t>, T-SQL.</w:t>
      </w:r>
    </w:p>
    <w:p w:rsidR="006D22C0" w:rsidRPr="00A52F80" w:rsidRDefault="006D22C0" w:rsidP="005A3425">
      <w:pPr>
        <w:jc w:val="both"/>
        <w:rPr>
          <w:rFonts w:ascii="Georgia" w:hAnsi="Georgia"/>
          <w:b/>
          <w:sz w:val="20"/>
          <w:szCs w:val="20"/>
          <w:u w:val="single"/>
          <w:lang w:val="en-US"/>
        </w:rPr>
      </w:pPr>
    </w:p>
    <w:p w:rsidR="005742E8" w:rsidRPr="00A52F80" w:rsidRDefault="00FC1F32" w:rsidP="00FC1F32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 xml:space="preserve">IntraEdge Inc. </w:t>
      </w:r>
      <w:r w:rsidR="00A52F80" w:rsidRPr="00A52F80">
        <w:rPr>
          <w:rFonts w:ascii="Georgia" w:hAnsi="Georgia"/>
          <w:b/>
          <w:bCs/>
          <w:sz w:val="20"/>
          <w:szCs w:val="20"/>
        </w:rPr>
        <w:tab/>
      </w:r>
      <w:r w:rsidR="00A52F80" w:rsidRPr="00A52F80">
        <w:rPr>
          <w:rFonts w:ascii="Georgia" w:hAnsi="Georgia"/>
          <w:b/>
          <w:bCs/>
          <w:sz w:val="20"/>
          <w:szCs w:val="20"/>
        </w:rPr>
        <w:tab/>
      </w:r>
      <w:r w:rsidR="00A52F80" w:rsidRPr="00A52F80">
        <w:rPr>
          <w:rFonts w:ascii="Georgia" w:hAnsi="Georgia"/>
          <w:b/>
          <w:bCs/>
          <w:sz w:val="20"/>
          <w:szCs w:val="20"/>
        </w:rPr>
        <w:tab/>
      </w:r>
      <w:r w:rsidR="00A52F80" w:rsidRPr="00A52F80">
        <w:rPr>
          <w:rFonts w:ascii="Georgia" w:hAnsi="Georgia"/>
          <w:b/>
          <w:bCs/>
          <w:sz w:val="20"/>
          <w:szCs w:val="20"/>
        </w:rPr>
        <w:tab/>
      </w:r>
      <w:r w:rsidR="00A52F80" w:rsidRPr="00A52F80">
        <w:rPr>
          <w:rFonts w:ascii="Georgia" w:hAnsi="Georgia"/>
          <w:b/>
          <w:bCs/>
          <w:sz w:val="20"/>
          <w:szCs w:val="20"/>
        </w:rPr>
        <w:tab/>
      </w:r>
      <w:r w:rsidR="00A52F80" w:rsidRPr="00A52F80">
        <w:rPr>
          <w:rFonts w:ascii="Georgia" w:hAnsi="Georgia"/>
          <w:b/>
          <w:bCs/>
          <w:sz w:val="20"/>
          <w:szCs w:val="20"/>
        </w:rPr>
        <w:tab/>
      </w:r>
      <w:r w:rsidR="00A52F80" w:rsidRPr="00A52F80">
        <w:rPr>
          <w:rFonts w:ascii="Georgia" w:hAnsi="Georgia"/>
          <w:b/>
          <w:bCs/>
          <w:sz w:val="20"/>
          <w:szCs w:val="20"/>
        </w:rPr>
        <w:tab/>
      </w:r>
      <w:r w:rsidR="00A52F80" w:rsidRPr="00A52F80">
        <w:rPr>
          <w:rFonts w:ascii="Georgia" w:hAnsi="Georgia"/>
          <w:b/>
          <w:bCs/>
          <w:sz w:val="20"/>
          <w:szCs w:val="20"/>
        </w:rPr>
        <w:tab/>
      </w:r>
      <w:r w:rsidR="00A52F80" w:rsidRPr="00A52F80">
        <w:rPr>
          <w:rFonts w:ascii="Georgia" w:hAnsi="Georgia"/>
          <w:b/>
          <w:bCs/>
          <w:sz w:val="20"/>
          <w:szCs w:val="20"/>
        </w:rPr>
        <w:tab/>
      </w:r>
      <w:r w:rsidR="00A52F80" w:rsidRP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 xml:space="preserve">   </w:t>
      </w:r>
      <w:r w:rsidRPr="00A52F80">
        <w:rPr>
          <w:rFonts w:ascii="Georgia" w:hAnsi="Georgia"/>
          <w:b/>
          <w:bCs/>
          <w:sz w:val="20"/>
          <w:szCs w:val="20"/>
        </w:rPr>
        <w:t xml:space="preserve">Jun 2017- </w:t>
      </w:r>
      <w:r w:rsidR="00DF6849" w:rsidRPr="00A52F80">
        <w:rPr>
          <w:rFonts w:ascii="Georgia" w:hAnsi="Georgia"/>
          <w:b/>
          <w:bCs/>
          <w:sz w:val="20"/>
          <w:szCs w:val="20"/>
        </w:rPr>
        <w:t>Jan 2018</w:t>
      </w:r>
    </w:p>
    <w:p w:rsidR="00FC1F32" w:rsidRPr="00A52F80" w:rsidRDefault="00FC1F32" w:rsidP="00FC1F32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Project name</w:t>
      </w:r>
      <w:r w:rsidRPr="00A52F80">
        <w:rPr>
          <w:rFonts w:ascii="Georgia" w:hAnsi="Georgia"/>
          <w:sz w:val="20"/>
          <w:szCs w:val="20"/>
        </w:rPr>
        <w:t xml:space="preserve">: </w:t>
      </w:r>
      <w:r w:rsidRPr="00A52F80">
        <w:rPr>
          <w:rFonts w:ascii="Georgia" w:hAnsi="Georgia"/>
          <w:b/>
          <w:sz w:val="20"/>
          <w:szCs w:val="20"/>
        </w:rPr>
        <w:t>Underwriting Guidelines</w:t>
      </w:r>
    </w:p>
    <w:p w:rsidR="005742E8" w:rsidRPr="00A52F80" w:rsidRDefault="00FC1F32" w:rsidP="00FC1F32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Client: Argo Group</w:t>
      </w:r>
    </w:p>
    <w:p w:rsidR="00FA4905" w:rsidRPr="00A52F80" w:rsidRDefault="00FA4905" w:rsidP="00FC1F32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 xml:space="preserve">Location: </w:t>
      </w:r>
      <w:r w:rsidR="000F34F3" w:rsidRPr="00A52F80">
        <w:rPr>
          <w:rFonts w:ascii="Georgia" w:hAnsi="Georgia"/>
          <w:b/>
          <w:bCs/>
          <w:sz w:val="20"/>
          <w:szCs w:val="20"/>
        </w:rPr>
        <w:t>Chandler, AZ</w:t>
      </w:r>
    </w:p>
    <w:p w:rsidR="00FC1F32" w:rsidRPr="00A52F80" w:rsidRDefault="00FC1F32" w:rsidP="00FC1F32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Software Developer</w:t>
      </w:r>
    </w:p>
    <w:p w:rsidR="00FC1F32" w:rsidRPr="00A52F80" w:rsidRDefault="00FC1F32" w:rsidP="00FC1F32">
      <w:pPr>
        <w:pStyle w:val="Default"/>
        <w:jc w:val="both"/>
        <w:rPr>
          <w:rFonts w:ascii="Georgia" w:hAnsi="Georgia"/>
          <w:sz w:val="20"/>
          <w:szCs w:val="20"/>
        </w:rPr>
      </w:pPr>
    </w:p>
    <w:p w:rsidR="00FC1F32" w:rsidRPr="00A52F80" w:rsidRDefault="00FC1F32" w:rsidP="00FC1F32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Interface with management, business analysts, project managers, IT Architects and other developers, along with internal customers, to understand requirements and develop needs according to business requirements </w:t>
      </w:r>
    </w:p>
    <w:p w:rsidR="00FC1F32" w:rsidRPr="00A52F80" w:rsidRDefault="00FC1F32" w:rsidP="00FC1F32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Performed testing of various types including Test Driven Development, unit, system, integration, and non-functional testing.</w:t>
      </w:r>
    </w:p>
    <w:p w:rsidR="00FC1F32" w:rsidRPr="00A52F80" w:rsidRDefault="00FC1F32" w:rsidP="00FC1F32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Participated in promotion of software releases across all environments and change management.</w:t>
      </w:r>
    </w:p>
    <w:p w:rsidR="00C60C70" w:rsidRPr="00A52F80" w:rsidRDefault="00C60C70" w:rsidP="00C60C70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  <w:lang w:val="en-US"/>
        </w:rPr>
        <w:t>Developed , maintained and supported ,</w:t>
      </w:r>
      <w:r w:rsidRPr="00A52F80">
        <w:rPr>
          <w:rFonts w:ascii="Georgia" w:hAnsi="Georgia"/>
          <w:sz w:val="20"/>
          <w:szCs w:val="20"/>
        </w:rPr>
        <w:t xml:space="preserve"> multiple web-based .NET applications, and web services.</w:t>
      </w:r>
    </w:p>
    <w:p w:rsidR="00C60C70" w:rsidRPr="00A52F80" w:rsidRDefault="00C60C70" w:rsidP="00C60C70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Application development using </w:t>
      </w:r>
      <w:r w:rsidRPr="00A52F80">
        <w:rPr>
          <w:rFonts w:ascii="Georgia" w:hAnsi="Georgia"/>
          <w:b/>
          <w:sz w:val="20"/>
          <w:szCs w:val="20"/>
        </w:rPr>
        <w:t>ASP.NET 4.5, C#.NET, MVC, SQL Server.</w:t>
      </w:r>
    </w:p>
    <w:p w:rsidR="00C60C70" w:rsidRPr="00A52F80" w:rsidRDefault="00C60C70" w:rsidP="00C60C70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Exclusively used </w:t>
      </w:r>
      <w:r w:rsidRPr="00A52F80">
        <w:rPr>
          <w:rFonts w:ascii="Georgia" w:hAnsi="Georgia"/>
          <w:b/>
          <w:sz w:val="20"/>
          <w:szCs w:val="20"/>
        </w:rPr>
        <w:t>JQuery1.10.1</w:t>
      </w:r>
      <w:r w:rsidRPr="00A52F80">
        <w:rPr>
          <w:rFonts w:ascii="Georgia" w:hAnsi="Georgia"/>
          <w:sz w:val="20"/>
          <w:szCs w:val="20"/>
        </w:rPr>
        <w:t xml:space="preserve"> to dynamically insert html snippets into web page based on user authentication.</w:t>
      </w:r>
    </w:p>
    <w:p w:rsidR="00C60C70" w:rsidRPr="00A52F80" w:rsidRDefault="00C60C70" w:rsidP="00C60C70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Developing responsive, mobile first applications using Jquery</w:t>
      </w:r>
      <w:r w:rsidRPr="00A52F80">
        <w:rPr>
          <w:rFonts w:ascii="Georgia" w:hAnsi="Georgia"/>
          <w:sz w:val="20"/>
          <w:szCs w:val="20"/>
          <w:lang w:val="en-US"/>
        </w:rPr>
        <w:t xml:space="preserve">  and Binding the data on UI.</w:t>
      </w:r>
    </w:p>
    <w:p w:rsidR="009452CE" w:rsidRPr="00A52F80" w:rsidRDefault="009452CE" w:rsidP="009452CE">
      <w:pPr>
        <w:pStyle w:val="ListParagraph"/>
        <w:numPr>
          <w:ilvl w:val="0"/>
          <w:numId w:val="33"/>
        </w:numPr>
        <w:shd w:val="clear" w:color="auto" w:fill="FFFFFF"/>
        <w:spacing w:before="90" w:after="90"/>
        <w:jc w:val="both"/>
        <w:rPr>
          <w:rFonts w:ascii="Georgia" w:hAnsi="Georgia"/>
          <w:b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Designed the front-end applications, user interactive (UI) web pages using web technologies like </w:t>
      </w:r>
      <w:r w:rsidRPr="00A52F80">
        <w:rPr>
          <w:rFonts w:ascii="Georgia" w:hAnsi="Georgia"/>
          <w:b/>
          <w:sz w:val="20"/>
          <w:szCs w:val="20"/>
        </w:rPr>
        <w:t>Hybrid HTML5, XHTML, and CSS.</w:t>
      </w:r>
    </w:p>
    <w:p w:rsidR="00C60C70" w:rsidRPr="00A52F80" w:rsidRDefault="00C60C70" w:rsidP="00C60C70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hAnsi="Georgia"/>
          <w:sz w:val="20"/>
          <w:szCs w:val="20"/>
          <w:shd w:val="clear" w:color="auto" w:fill="auto"/>
          <w:lang w:val="en-US" w:eastAsia="en-US"/>
        </w:rPr>
      </w:pPr>
      <w:r w:rsidRPr="00A52F80">
        <w:rPr>
          <w:rFonts w:ascii="Georgia" w:hAnsi="Georgia"/>
          <w:color w:val="auto"/>
          <w:sz w:val="20"/>
          <w:szCs w:val="20"/>
          <w:shd w:val="clear" w:color="auto" w:fill="auto"/>
          <w:lang w:val="en-US" w:eastAsia="en-US"/>
        </w:rPr>
        <w:t xml:space="preserve">Performed code review and design documentations , testing and deployment </w:t>
      </w:r>
    </w:p>
    <w:p w:rsidR="00FC1F32" w:rsidRPr="00A52F80" w:rsidRDefault="00FC1F32" w:rsidP="00FC1F32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Supported production issues on call.</w:t>
      </w:r>
    </w:p>
    <w:p w:rsidR="00FC1F32" w:rsidRPr="00A52F80" w:rsidRDefault="00FC1F32" w:rsidP="00FC1F32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Worked with a team to create detailed project specifications, requirements and estimates.</w:t>
      </w:r>
    </w:p>
    <w:p w:rsidR="00FC1F32" w:rsidRPr="00A52F80" w:rsidRDefault="00FC1F32" w:rsidP="00FC1F32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Ensure tasks and projects are completed on time and within scope.</w:t>
      </w:r>
    </w:p>
    <w:p w:rsidR="00FC1F32" w:rsidRPr="00A52F80" w:rsidRDefault="00FC1F32" w:rsidP="00FC1F32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Worked with production operations department to ensure deployments roll out smoothly and customers receive appropriate support.</w:t>
      </w:r>
    </w:p>
    <w:p w:rsidR="001C5258" w:rsidRPr="00A52F80" w:rsidRDefault="00611927" w:rsidP="001C5258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hAnsi="Georgia"/>
          <w:sz w:val="20"/>
          <w:szCs w:val="20"/>
          <w:shd w:val="clear" w:color="auto" w:fill="auto"/>
          <w:lang w:val="en-US" w:eastAsia="en-US"/>
        </w:rPr>
      </w:pPr>
      <w:r w:rsidRPr="00A52F80">
        <w:rPr>
          <w:rFonts w:ascii="Georgia" w:hAnsi="Georgia"/>
          <w:sz w:val="20"/>
          <w:szCs w:val="20"/>
          <w:shd w:val="clear" w:color="auto" w:fill="auto"/>
          <w:lang w:val="en-US" w:eastAsia="en-US"/>
        </w:rPr>
        <w:t xml:space="preserve">Designed and implemented </w:t>
      </w:r>
      <w:r w:rsidR="001C5258" w:rsidRPr="00A52F80">
        <w:rPr>
          <w:rFonts w:ascii="Georgia" w:hAnsi="Georgia"/>
          <w:sz w:val="20"/>
          <w:szCs w:val="20"/>
          <w:shd w:val="clear" w:color="auto" w:fill="auto"/>
          <w:lang w:val="en-US" w:eastAsia="en-US"/>
        </w:rPr>
        <w:t xml:space="preserve"> Stored Procedures, Functions and Triggers as per the requirements.</w:t>
      </w:r>
    </w:p>
    <w:p w:rsidR="00FC1F32" w:rsidRPr="00A52F80" w:rsidRDefault="00FC1F32" w:rsidP="00FC1F32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Analyze system requirements, design, and document solutions using rally and Agile methodologies.</w:t>
      </w:r>
    </w:p>
    <w:p w:rsidR="00E740E5" w:rsidRPr="00A52F80" w:rsidRDefault="00FC1F32" w:rsidP="00764083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rFonts w:ascii="Georgia" w:hAnsi="Georgia"/>
          <w:color w:val="auto"/>
          <w:sz w:val="20"/>
          <w:szCs w:val="20"/>
          <w:shd w:val="clear" w:color="auto" w:fill="auto"/>
          <w:lang w:val="en-US" w:eastAsia="en-US"/>
        </w:rPr>
      </w:pPr>
      <w:r w:rsidRPr="00A52F80">
        <w:rPr>
          <w:rFonts w:ascii="Georgia" w:hAnsi="Georgia"/>
          <w:sz w:val="20"/>
          <w:szCs w:val="20"/>
        </w:rPr>
        <w:lastRenderedPageBreak/>
        <w:t>Working in the Agile/Scrum development environment with frequently changing requirements and actively participated in scrum meetings and reviews</w:t>
      </w:r>
      <w:r w:rsidR="00E740E5" w:rsidRPr="00A52F80">
        <w:rPr>
          <w:rFonts w:ascii="Georgia" w:hAnsi="Georgia"/>
          <w:sz w:val="20"/>
          <w:szCs w:val="20"/>
          <w:lang w:val="en-US"/>
        </w:rPr>
        <w:t>.</w:t>
      </w:r>
    </w:p>
    <w:p w:rsidR="006D22C0" w:rsidRPr="00A52F80" w:rsidRDefault="006D22C0" w:rsidP="00764083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rFonts w:ascii="Georgia" w:hAnsi="Georgia"/>
          <w:color w:val="auto"/>
          <w:sz w:val="20"/>
          <w:szCs w:val="20"/>
          <w:shd w:val="clear" w:color="auto" w:fill="auto"/>
          <w:lang w:val="en-US" w:eastAsia="en-US"/>
        </w:rPr>
      </w:pPr>
      <w:r w:rsidRPr="00A52F80">
        <w:rPr>
          <w:rFonts w:ascii="Georgia" w:hAnsi="Georgia"/>
          <w:color w:val="auto"/>
          <w:sz w:val="20"/>
          <w:szCs w:val="20"/>
          <w:shd w:val="clear" w:color="auto" w:fill="auto"/>
          <w:lang w:val="en-US" w:eastAsia="en-US"/>
        </w:rPr>
        <w:t>Performed layout of web pages using HTML 5, CSS 2/3 , JavaScript libraries, SASS/SCSS Compass</w:t>
      </w:r>
    </w:p>
    <w:p w:rsidR="00FC1F32" w:rsidRPr="00A52F80" w:rsidRDefault="00FC1F32" w:rsidP="00FC1F32">
      <w:pPr>
        <w:pStyle w:val="ListParagraph"/>
        <w:numPr>
          <w:ilvl w:val="0"/>
          <w:numId w:val="33"/>
        </w:numPr>
        <w:shd w:val="clear" w:color="auto" w:fill="FFFFFF"/>
        <w:spacing w:before="90" w:after="90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REST - the standard HTTP request and response mechanism, simplifying implementation and providing for a looser coupling of the client and server.</w:t>
      </w:r>
    </w:p>
    <w:p w:rsidR="00FC1F32" w:rsidRPr="00A52F80" w:rsidRDefault="00FC1F32" w:rsidP="00FC1F32">
      <w:pPr>
        <w:pStyle w:val="ListParagraph"/>
        <w:numPr>
          <w:ilvl w:val="0"/>
          <w:numId w:val="33"/>
        </w:numPr>
        <w:shd w:val="clear" w:color="auto" w:fill="FFFFFF"/>
        <w:spacing w:before="90" w:after="90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Involved in deploying the application on the IIS server.</w:t>
      </w:r>
    </w:p>
    <w:p w:rsidR="00FC1F32" w:rsidRPr="00A52F80" w:rsidRDefault="00FC1F32" w:rsidP="00FC1F32">
      <w:pPr>
        <w:jc w:val="both"/>
        <w:rPr>
          <w:rFonts w:ascii="Georgia" w:hAnsi="Georgia"/>
          <w:b/>
          <w:color w:val="000000" w:themeColor="text1"/>
          <w:sz w:val="20"/>
          <w:szCs w:val="20"/>
          <w:lang w:val="en-US"/>
        </w:rPr>
      </w:pPr>
      <w:r w:rsidRPr="00A52F80">
        <w:rPr>
          <w:rFonts w:ascii="Georgia" w:hAnsi="Georgia"/>
          <w:b/>
          <w:bCs/>
          <w:color w:val="000000" w:themeColor="text1"/>
          <w:sz w:val="20"/>
          <w:szCs w:val="20"/>
        </w:rPr>
        <w:t>Environment:</w:t>
      </w:r>
      <w:r w:rsidRPr="00A52F80">
        <w:rPr>
          <w:rFonts w:ascii="Georgia" w:hAnsi="Georgia"/>
          <w:bCs/>
          <w:color w:val="000000" w:themeColor="text1"/>
          <w:sz w:val="20"/>
          <w:szCs w:val="20"/>
          <w:u w:val="single"/>
        </w:rPr>
        <w:t> </w:t>
      </w:r>
      <w:r w:rsidRPr="00A52F80">
        <w:rPr>
          <w:rFonts w:ascii="Georgia" w:hAnsi="Georgia"/>
          <w:b/>
          <w:color w:val="000000" w:themeColor="text1"/>
          <w:sz w:val="20"/>
          <w:szCs w:val="20"/>
        </w:rPr>
        <w:t>Visual Studio, C#,</w:t>
      </w:r>
      <w:r w:rsidR="00965B9C" w:rsidRPr="00A52F80">
        <w:rPr>
          <w:rFonts w:ascii="Georgia" w:hAnsi="Georgia"/>
          <w:b/>
          <w:color w:val="000000" w:themeColor="text1"/>
          <w:sz w:val="20"/>
          <w:szCs w:val="20"/>
          <w:lang w:val="en-US"/>
        </w:rPr>
        <w:t>Angular JS, JSON,</w:t>
      </w:r>
      <w:r w:rsidRPr="00A52F80">
        <w:rPr>
          <w:rFonts w:ascii="Georgia" w:hAnsi="Georgia"/>
          <w:b/>
          <w:color w:val="000000" w:themeColor="text1"/>
          <w:sz w:val="20"/>
          <w:szCs w:val="20"/>
        </w:rPr>
        <w:t xml:space="preserve"> XML, IIS, JavaScript, JQuery, CSS,</w:t>
      </w:r>
      <w:r w:rsidR="00F77677" w:rsidRPr="00A52F80">
        <w:rPr>
          <w:rFonts w:ascii="Georgia" w:hAnsi="Georgia"/>
          <w:b/>
          <w:color w:val="000000" w:themeColor="text1"/>
          <w:sz w:val="20"/>
          <w:szCs w:val="20"/>
          <w:lang w:val="en-US"/>
        </w:rPr>
        <w:t>SASS,</w:t>
      </w:r>
      <w:r w:rsidRPr="00A52F80">
        <w:rPr>
          <w:rFonts w:ascii="Georgia" w:hAnsi="Georgia"/>
          <w:b/>
          <w:color w:val="000000" w:themeColor="text1"/>
          <w:sz w:val="20"/>
          <w:szCs w:val="20"/>
        </w:rPr>
        <w:t xml:space="preserve"> HTML, Git Hub, Bit Bucket, REST API, Trello, ASP .Net Web API, C#, Sql Server</w:t>
      </w:r>
      <w:r w:rsidR="000D39EC" w:rsidRPr="00A52F80">
        <w:rPr>
          <w:rFonts w:ascii="Georgia" w:hAnsi="Georgia"/>
          <w:b/>
          <w:color w:val="000000" w:themeColor="text1"/>
          <w:sz w:val="20"/>
          <w:szCs w:val="20"/>
          <w:lang w:val="en-US"/>
        </w:rPr>
        <w:t>, T-SQL</w:t>
      </w:r>
      <w:r w:rsidR="006D22C0" w:rsidRPr="00A52F80">
        <w:rPr>
          <w:rFonts w:ascii="Georgia" w:hAnsi="Georgia"/>
          <w:b/>
          <w:color w:val="000000" w:themeColor="text1"/>
          <w:sz w:val="20"/>
          <w:szCs w:val="20"/>
          <w:lang w:val="en-US"/>
        </w:rPr>
        <w:t>.</w:t>
      </w:r>
    </w:p>
    <w:p w:rsidR="00FC1F32" w:rsidRPr="00A52F80" w:rsidRDefault="00FC1F32" w:rsidP="005A3425">
      <w:pPr>
        <w:jc w:val="both"/>
        <w:rPr>
          <w:rFonts w:ascii="Georgia" w:hAnsi="Georgia"/>
          <w:b/>
          <w:sz w:val="20"/>
          <w:szCs w:val="20"/>
          <w:u w:val="single"/>
          <w:lang w:val="en-US"/>
        </w:rPr>
      </w:pPr>
    </w:p>
    <w:p w:rsidR="004061FE" w:rsidRPr="00A52F80" w:rsidRDefault="004061FE" w:rsidP="005A3425">
      <w:pPr>
        <w:jc w:val="both"/>
        <w:rPr>
          <w:rFonts w:ascii="Georgia" w:hAnsi="Georgia"/>
          <w:b/>
          <w:sz w:val="20"/>
          <w:szCs w:val="20"/>
          <w:u w:val="single"/>
          <w:lang w:val="en-US"/>
        </w:rPr>
      </w:pPr>
    </w:p>
    <w:p w:rsidR="005A3425" w:rsidRPr="00A52F80" w:rsidRDefault="005A3425" w:rsidP="005A3425">
      <w:pPr>
        <w:pStyle w:val="Default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IntraEdge Inc.</w:t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="00A52F80">
        <w:rPr>
          <w:rFonts w:ascii="Georgia" w:hAnsi="Georgia"/>
          <w:b/>
          <w:bCs/>
          <w:sz w:val="20"/>
          <w:szCs w:val="20"/>
        </w:rPr>
        <w:tab/>
      </w:r>
      <w:r w:rsidRPr="00A52F80">
        <w:rPr>
          <w:rFonts w:ascii="Georgia" w:hAnsi="Georgia"/>
          <w:b/>
          <w:bCs/>
          <w:sz w:val="20"/>
          <w:szCs w:val="20"/>
        </w:rPr>
        <w:t xml:space="preserve"> March 2016- </w:t>
      </w:r>
      <w:r w:rsidR="00FC1F32" w:rsidRPr="00A52F80">
        <w:rPr>
          <w:rFonts w:ascii="Georgia" w:hAnsi="Georgia"/>
          <w:b/>
          <w:bCs/>
          <w:sz w:val="20"/>
          <w:szCs w:val="20"/>
        </w:rPr>
        <w:t>Jun</w:t>
      </w:r>
      <w:r w:rsidR="00A52F80">
        <w:rPr>
          <w:rFonts w:ascii="Georgia" w:hAnsi="Georgia"/>
          <w:b/>
          <w:bCs/>
          <w:sz w:val="20"/>
          <w:szCs w:val="20"/>
        </w:rPr>
        <w:t xml:space="preserve"> </w:t>
      </w:r>
      <w:r w:rsidR="00FC1F32" w:rsidRPr="00A52F80">
        <w:rPr>
          <w:rFonts w:ascii="Georgia" w:hAnsi="Georgia"/>
          <w:b/>
          <w:bCs/>
          <w:sz w:val="20"/>
          <w:szCs w:val="20"/>
        </w:rPr>
        <w:t>2017</w:t>
      </w:r>
    </w:p>
    <w:p w:rsidR="005A3425" w:rsidRPr="00A52F80" w:rsidRDefault="005A3425" w:rsidP="005A3425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Project name</w:t>
      </w:r>
      <w:r w:rsidRPr="00A52F80">
        <w:rPr>
          <w:rFonts w:ascii="Georgia" w:hAnsi="Georgia"/>
          <w:sz w:val="20"/>
          <w:szCs w:val="20"/>
        </w:rPr>
        <w:t xml:space="preserve">: </w:t>
      </w:r>
      <w:r w:rsidRPr="00A52F80">
        <w:rPr>
          <w:rFonts w:ascii="Georgia" w:hAnsi="Georgia"/>
          <w:b/>
          <w:bCs/>
          <w:sz w:val="20"/>
          <w:szCs w:val="20"/>
        </w:rPr>
        <w:t xml:space="preserve">DOTC FA UBL </w:t>
      </w:r>
    </w:p>
    <w:p w:rsidR="005A3425" w:rsidRPr="00A52F80" w:rsidRDefault="005A3425" w:rsidP="005A3425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Client: American Airlines</w:t>
      </w:r>
    </w:p>
    <w:p w:rsidR="005A3425" w:rsidRPr="00A52F80" w:rsidRDefault="005A3425" w:rsidP="005A3425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Software Developer</w:t>
      </w:r>
    </w:p>
    <w:p w:rsidR="005A3425" w:rsidRPr="00A52F80" w:rsidRDefault="005A3425" w:rsidP="005A3425">
      <w:pPr>
        <w:pStyle w:val="Default"/>
        <w:jc w:val="both"/>
        <w:rPr>
          <w:rFonts w:ascii="Georgia" w:hAnsi="Georgia"/>
          <w:sz w:val="20"/>
          <w:szCs w:val="20"/>
        </w:rPr>
      </w:pP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Interface with management, business analysts, project managers, IT Architects and other developers, along with internal customers, to understand requirements and develop needs according to business requirements 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Performed testing of various types including Test Driven Development, unit, system, integration, and non-functional testing.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Participated in promotion of software releases across all environments and change management.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Supported production issues on call.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Lead and mentor Junior/Intern developers.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Worked with a team to create detailed project specifications, requirements and estimates.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Ensure tasks and projects are completed on time and within scope.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Worked with production operations department to ensure deployments roll out smoothly and customers receive appropriate support.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Researched and implemented new technologies to enhance current processes, security and performance document software designs.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Developed and enforce policy and procedural changes within the development group.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Developed coding standards and adhere to best practices and security guidelines.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Support and development of multiple web-based .NET applications, and web services.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Support and development for creating Web Pages </w:t>
      </w:r>
      <w:r w:rsidRPr="00A52F80">
        <w:rPr>
          <w:rFonts w:ascii="Georgia" w:hAnsi="Georgia"/>
          <w:b/>
          <w:sz w:val="20"/>
          <w:szCs w:val="20"/>
        </w:rPr>
        <w:t>using Angular JS.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Support and development of dynamic module loader using Angular Bootstrap and SystemJS.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Used Typescript as a programming language for having object-oriented class based feature for JavaScript.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Exclusively used </w:t>
      </w:r>
      <w:r w:rsidRPr="00A52F80">
        <w:rPr>
          <w:rFonts w:ascii="Georgia" w:hAnsi="Georgia"/>
          <w:b/>
          <w:sz w:val="20"/>
          <w:szCs w:val="20"/>
        </w:rPr>
        <w:t>JQuery1.10.1</w:t>
      </w:r>
      <w:r w:rsidRPr="00A52F80">
        <w:rPr>
          <w:rFonts w:ascii="Georgia" w:hAnsi="Georgia"/>
          <w:sz w:val="20"/>
          <w:szCs w:val="20"/>
        </w:rPr>
        <w:t xml:space="preserve"> to dynamically insert html snippets into web page based on user authentication.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Developing responsive, mobile first applications on the web using AngularJS single page application.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Developed </w:t>
      </w:r>
      <w:r w:rsidRPr="00A52F80">
        <w:rPr>
          <w:rFonts w:ascii="Georgia" w:hAnsi="Georgia"/>
          <w:b/>
          <w:color w:val="333333"/>
          <w:sz w:val="20"/>
          <w:szCs w:val="20"/>
          <w:shd w:val="clear" w:color="auto" w:fill="FFFFFF"/>
        </w:rPr>
        <w:t>Custom directives</w:t>
      </w:r>
      <w:r w:rsidRPr="00A52F80"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 to be reused across different modules in the application. 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Support and development of </w:t>
      </w:r>
      <w:r w:rsidRPr="00A52F80">
        <w:rPr>
          <w:rFonts w:ascii="Georgia" w:hAnsi="Georgia"/>
          <w:b/>
          <w:sz w:val="20"/>
          <w:szCs w:val="20"/>
        </w:rPr>
        <w:t>angular material</w:t>
      </w:r>
      <w:r w:rsidRPr="00A52F80">
        <w:rPr>
          <w:rFonts w:ascii="Georgia" w:hAnsi="Georgia"/>
          <w:sz w:val="20"/>
          <w:szCs w:val="20"/>
        </w:rPr>
        <w:t xml:space="preserve"> as UI Component framework to reuse UI components across application.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Participated in TFS (Team Foundation Service) as change management tool and for code repository.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Lead and participate in code reviews.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Work closely with software architects to ensure decisions meet long-term enterprise needs.</w:t>
      </w:r>
    </w:p>
    <w:p w:rsidR="001C5258" w:rsidRPr="00A52F80" w:rsidRDefault="001C5258" w:rsidP="005A342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  <w:shd w:val="clear" w:color="auto" w:fill="auto"/>
          <w:lang w:val="en-US" w:eastAsia="en-US"/>
        </w:rPr>
        <w:t>Wrote Stored Procedures, Functions and Triggers as per the requirements.</w:t>
      </w:r>
    </w:p>
    <w:p w:rsidR="0034423A" w:rsidRPr="00A52F80" w:rsidRDefault="005A3425" w:rsidP="00C15D71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Analyze system requirements, design, and document solutions using rally and Agile methodologies.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spacing w:before="90" w:after="90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Developed the UI layout and front-end programming (HTML) for web application that matched requirements. 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spacing w:before="90" w:after="90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Working in the Agile/Scrum development environment with frequently changing requirements and actively participated in scrum meetings and reviews.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spacing w:before="90" w:after="90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Bootstrap used along with AngularJS in creating the Application.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spacing w:before="90" w:after="90"/>
        <w:jc w:val="both"/>
        <w:rPr>
          <w:rFonts w:ascii="Georgia" w:hAnsi="Georgia"/>
          <w:b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Designed the front-end applications, user interactive (UI) web pages using web technologies like </w:t>
      </w:r>
      <w:r w:rsidRPr="00A52F80">
        <w:rPr>
          <w:rFonts w:ascii="Georgia" w:hAnsi="Georgia"/>
          <w:b/>
          <w:sz w:val="20"/>
          <w:szCs w:val="20"/>
        </w:rPr>
        <w:t>Hybrid HTML5, XHTML, and CSS, less files.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spacing w:before="90" w:after="90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REST - the standard HTTP request and response mechanism, simplifying implementation and providing for a looser coupling of the client and server.</w:t>
      </w:r>
    </w:p>
    <w:p w:rsidR="005A3425" w:rsidRPr="00A52F80" w:rsidRDefault="005A3425" w:rsidP="005A3425">
      <w:pPr>
        <w:pStyle w:val="ListParagraph"/>
        <w:numPr>
          <w:ilvl w:val="0"/>
          <w:numId w:val="33"/>
        </w:numPr>
        <w:shd w:val="clear" w:color="auto" w:fill="FFFFFF"/>
        <w:spacing w:before="90" w:after="90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Involved in deploying the application on the IIS server.</w:t>
      </w:r>
    </w:p>
    <w:p w:rsidR="005A3425" w:rsidRPr="00A52F80" w:rsidRDefault="005A3425" w:rsidP="005A3425">
      <w:pPr>
        <w:pStyle w:val="ListParagraph"/>
        <w:shd w:val="clear" w:color="auto" w:fill="FFFFFF"/>
        <w:jc w:val="both"/>
        <w:rPr>
          <w:rFonts w:ascii="Georgia" w:hAnsi="Georgia"/>
          <w:sz w:val="20"/>
          <w:szCs w:val="20"/>
        </w:rPr>
      </w:pPr>
    </w:p>
    <w:p w:rsidR="005A3425" w:rsidRPr="00A52F80" w:rsidRDefault="005A3425" w:rsidP="005A3425">
      <w:pPr>
        <w:jc w:val="both"/>
        <w:rPr>
          <w:rFonts w:ascii="Georgia" w:hAnsi="Georgia"/>
          <w:b/>
          <w:bCs/>
          <w:color w:val="000000" w:themeColor="text1"/>
          <w:sz w:val="20"/>
          <w:szCs w:val="20"/>
        </w:rPr>
      </w:pPr>
    </w:p>
    <w:p w:rsidR="005A3425" w:rsidRPr="00A52F80" w:rsidRDefault="005A3425" w:rsidP="005A3425">
      <w:pPr>
        <w:jc w:val="both"/>
        <w:rPr>
          <w:rFonts w:ascii="Georgia" w:hAnsi="Georgia"/>
          <w:b/>
          <w:color w:val="000000" w:themeColor="text1"/>
          <w:sz w:val="20"/>
          <w:szCs w:val="20"/>
          <w:lang w:val="en-US"/>
        </w:rPr>
      </w:pPr>
      <w:r w:rsidRPr="00A52F80">
        <w:rPr>
          <w:rFonts w:ascii="Georgia" w:hAnsi="Georgia"/>
          <w:b/>
          <w:bCs/>
          <w:color w:val="000000" w:themeColor="text1"/>
          <w:sz w:val="20"/>
          <w:szCs w:val="20"/>
        </w:rPr>
        <w:t>Environment:</w:t>
      </w:r>
      <w:r w:rsidRPr="00A52F80">
        <w:rPr>
          <w:rFonts w:ascii="Georgia" w:hAnsi="Georgia"/>
          <w:bCs/>
          <w:color w:val="000000" w:themeColor="text1"/>
          <w:sz w:val="20"/>
          <w:szCs w:val="20"/>
          <w:u w:val="single"/>
        </w:rPr>
        <w:t> </w:t>
      </w:r>
      <w:r w:rsidRPr="00A52F80">
        <w:rPr>
          <w:rFonts w:ascii="Georgia" w:hAnsi="Georgia"/>
          <w:b/>
          <w:color w:val="000000" w:themeColor="text1"/>
          <w:sz w:val="20"/>
          <w:szCs w:val="20"/>
        </w:rPr>
        <w:t>Visual Studio, C#, XML, IIS, JavaScript, JQuery, CSS, HTML, TFS, Angular JS, REST API, RALLY, ASP .Net Web API, C#</w:t>
      </w:r>
      <w:r w:rsidR="000D39EC" w:rsidRPr="00A52F80">
        <w:rPr>
          <w:rFonts w:ascii="Georgia" w:hAnsi="Georgia"/>
          <w:b/>
          <w:color w:val="000000" w:themeColor="text1"/>
          <w:sz w:val="20"/>
          <w:szCs w:val="20"/>
          <w:lang w:val="en-US"/>
        </w:rPr>
        <w:t>, Sql Server 2014, T/Sql</w:t>
      </w:r>
    </w:p>
    <w:p w:rsidR="005A3425" w:rsidRPr="00A52F80" w:rsidRDefault="005A3425" w:rsidP="005A3425">
      <w:pPr>
        <w:jc w:val="both"/>
        <w:rPr>
          <w:rFonts w:ascii="Georgia" w:hAnsi="Georgia"/>
          <w:b/>
          <w:color w:val="000000" w:themeColor="text1"/>
          <w:sz w:val="20"/>
          <w:szCs w:val="20"/>
        </w:rPr>
      </w:pPr>
    </w:p>
    <w:p w:rsidR="005A3425" w:rsidRPr="00A52F80" w:rsidRDefault="005A3425" w:rsidP="005A3425">
      <w:pPr>
        <w:jc w:val="both"/>
        <w:rPr>
          <w:rFonts w:ascii="Georgia" w:hAnsi="Georgia"/>
          <w:b/>
          <w:sz w:val="20"/>
          <w:szCs w:val="20"/>
        </w:rPr>
      </w:pPr>
      <w:r w:rsidRPr="00A52F80">
        <w:rPr>
          <w:rFonts w:ascii="Georgia" w:hAnsi="Georgia"/>
          <w:b/>
          <w:sz w:val="20"/>
          <w:szCs w:val="20"/>
        </w:rPr>
        <w:t>Sierra Consulting</w:t>
      </w:r>
      <w:r w:rsidR="00A52F80">
        <w:rPr>
          <w:rFonts w:ascii="Georgia" w:hAnsi="Georgia"/>
          <w:b/>
          <w:sz w:val="20"/>
          <w:szCs w:val="20"/>
          <w:lang w:val="en-US"/>
        </w:rPr>
        <w:tab/>
      </w:r>
      <w:r w:rsidR="00A52F80">
        <w:rPr>
          <w:rFonts w:ascii="Georgia" w:hAnsi="Georgia"/>
          <w:b/>
          <w:sz w:val="20"/>
          <w:szCs w:val="20"/>
          <w:lang w:val="en-US"/>
        </w:rPr>
        <w:tab/>
      </w:r>
      <w:r w:rsidR="00A52F80">
        <w:rPr>
          <w:rFonts w:ascii="Georgia" w:hAnsi="Georgia"/>
          <w:b/>
          <w:sz w:val="20"/>
          <w:szCs w:val="20"/>
          <w:lang w:val="en-US"/>
        </w:rPr>
        <w:tab/>
      </w:r>
      <w:r w:rsidR="00A52F80">
        <w:rPr>
          <w:rFonts w:ascii="Georgia" w:hAnsi="Georgia"/>
          <w:b/>
          <w:sz w:val="20"/>
          <w:szCs w:val="20"/>
          <w:lang w:val="en-US"/>
        </w:rPr>
        <w:tab/>
      </w:r>
      <w:r w:rsidR="00A52F80">
        <w:rPr>
          <w:rFonts w:ascii="Georgia" w:hAnsi="Georgia"/>
          <w:b/>
          <w:sz w:val="20"/>
          <w:szCs w:val="20"/>
          <w:lang w:val="en-US"/>
        </w:rPr>
        <w:tab/>
      </w:r>
      <w:r w:rsidR="00A52F80">
        <w:rPr>
          <w:rFonts w:ascii="Georgia" w:hAnsi="Georgia"/>
          <w:b/>
          <w:sz w:val="20"/>
          <w:szCs w:val="20"/>
          <w:lang w:val="en-US"/>
        </w:rPr>
        <w:tab/>
      </w:r>
      <w:r w:rsidR="00A52F80">
        <w:rPr>
          <w:rFonts w:ascii="Georgia" w:hAnsi="Georgia"/>
          <w:b/>
          <w:sz w:val="20"/>
          <w:szCs w:val="20"/>
          <w:lang w:val="en-US"/>
        </w:rPr>
        <w:tab/>
      </w:r>
      <w:r w:rsidR="00A52F80">
        <w:rPr>
          <w:rFonts w:ascii="Georgia" w:hAnsi="Georgia"/>
          <w:b/>
          <w:sz w:val="20"/>
          <w:szCs w:val="20"/>
          <w:lang w:val="en-US"/>
        </w:rPr>
        <w:tab/>
      </w:r>
      <w:r w:rsidR="00A52F80">
        <w:rPr>
          <w:rFonts w:ascii="Georgia" w:hAnsi="Georgia"/>
          <w:b/>
          <w:sz w:val="20"/>
          <w:szCs w:val="20"/>
          <w:lang w:val="en-US"/>
        </w:rPr>
        <w:tab/>
      </w:r>
      <w:r w:rsidR="00A52F80">
        <w:rPr>
          <w:rFonts w:ascii="Georgia" w:hAnsi="Georgia"/>
          <w:b/>
          <w:sz w:val="20"/>
          <w:szCs w:val="20"/>
          <w:lang w:val="en-US"/>
        </w:rPr>
        <w:tab/>
      </w:r>
      <w:r w:rsidRPr="00A52F80">
        <w:rPr>
          <w:rFonts w:ascii="Georgia" w:hAnsi="Georgia"/>
          <w:b/>
          <w:sz w:val="20"/>
          <w:szCs w:val="20"/>
        </w:rPr>
        <w:t xml:space="preserve">July 2015- Aug 2015                                                                                                                                           </w:t>
      </w:r>
    </w:p>
    <w:p w:rsidR="005A3425" w:rsidRPr="00A52F80" w:rsidRDefault="005A3425" w:rsidP="005A3425">
      <w:pPr>
        <w:jc w:val="both"/>
        <w:rPr>
          <w:rFonts w:ascii="Georgia" w:hAnsi="Georgia"/>
          <w:b/>
          <w:bCs/>
          <w:sz w:val="20"/>
          <w:szCs w:val="20"/>
          <w:lang w:val="en-US"/>
        </w:rPr>
      </w:pPr>
      <w:r w:rsidRPr="00A52F80">
        <w:rPr>
          <w:rFonts w:ascii="Georgia" w:hAnsi="Georgia"/>
          <w:b/>
          <w:bCs/>
          <w:sz w:val="20"/>
          <w:szCs w:val="20"/>
        </w:rPr>
        <w:t>Software Developer</w:t>
      </w:r>
    </w:p>
    <w:p w:rsidR="00C911A5" w:rsidRPr="00A52F80" w:rsidRDefault="00C911A5" w:rsidP="005A3425">
      <w:pPr>
        <w:jc w:val="both"/>
        <w:rPr>
          <w:rFonts w:ascii="Georgia" w:hAnsi="Georgia"/>
          <w:b/>
          <w:sz w:val="20"/>
          <w:szCs w:val="20"/>
          <w:lang w:val="en-US"/>
        </w:rPr>
      </w:pPr>
      <w:r w:rsidRPr="00A52F80">
        <w:rPr>
          <w:rFonts w:ascii="Georgia" w:hAnsi="Georgia"/>
          <w:b/>
          <w:sz w:val="20"/>
          <w:szCs w:val="20"/>
          <w:lang w:val="en-US"/>
        </w:rPr>
        <w:t>Client: DowJones</w:t>
      </w:r>
    </w:p>
    <w:p w:rsidR="005A3425" w:rsidRPr="00A52F80" w:rsidRDefault="005A3425" w:rsidP="005A3425">
      <w:pPr>
        <w:jc w:val="both"/>
        <w:rPr>
          <w:rFonts w:ascii="Georgia" w:hAnsi="Georgia"/>
          <w:b/>
          <w:sz w:val="20"/>
          <w:szCs w:val="20"/>
        </w:rPr>
      </w:pPr>
      <w:r w:rsidRPr="00A52F80">
        <w:rPr>
          <w:rFonts w:ascii="Georgia" w:hAnsi="Georgia"/>
          <w:b/>
          <w:bCs/>
          <w:color w:val="000000" w:themeColor="text1"/>
          <w:sz w:val="20"/>
          <w:szCs w:val="20"/>
          <w:u w:val="single"/>
        </w:rPr>
        <w:t>Responsibilities:</w:t>
      </w:r>
      <w:r w:rsidRPr="00A52F80">
        <w:rPr>
          <w:rFonts w:ascii="Georgia" w:hAnsi="Georgia"/>
          <w:b/>
          <w:sz w:val="20"/>
          <w:szCs w:val="20"/>
        </w:rPr>
        <w:tab/>
      </w:r>
      <w:r w:rsidRPr="00A52F80">
        <w:rPr>
          <w:rFonts w:ascii="Georgia" w:hAnsi="Georgia"/>
          <w:b/>
          <w:sz w:val="20"/>
          <w:szCs w:val="20"/>
        </w:rPr>
        <w:tab/>
      </w:r>
    </w:p>
    <w:p w:rsidR="005A3425" w:rsidRPr="00A52F80" w:rsidRDefault="005A3425" w:rsidP="005A3425">
      <w:pPr>
        <w:jc w:val="both"/>
        <w:rPr>
          <w:rFonts w:ascii="Georgia" w:hAnsi="Georgia"/>
          <w:b/>
          <w:sz w:val="20"/>
          <w:szCs w:val="20"/>
        </w:rPr>
      </w:pPr>
    </w:p>
    <w:p w:rsidR="005A3425" w:rsidRPr="00A52F80" w:rsidRDefault="005A3425" w:rsidP="005A3425">
      <w:pPr>
        <w:pStyle w:val="ListParagraph"/>
        <w:numPr>
          <w:ilvl w:val="0"/>
          <w:numId w:val="27"/>
        </w:numPr>
        <w:shd w:val="clear" w:color="auto" w:fill="auto"/>
        <w:spacing w:line="276" w:lineRule="auto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lastRenderedPageBreak/>
        <w:t xml:space="preserve">Developed the application Framework in </w:t>
      </w:r>
      <w:r w:rsidRPr="00A52F80">
        <w:rPr>
          <w:rFonts w:ascii="Georgia" w:hAnsi="Georgia"/>
          <w:b/>
          <w:sz w:val="20"/>
          <w:szCs w:val="20"/>
        </w:rPr>
        <w:t>ASP.NET</w:t>
      </w:r>
      <w:r w:rsidRPr="00A52F80">
        <w:rPr>
          <w:rFonts w:ascii="Georgia" w:hAnsi="Georgia"/>
          <w:sz w:val="20"/>
          <w:szCs w:val="20"/>
        </w:rPr>
        <w:t xml:space="preserve">  primarily using </w:t>
      </w:r>
      <w:r w:rsidRPr="00A52F80">
        <w:rPr>
          <w:rFonts w:ascii="Georgia" w:hAnsi="Georgia"/>
          <w:b/>
          <w:sz w:val="20"/>
          <w:szCs w:val="20"/>
        </w:rPr>
        <w:t>C#.NET</w:t>
      </w:r>
      <w:r w:rsidRPr="00A52F80">
        <w:rPr>
          <w:rFonts w:ascii="Georgia" w:hAnsi="Georgia"/>
          <w:sz w:val="20"/>
          <w:szCs w:val="20"/>
        </w:rPr>
        <w:t xml:space="preserve"> with the business logic implemented using .Net Assemblies</w:t>
      </w:r>
    </w:p>
    <w:p w:rsidR="005A3425" w:rsidRPr="00A52F80" w:rsidRDefault="005A3425" w:rsidP="005A3425">
      <w:pPr>
        <w:pStyle w:val="ListParagraph"/>
        <w:numPr>
          <w:ilvl w:val="0"/>
          <w:numId w:val="27"/>
        </w:numPr>
        <w:shd w:val="clear" w:color="auto" w:fill="auto"/>
        <w:spacing w:line="276" w:lineRule="auto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Extensively used </w:t>
      </w:r>
      <w:r w:rsidRPr="00A52F80">
        <w:rPr>
          <w:rFonts w:ascii="Georgia" w:hAnsi="Georgia"/>
          <w:b/>
          <w:sz w:val="20"/>
          <w:szCs w:val="20"/>
        </w:rPr>
        <w:t>C#.NET</w:t>
      </w:r>
      <w:r w:rsidRPr="00A52F80">
        <w:rPr>
          <w:rFonts w:ascii="Georgia" w:hAnsi="Georgia"/>
          <w:sz w:val="20"/>
          <w:szCs w:val="20"/>
        </w:rPr>
        <w:t xml:space="preserve"> to develop server side event handling and components to handle business process.</w:t>
      </w:r>
    </w:p>
    <w:p w:rsidR="005A3425" w:rsidRPr="00A52F80" w:rsidRDefault="005A3425" w:rsidP="005A3425">
      <w:pPr>
        <w:pStyle w:val="ListParagraph"/>
        <w:numPr>
          <w:ilvl w:val="0"/>
          <w:numId w:val="27"/>
        </w:numPr>
        <w:shd w:val="clear" w:color="auto" w:fill="auto"/>
        <w:spacing w:line="276" w:lineRule="auto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Migration of the Web Application to Cloud, </w:t>
      </w:r>
      <w:r w:rsidRPr="00A52F80">
        <w:rPr>
          <w:rFonts w:ascii="Georgia" w:hAnsi="Georgia"/>
          <w:b/>
          <w:sz w:val="20"/>
          <w:szCs w:val="20"/>
        </w:rPr>
        <w:t>Amazon Web Service (AWS).</w:t>
      </w:r>
    </w:p>
    <w:p w:rsidR="005A3425" w:rsidRPr="00A52F80" w:rsidRDefault="005A3425" w:rsidP="005A3425">
      <w:pPr>
        <w:pStyle w:val="ListParagraph"/>
        <w:numPr>
          <w:ilvl w:val="0"/>
          <w:numId w:val="27"/>
        </w:numPr>
        <w:shd w:val="clear" w:color="auto" w:fill="auto"/>
        <w:spacing w:line="276" w:lineRule="auto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Created Data Tables and Applied the Web Service Enhancements to the Web Service so that the reliability increases.</w:t>
      </w:r>
    </w:p>
    <w:p w:rsidR="005A3425" w:rsidRPr="00A52F80" w:rsidRDefault="005A3425" w:rsidP="005A3425">
      <w:pPr>
        <w:pStyle w:val="ListParagraph"/>
        <w:numPr>
          <w:ilvl w:val="0"/>
          <w:numId w:val="27"/>
        </w:numPr>
        <w:shd w:val="clear" w:color="auto" w:fill="auto"/>
        <w:spacing w:line="276" w:lineRule="auto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Created Data Tables and have written Stored Procedures for all the Transactions in and out of the Database using SQL server 2008.</w:t>
      </w:r>
    </w:p>
    <w:p w:rsidR="005A3425" w:rsidRPr="00A52F80" w:rsidRDefault="005A3425" w:rsidP="005A3425">
      <w:pPr>
        <w:pStyle w:val="ListParagraph"/>
        <w:numPr>
          <w:ilvl w:val="0"/>
          <w:numId w:val="27"/>
        </w:numPr>
        <w:shd w:val="clear" w:color="auto" w:fill="auto"/>
        <w:spacing w:line="276" w:lineRule="auto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Created a Data Layer object in C# language which gives the common classes of methods to execute stored procedures into a Data Set, Data Table and Data Reader.</w:t>
      </w:r>
    </w:p>
    <w:p w:rsidR="005A3425" w:rsidRPr="00A52F80" w:rsidRDefault="005A3425" w:rsidP="005A3425">
      <w:pPr>
        <w:pStyle w:val="NormalWeb"/>
        <w:widowControl/>
        <w:numPr>
          <w:ilvl w:val="0"/>
          <w:numId w:val="27"/>
        </w:numPr>
        <w:overflowPunct w:val="0"/>
        <w:autoSpaceDE w:val="0"/>
        <w:spacing w:before="0" w:after="0" w:line="276" w:lineRule="auto"/>
        <w:contextualSpacing/>
        <w:jc w:val="both"/>
        <w:rPr>
          <w:rFonts w:ascii="Georgia" w:hAnsi="Georgia"/>
          <w:sz w:val="20"/>
          <w:szCs w:val="20"/>
        </w:rPr>
      </w:pPr>
      <w:r w:rsidRPr="00A52F80">
        <w:rPr>
          <w:rStyle w:val="apple-style-span"/>
          <w:rFonts w:ascii="Georgia" w:hAnsi="Georgia"/>
          <w:sz w:val="20"/>
          <w:szCs w:val="20"/>
        </w:rPr>
        <w:t>Used Jenkins for deploying the project.</w:t>
      </w:r>
    </w:p>
    <w:p w:rsidR="005A3425" w:rsidRPr="00A52F80" w:rsidRDefault="005A3425" w:rsidP="005A3425">
      <w:pPr>
        <w:jc w:val="both"/>
        <w:rPr>
          <w:rFonts w:ascii="Georgia" w:hAnsi="Georgia"/>
          <w:b/>
          <w:color w:val="000000" w:themeColor="text1"/>
          <w:sz w:val="20"/>
          <w:szCs w:val="20"/>
        </w:rPr>
      </w:pPr>
    </w:p>
    <w:p w:rsidR="005A3425" w:rsidRPr="00A52F80" w:rsidRDefault="005A3425" w:rsidP="005A3425">
      <w:pPr>
        <w:jc w:val="both"/>
        <w:rPr>
          <w:rFonts w:ascii="Georgia" w:hAnsi="Georgia"/>
          <w:b/>
          <w:color w:val="000000" w:themeColor="text1"/>
          <w:sz w:val="20"/>
          <w:szCs w:val="20"/>
          <w:lang w:val="en-US"/>
        </w:rPr>
      </w:pPr>
      <w:r w:rsidRPr="00A52F80">
        <w:rPr>
          <w:rFonts w:ascii="Georgia" w:hAnsi="Georgia"/>
          <w:b/>
          <w:bCs/>
          <w:color w:val="000000" w:themeColor="text1"/>
          <w:sz w:val="20"/>
          <w:szCs w:val="20"/>
        </w:rPr>
        <w:t>Environment:</w:t>
      </w:r>
      <w:r w:rsidRPr="00A52F80">
        <w:rPr>
          <w:rFonts w:ascii="Georgia" w:hAnsi="Georgia"/>
          <w:bCs/>
          <w:color w:val="000000" w:themeColor="text1"/>
          <w:sz w:val="20"/>
          <w:szCs w:val="20"/>
          <w:u w:val="single"/>
        </w:rPr>
        <w:t> </w:t>
      </w:r>
      <w:r w:rsidRPr="00A52F80">
        <w:rPr>
          <w:rFonts w:ascii="Georgia" w:hAnsi="Georgia"/>
          <w:b/>
          <w:color w:val="000000" w:themeColor="text1"/>
          <w:sz w:val="20"/>
          <w:szCs w:val="20"/>
        </w:rPr>
        <w:t>Visual Studio, ASP.NET, ADO.NET, C#, XML, IIS, JavaScript, SQL Server 2012, CSS, Master Pages, VSS, MSSQL Server, AWS, Clo</w:t>
      </w:r>
      <w:r w:rsidR="00AB6F36" w:rsidRPr="00A52F80">
        <w:rPr>
          <w:rFonts w:ascii="Georgia" w:hAnsi="Georgia"/>
          <w:b/>
          <w:color w:val="000000" w:themeColor="text1"/>
          <w:sz w:val="20"/>
          <w:szCs w:val="20"/>
        </w:rPr>
        <w:t>ud Formation Script, Chef Scrip,VSTS</w:t>
      </w:r>
    </w:p>
    <w:p w:rsidR="005A3425" w:rsidRPr="00A52F80" w:rsidRDefault="005A3425" w:rsidP="005A3425">
      <w:pPr>
        <w:jc w:val="both"/>
        <w:rPr>
          <w:rFonts w:ascii="Georgia" w:hAnsi="Georgia"/>
          <w:b/>
          <w:color w:val="000000" w:themeColor="text1"/>
          <w:sz w:val="20"/>
          <w:szCs w:val="20"/>
          <w:lang w:val="en-US"/>
        </w:rPr>
      </w:pPr>
    </w:p>
    <w:p w:rsidR="005A3425" w:rsidRPr="00A52F80" w:rsidRDefault="005A3425" w:rsidP="005A3425">
      <w:pPr>
        <w:jc w:val="both"/>
        <w:rPr>
          <w:rFonts w:ascii="Georgia" w:hAnsi="Georgia"/>
          <w:b/>
          <w:color w:val="000000" w:themeColor="text1"/>
          <w:sz w:val="20"/>
          <w:szCs w:val="20"/>
          <w:lang w:val="en-US"/>
        </w:rPr>
      </w:pPr>
    </w:p>
    <w:p w:rsidR="005A3425" w:rsidRPr="00A52F80" w:rsidRDefault="005A3425" w:rsidP="005A3425">
      <w:pPr>
        <w:pStyle w:val="NoSpacing"/>
        <w:jc w:val="both"/>
        <w:rPr>
          <w:rFonts w:ascii="Georgia" w:hAnsi="Georgia"/>
          <w:b/>
          <w:sz w:val="20"/>
          <w:szCs w:val="20"/>
        </w:rPr>
      </w:pPr>
      <w:r w:rsidRPr="00A52F80">
        <w:rPr>
          <w:rFonts w:ascii="Georgia" w:hAnsi="Georgia"/>
          <w:b/>
          <w:sz w:val="20"/>
          <w:szCs w:val="20"/>
        </w:rPr>
        <w:t>Bridge Oceans, Pune, India</w:t>
      </w:r>
      <w:r w:rsidR="00A52F80">
        <w:rPr>
          <w:rFonts w:ascii="Georgia" w:hAnsi="Georgia"/>
          <w:b/>
          <w:sz w:val="20"/>
          <w:szCs w:val="20"/>
        </w:rPr>
        <w:tab/>
      </w:r>
      <w:r w:rsidR="00A52F80">
        <w:rPr>
          <w:rFonts w:ascii="Georgia" w:hAnsi="Georgia"/>
          <w:b/>
          <w:sz w:val="20"/>
          <w:szCs w:val="20"/>
        </w:rPr>
        <w:tab/>
      </w:r>
      <w:r w:rsidR="00A52F80">
        <w:rPr>
          <w:rFonts w:ascii="Georgia" w:hAnsi="Georgia"/>
          <w:b/>
          <w:sz w:val="20"/>
          <w:szCs w:val="20"/>
        </w:rPr>
        <w:tab/>
      </w:r>
      <w:r w:rsidR="00A52F80">
        <w:rPr>
          <w:rFonts w:ascii="Georgia" w:hAnsi="Georgia"/>
          <w:b/>
          <w:sz w:val="20"/>
          <w:szCs w:val="20"/>
        </w:rPr>
        <w:tab/>
      </w:r>
      <w:r w:rsidR="00A52F80">
        <w:rPr>
          <w:rFonts w:ascii="Georgia" w:hAnsi="Georgia"/>
          <w:b/>
          <w:sz w:val="20"/>
          <w:szCs w:val="20"/>
        </w:rPr>
        <w:tab/>
      </w:r>
      <w:r w:rsidR="00A52F80">
        <w:rPr>
          <w:rFonts w:ascii="Georgia" w:hAnsi="Georgia"/>
          <w:b/>
          <w:sz w:val="20"/>
          <w:szCs w:val="20"/>
        </w:rPr>
        <w:tab/>
      </w:r>
      <w:r w:rsidR="00A52F80">
        <w:rPr>
          <w:rFonts w:ascii="Georgia" w:hAnsi="Georgia"/>
          <w:b/>
          <w:sz w:val="20"/>
          <w:szCs w:val="20"/>
        </w:rPr>
        <w:tab/>
      </w:r>
      <w:r w:rsidR="00A52F80">
        <w:rPr>
          <w:rFonts w:ascii="Georgia" w:hAnsi="Georgia"/>
          <w:b/>
          <w:sz w:val="20"/>
          <w:szCs w:val="20"/>
        </w:rPr>
        <w:tab/>
      </w:r>
      <w:r w:rsidR="00A52F80">
        <w:rPr>
          <w:rFonts w:ascii="Georgia" w:hAnsi="Georgia"/>
          <w:b/>
          <w:sz w:val="20"/>
          <w:szCs w:val="20"/>
        </w:rPr>
        <w:tab/>
      </w:r>
      <w:r w:rsidRPr="00A52F80">
        <w:rPr>
          <w:rFonts w:ascii="Georgia" w:hAnsi="Georgia"/>
          <w:b/>
          <w:sz w:val="20"/>
          <w:szCs w:val="20"/>
        </w:rPr>
        <w:t>Oct 2011 - July 2014</w:t>
      </w:r>
    </w:p>
    <w:p w:rsidR="005A3425" w:rsidRPr="00A52F80" w:rsidRDefault="005A3425" w:rsidP="005A3425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Software Developer</w:t>
      </w:r>
    </w:p>
    <w:p w:rsidR="005A3425" w:rsidRPr="00A52F80" w:rsidRDefault="005A3425" w:rsidP="005A3425">
      <w:pPr>
        <w:snapToGrid w:val="0"/>
        <w:jc w:val="both"/>
        <w:rPr>
          <w:rFonts w:ascii="Georgia" w:hAnsi="Georgia"/>
          <w:b/>
          <w:sz w:val="20"/>
          <w:szCs w:val="20"/>
          <w:lang w:val="en-US"/>
        </w:rPr>
      </w:pPr>
      <w:r w:rsidRPr="00A52F80">
        <w:rPr>
          <w:rFonts w:ascii="Georgia" w:hAnsi="Georgia"/>
          <w:b/>
          <w:sz w:val="20"/>
          <w:szCs w:val="20"/>
        </w:rPr>
        <w:t>Responsibilities:</w:t>
      </w:r>
    </w:p>
    <w:p w:rsidR="005A3425" w:rsidRPr="00A52F80" w:rsidRDefault="005A3425" w:rsidP="005A3425">
      <w:pPr>
        <w:snapToGrid w:val="0"/>
        <w:jc w:val="both"/>
        <w:rPr>
          <w:rFonts w:ascii="Georgia" w:hAnsi="Georgia"/>
          <w:b/>
          <w:sz w:val="20"/>
          <w:szCs w:val="20"/>
          <w:lang w:val="en-US"/>
        </w:rPr>
      </w:pPr>
    </w:p>
    <w:p w:rsidR="005A3425" w:rsidRPr="00A52F80" w:rsidRDefault="005A3425" w:rsidP="005A3425">
      <w:pPr>
        <w:pStyle w:val="NormalWeb"/>
        <w:numPr>
          <w:ilvl w:val="0"/>
          <w:numId w:val="26"/>
        </w:numPr>
        <w:overflowPunct w:val="0"/>
        <w:autoSpaceDE w:val="0"/>
        <w:spacing w:before="0" w:after="0" w:line="276" w:lineRule="auto"/>
        <w:contextualSpacing/>
        <w:jc w:val="both"/>
        <w:rPr>
          <w:rFonts w:ascii="Georgia" w:hAnsi="Georgia"/>
          <w:sz w:val="20"/>
          <w:szCs w:val="20"/>
        </w:rPr>
      </w:pPr>
      <w:bookmarkStart w:id="1" w:name="_Hlk483486584"/>
      <w:r w:rsidRPr="00A52F80">
        <w:rPr>
          <w:rFonts w:ascii="Georgia" w:hAnsi="Georgia"/>
          <w:sz w:val="20"/>
          <w:szCs w:val="20"/>
        </w:rPr>
        <w:t>Involved in the complete Software Development Life Cycle including Analysis, Design, Implementation, Testing and Maintenance.</w:t>
      </w:r>
    </w:p>
    <w:p w:rsidR="005A3425" w:rsidRPr="00A52F80" w:rsidRDefault="005A3425" w:rsidP="005A3425">
      <w:pPr>
        <w:pStyle w:val="ListParagraph"/>
        <w:numPr>
          <w:ilvl w:val="0"/>
          <w:numId w:val="26"/>
        </w:numPr>
        <w:shd w:val="clear" w:color="auto" w:fill="auto"/>
        <w:autoSpaceDN w:val="0"/>
        <w:spacing w:line="276" w:lineRule="auto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Build up a website for restaurant that includes multi restaurants which includes features for connecting several famous food chains in the cities allows user to online order food of their choice.</w:t>
      </w:r>
    </w:p>
    <w:p w:rsidR="005A3425" w:rsidRPr="00A52F80" w:rsidRDefault="00052DCB" w:rsidP="00052DCB">
      <w:pPr>
        <w:pStyle w:val="ListParagraph"/>
        <w:numPr>
          <w:ilvl w:val="0"/>
          <w:numId w:val="26"/>
        </w:numPr>
        <w:shd w:val="clear" w:color="auto" w:fill="auto"/>
        <w:spacing w:line="276" w:lineRule="auto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Developed the application Framework in </w:t>
      </w:r>
      <w:r w:rsidRPr="00A52F80">
        <w:rPr>
          <w:rFonts w:ascii="Georgia" w:hAnsi="Georgia"/>
          <w:b/>
          <w:sz w:val="20"/>
          <w:szCs w:val="20"/>
        </w:rPr>
        <w:t>ASP.NET</w:t>
      </w:r>
      <w:r w:rsidRPr="00A52F80">
        <w:rPr>
          <w:rFonts w:ascii="Georgia" w:hAnsi="Georgia"/>
          <w:sz w:val="20"/>
          <w:szCs w:val="20"/>
        </w:rPr>
        <w:t xml:space="preserve">  primarily using </w:t>
      </w:r>
      <w:r w:rsidRPr="00A52F80">
        <w:rPr>
          <w:rFonts w:ascii="Georgia" w:hAnsi="Georgia"/>
          <w:b/>
          <w:sz w:val="20"/>
          <w:szCs w:val="20"/>
        </w:rPr>
        <w:t>C#.NET</w:t>
      </w:r>
      <w:r w:rsidRPr="00A52F80">
        <w:rPr>
          <w:rFonts w:ascii="Georgia" w:hAnsi="Georgia"/>
          <w:sz w:val="20"/>
          <w:szCs w:val="20"/>
        </w:rPr>
        <w:t xml:space="preserve"> with the business logic implemented using .Net Assemblies</w:t>
      </w:r>
    </w:p>
    <w:p w:rsidR="00052DCB" w:rsidRPr="00A52F80" w:rsidRDefault="00052DCB" w:rsidP="00052DCB">
      <w:pPr>
        <w:pStyle w:val="ListParagraph"/>
        <w:numPr>
          <w:ilvl w:val="0"/>
          <w:numId w:val="26"/>
        </w:numPr>
        <w:shd w:val="clear" w:color="auto" w:fill="auto"/>
        <w:autoSpaceDN w:val="0"/>
        <w:spacing w:line="276" w:lineRule="auto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  <w:lang w:val="en-US"/>
        </w:rPr>
        <w:t xml:space="preserve">Used </w:t>
      </w:r>
      <w:r w:rsidRPr="00A52F80">
        <w:rPr>
          <w:rFonts w:ascii="Georgia" w:hAnsi="Georgia"/>
          <w:b/>
          <w:sz w:val="20"/>
          <w:szCs w:val="20"/>
          <w:lang w:val="en-US"/>
        </w:rPr>
        <w:t>ASP.Net MVC</w:t>
      </w:r>
      <w:r w:rsidRPr="00A52F80">
        <w:rPr>
          <w:rFonts w:ascii="Georgia" w:hAnsi="Georgia"/>
          <w:sz w:val="20"/>
          <w:szCs w:val="20"/>
          <w:lang w:val="en-US"/>
        </w:rPr>
        <w:t xml:space="preserve"> building a </w:t>
      </w:r>
      <w:r w:rsidRPr="00A52F80">
        <w:rPr>
          <w:rFonts w:ascii="Georgia" w:hAnsi="Georgia"/>
          <w:sz w:val="20"/>
          <w:szCs w:val="20"/>
        </w:rPr>
        <w:t>WebApp</w:t>
      </w:r>
      <w:r w:rsidRPr="00A52F80">
        <w:rPr>
          <w:rFonts w:ascii="Georgia" w:hAnsi="Georgia"/>
          <w:b/>
          <w:sz w:val="20"/>
          <w:szCs w:val="20"/>
        </w:rPr>
        <w:t xml:space="preserve"> f</w:t>
      </w:r>
      <w:r w:rsidRPr="00A52F80">
        <w:rPr>
          <w:rFonts w:ascii="Georgia" w:hAnsi="Georgia"/>
          <w:sz w:val="20"/>
          <w:szCs w:val="20"/>
        </w:rPr>
        <w:t>or Student Exam Preparations.</w:t>
      </w:r>
    </w:p>
    <w:p w:rsidR="005A3425" w:rsidRPr="00A52F80" w:rsidRDefault="005A3425" w:rsidP="005A3425">
      <w:pPr>
        <w:numPr>
          <w:ilvl w:val="0"/>
          <w:numId w:val="26"/>
        </w:numPr>
        <w:shd w:val="clear" w:color="auto" w:fill="FFFFFF"/>
        <w:spacing w:after="100" w:afterAutospacing="1" w:line="234" w:lineRule="atLeast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Responsible for maintaining and supporting websites using full stack development.</w:t>
      </w:r>
    </w:p>
    <w:p w:rsidR="005A3425" w:rsidRPr="00A52F80" w:rsidRDefault="005A3425" w:rsidP="005A34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34" w:lineRule="atLeast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Involved in application enhancements and new feature implementation and deployment.</w:t>
      </w:r>
    </w:p>
    <w:p w:rsidR="005A3425" w:rsidRPr="00A52F80" w:rsidRDefault="005A3425" w:rsidP="005A34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34" w:lineRule="atLeast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Responsible for Improving application performance/responsiveness, security, Error Logging and Exception handling.</w:t>
      </w:r>
    </w:p>
    <w:p w:rsidR="005A3425" w:rsidRPr="00A52F80" w:rsidRDefault="005A3425" w:rsidP="005A3425">
      <w:pPr>
        <w:pStyle w:val="ListParagraph"/>
        <w:numPr>
          <w:ilvl w:val="0"/>
          <w:numId w:val="26"/>
        </w:numPr>
        <w:shd w:val="clear" w:color="auto" w:fill="auto"/>
        <w:autoSpaceDN w:val="0"/>
        <w:spacing w:line="276" w:lineRule="auto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Support Production calls, and fixed the defect as earliest as possible.</w:t>
      </w:r>
    </w:p>
    <w:p w:rsidR="00B2532D" w:rsidRPr="00A52F80" w:rsidRDefault="00B2532D" w:rsidP="00B2532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  <w:shd w:val="clear" w:color="auto" w:fill="auto"/>
          <w:lang w:val="en-US" w:eastAsia="en-US"/>
        </w:rPr>
      </w:pPr>
      <w:r w:rsidRPr="00A52F80">
        <w:rPr>
          <w:rFonts w:ascii="Georgia" w:hAnsi="Georgia"/>
          <w:sz w:val="20"/>
          <w:szCs w:val="20"/>
          <w:shd w:val="clear" w:color="auto" w:fill="auto"/>
          <w:lang w:val="en-US" w:eastAsia="en-US"/>
        </w:rPr>
        <w:t>Used ETL (</w:t>
      </w:r>
      <w:r w:rsidRPr="00A52F80">
        <w:rPr>
          <w:rFonts w:ascii="Georgia" w:hAnsi="Georgia"/>
          <w:b/>
          <w:sz w:val="20"/>
          <w:szCs w:val="20"/>
          <w:shd w:val="clear" w:color="auto" w:fill="auto"/>
          <w:lang w:val="en-US" w:eastAsia="en-US"/>
        </w:rPr>
        <w:t>SSIS</w:t>
      </w:r>
      <w:r w:rsidRPr="00A52F80">
        <w:rPr>
          <w:rFonts w:ascii="Georgia" w:hAnsi="Georgia"/>
          <w:sz w:val="20"/>
          <w:szCs w:val="20"/>
          <w:shd w:val="clear" w:color="auto" w:fill="auto"/>
          <w:lang w:val="en-US" w:eastAsia="en-US"/>
        </w:rPr>
        <w:t>) to develop jobs for extracting, cleaning, transforming and loading data into data warehouse.</w:t>
      </w:r>
    </w:p>
    <w:p w:rsidR="00B2532D" w:rsidRPr="00A52F80" w:rsidRDefault="00B2532D" w:rsidP="00B2532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  <w:shd w:val="clear" w:color="auto" w:fill="auto"/>
          <w:lang w:val="en-US" w:eastAsia="en-US"/>
        </w:rPr>
      </w:pPr>
      <w:r w:rsidRPr="00A52F80">
        <w:rPr>
          <w:rFonts w:ascii="Georgia" w:hAnsi="Georgia"/>
          <w:sz w:val="20"/>
          <w:szCs w:val="20"/>
          <w:shd w:val="clear" w:color="auto" w:fill="auto"/>
          <w:lang w:val="en-US" w:eastAsia="en-US"/>
        </w:rPr>
        <w:t>Involved in the Migration of Databases from SQL Server 2005 to SQL Server 2008.</w:t>
      </w:r>
    </w:p>
    <w:p w:rsidR="00B2532D" w:rsidRPr="00A52F80" w:rsidRDefault="00B2532D" w:rsidP="00B2532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Georgia" w:hAnsi="Georgia"/>
          <w:sz w:val="20"/>
          <w:szCs w:val="20"/>
          <w:shd w:val="clear" w:color="auto" w:fill="auto"/>
          <w:lang w:val="en-US" w:eastAsia="en-US"/>
        </w:rPr>
      </w:pPr>
      <w:r w:rsidRPr="00A52F80">
        <w:rPr>
          <w:rFonts w:ascii="Georgia" w:hAnsi="Georgia"/>
          <w:sz w:val="20"/>
          <w:szCs w:val="20"/>
          <w:shd w:val="clear" w:color="auto" w:fill="auto"/>
          <w:lang w:val="en-US" w:eastAsia="en-US"/>
        </w:rPr>
        <w:t>Prepared the complete </w:t>
      </w:r>
      <w:r w:rsidRPr="00A52F80">
        <w:rPr>
          <w:rFonts w:ascii="Georgia" w:hAnsi="Georgia"/>
          <w:b/>
          <w:bCs/>
          <w:sz w:val="20"/>
          <w:szCs w:val="20"/>
          <w:shd w:val="clear" w:color="auto" w:fill="auto"/>
          <w:lang w:val="en-US" w:eastAsia="en-US"/>
        </w:rPr>
        <w:t>data mapping</w:t>
      </w:r>
      <w:r w:rsidRPr="00A52F80">
        <w:rPr>
          <w:rFonts w:ascii="Georgia" w:hAnsi="Georgia"/>
          <w:sz w:val="20"/>
          <w:szCs w:val="20"/>
          <w:shd w:val="clear" w:color="auto" w:fill="auto"/>
          <w:lang w:val="en-US" w:eastAsia="en-US"/>
        </w:rPr>
        <w:t> for all the migrated jobs using SSIS.</w:t>
      </w:r>
    </w:p>
    <w:p w:rsidR="002A2224" w:rsidRPr="00A52F80" w:rsidRDefault="00052DCB" w:rsidP="002A2224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Researched and implemented new technologies to enhance current processes, security and performance document software designs</w:t>
      </w:r>
      <w:r w:rsidR="002A2224" w:rsidRPr="00A52F80">
        <w:rPr>
          <w:rFonts w:ascii="Georgia" w:hAnsi="Georgia"/>
          <w:sz w:val="20"/>
          <w:szCs w:val="20"/>
          <w:lang w:val="en-US"/>
        </w:rPr>
        <w:t xml:space="preserve"> , </w:t>
      </w:r>
      <w:r w:rsidR="002A2224" w:rsidRPr="00A52F80">
        <w:rPr>
          <w:rFonts w:ascii="Georgia" w:hAnsi="Georgia"/>
          <w:sz w:val="20"/>
          <w:szCs w:val="20"/>
        </w:rPr>
        <w:t>Developed and enforce policy and procedural changes within the development group.</w:t>
      </w:r>
    </w:p>
    <w:p w:rsidR="00E31A38" w:rsidRPr="00A52F80" w:rsidRDefault="00E31A38" w:rsidP="00052DC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  <w:shd w:val="clear" w:color="auto" w:fill="FFFFFF"/>
        </w:rPr>
        <w:t xml:space="preserve">Written Stored Procedures in </w:t>
      </w:r>
      <w:r w:rsidRPr="00A52F80">
        <w:rPr>
          <w:rFonts w:ascii="Georgia" w:hAnsi="Georgia"/>
          <w:b/>
          <w:sz w:val="20"/>
          <w:szCs w:val="20"/>
          <w:shd w:val="clear" w:color="auto" w:fill="FFFFFF"/>
        </w:rPr>
        <w:t>SQL Server 2008</w:t>
      </w:r>
      <w:r w:rsidRPr="00A52F80">
        <w:rPr>
          <w:rFonts w:ascii="Georgia" w:hAnsi="Georgia"/>
          <w:b/>
          <w:sz w:val="20"/>
          <w:szCs w:val="20"/>
          <w:shd w:val="clear" w:color="auto" w:fill="FFFFFF"/>
          <w:lang w:val="en-US"/>
        </w:rPr>
        <w:t>,2010,2012</w:t>
      </w:r>
      <w:r w:rsidRPr="00A52F80">
        <w:rPr>
          <w:rFonts w:ascii="Georgia" w:hAnsi="Georgia"/>
          <w:sz w:val="20"/>
          <w:szCs w:val="20"/>
          <w:shd w:val="clear" w:color="auto" w:fill="FFFFFF"/>
        </w:rPr>
        <w:t xml:space="preserve"> used EDMX as conceptual Model and LINQ to Entities to bind the data to Grid </w:t>
      </w:r>
      <w:r w:rsidRPr="00A52F80">
        <w:rPr>
          <w:rFonts w:ascii="Georgia" w:hAnsi="Georgia"/>
          <w:b/>
          <w:sz w:val="20"/>
          <w:szCs w:val="20"/>
          <w:shd w:val="clear" w:color="auto" w:fill="FFFFFF"/>
        </w:rPr>
        <w:t>View, Data List,Details view, Repeaters,</w:t>
      </w:r>
      <w:r w:rsidRPr="00A52F80">
        <w:rPr>
          <w:rFonts w:ascii="Georgia" w:hAnsi="Georgia"/>
          <w:sz w:val="20"/>
          <w:szCs w:val="20"/>
          <w:shd w:val="clear" w:color="auto" w:fill="FFFFFF"/>
        </w:rPr>
        <w:t xml:space="preserve"> Dataset Classes for data manipulation.</w:t>
      </w:r>
    </w:p>
    <w:p w:rsidR="00E31A38" w:rsidRPr="00A52F80" w:rsidRDefault="00E31A38" w:rsidP="00052DC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  <w:shd w:val="clear" w:color="auto" w:fill="FFFFFF"/>
        </w:rPr>
        <w:t>Designed Graphical User Interface (GUI) using Master Pages, HTML, JavaScript and CSS classes</w:t>
      </w:r>
    </w:p>
    <w:p w:rsidR="00E31A38" w:rsidRPr="00A52F80" w:rsidRDefault="00E31A38" w:rsidP="00052DC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  <w:shd w:val="clear" w:color="auto" w:fill="FFFFFF"/>
        </w:rPr>
        <w:t>UsedJQuery and AJAX to make the User Interface more responsive.</w:t>
      </w:r>
    </w:p>
    <w:p w:rsidR="002A2224" w:rsidRPr="00A52F80" w:rsidRDefault="00E31A38" w:rsidP="002A2224">
      <w:pPr>
        <w:pStyle w:val="ListParagraph"/>
        <w:shd w:val="clear" w:color="auto" w:fill="FFFFFF"/>
        <w:jc w:val="both"/>
        <w:rPr>
          <w:rFonts w:ascii="Georgia" w:hAnsi="Georgia"/>
          <w:b/>
          <w:sz w:val="20"/>
          <w:szCs w:val="20"/>
        </w:rPr>
      </w:pPr>
      <w:r w:rsidRPr="00A52F80">
        <w:rPr>
          <w:rFonts w:ascii="Georgia" w:hAnsi="Georgia"/>
          <w:sz w:val="20"/>
          <w:szCs w:val="20"/>
          <w:shd w:val="clear" w:color="auto" w:fill="FFFFFF"/>
        </w:rPr>
        <w:t xml:space="preserve">Responsible for designing and developing the database objects like </w:t>
      </w:r>
      <w:r w:rsidRPr="00A52F80">
        <w:rPr>
          <w:rFonts w:ascii="Georgia" w:hAnsi="Georgia"/>
          <w:b/>
          <w:sz w:val="20"/>
          <w:szCs w:val="20"/>
          <w:shd w:val="clear" w:color="auto" w:fill="FFFFFF"/>
        </w:rPr>
        <w:t>Tables, Views</w:t>
      </w:r>
      <w:r w:rsidRPr="00A52F80">
        <w:rPr>
          <w:rFonts w:ascii="Georgia" w:hAnsi="Georgia"/>
          <w:sz w:val="20"/>
          <w:szCs w:val="20"/>
          <w:shd w:val="clear" w:color="auto" w:fill="FFFFFF"/>
        </w:rPr>
        <w:t xml:space="preserve">, and Complex </w:t>
      </w:r>
      <w:r w:rsidRPr="00A52F80">
        <w:rPr>
          <w:rFonts w:ascii="Georgia" w:hAnsi="Georgia"/>
          <w:b/>
          <w:sz w:val="20"/>
          <w:szCs w:val="20"/>
          <w:shd w:val="clear" w:color="auto" w:fill="FFFFFF"/>
        </w:rPr>
        <w:t>T-SQL Store Procedures</w:t>
      </w:r>
      <w:r w:rsidRPr="00A52F80">
        <w:rPr>
          <w:rFonts w:ascii="Georgia" w:hAnsi="Georgia"/>
          <w:sz w:val="20"/>
          <w:szCs w:val="20"/>
          <w:shd w:val="clear" w:color="auto" w:fill="FFFFFF"/>
        </w:rPr>
        <w:t xml:space="preserve"> involving </w:t>
      </w:r>
      <w:r w:rsidRPr="00A52F80">
        <w:rPr>
          <w:rFonts w:ascii="Georgia" w:hAnsi="Georgia"/>
          <w:b/>
          <w:sz w:val="20"/>
          <w:szCs w:val="20"/>
          <w:shd w:val="clear" w:color="auto" w:fill="FFFFFF"/>
        </w:rPr>
        <w:t>Joins</w:t>
      </w:r>
      <w:r w:rsidR="002A2224" w:rsidRPr="00A52F80">
        <w:rPr>
          <w:rFonts w:ascii="Georgia" w:hAnsi="Georgia"/>
          <w:sz w:val="20"/>
          <w:szCs w:val="20"/>
          <w:shd w:val="clear" w:color="auto" w:fill="FFFFFF"/>
        </w:rPr>
        <w:t xml:space="preserve">and using </w:t>
      </w:r>
      <w:r w:rsidR="002A2224" w:rsidRPr="00A52F80">
        <w:rPr>
          <w:rFonts w:ascii="Georgia" w:hAnsi="Georgia"/>
          <w:b/>
          <w:sz w:val="20"/>
          <w:szCs w:val="20"/>
          <w:shd w:val="clear" w:color="auto" w:fill="FFFFFF"/>
        </w:rPr>
        <w:t>Temporary Tables, UDF (User Defined Functions)</w:t>
      </w:r>
      <w:r w:rsidR="002A2224" w:rsidRPr="00A52F80">
        <w:rPr>
          <w:rFonts w:ascii="Georgia" w:hAnsi="Georgia"/>
          <w:b/>
          <w:sz w:val="20"/>
          <w:szCs w:val="20"/>
        </w:rPr>
        <w:t>.</w:t>
      </w:r>
    </w:p>
    <w:p w:rsidR="00E31A38" w:rsidRPr="00A52F80" w:rsidRDefault="00E31A38" w:rsidP="00E31A38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ascii="Georgia" w:hAnsi="Georgia"/>
          <w:b/>
          <w:sz w:val="20"/>
          <w:szCs w:val="20"/>
        </w:rPr>
      </w:pPr>
      <w:r w:rsidRPr="00A52F80">
        <w:rPr>
          <w:rFonts w:ascii="Georgia" w:hAnsi="Georgia"/>
          <w:sz w:val="20"/>
          <w:szCs w:val="20"/>
          <w:shd w:val="clear" w:color="auto" w:fill="FFFFFF"/>
        </w:rPr>
        <w:t xml:space="preserve">Implemented </w:t>
      </w:r>
      <w:r w:rsidRPr="00A52F80">
        <w:rPr>
          <w:rFonts w:ascii="Georgia" w:hAnsi="Georgia"/>
          <w:b/>
          <w:sz w:val="20"/>
          <w:szCs w:val="20"/>
          <w:shd w:val="clear" w:color="auto" w:fill="FFFFFF"/>
        </w:rPr>
        <w:t>CRUD</w:t>
      </w:r>
      <w:r w:rsidRPr="00A52F80">
        <w:rPr>
          <w:rFonts w:ascii="Georgia" w:hAnsi="Georgia"/>
          <w:sz w:val="20"/>
          <w:szCs w:val="20"/>
          <w:shd w:val="clear" w:color="auto" w:fill="FFFFFF"/>
        </w:rPr>
        <w:t xml:space="preserve"> functionality with Entity framework (ORM) in </w:t>
      </w:r>
      <w:r w:rsidRPr="00A52F80">
        <w:rPr>
          <w:rFonts w:ascii="Georgia" w:hAnsi="Georgia"/>
          <w:b/>
          <w:sz w:val="20"/>
          <w:szCs w:val="20"/>
          <w:shd w:val="clear" w:color="auto" w:fill="FFFFFF"/>
        </w:rPr>
        <w:t xml:space="preserve">ASP.NET MVC </w:t>
      </w:r>
      <w:r w:rsidRPr="00A52F80">
        <w:rPr>
          <w:rFonts w:ascii="Georgia" w:hAnsi="Georgia"/>
          <w:sz w:val="20"/>
          <w:szCs w:val="20"/>
          <w:shd w:val="clear" w:color="auto" w:fill="FFFFFF"/>
        </w:rPr>
        <w:t>and implemented sorting, filtering and paging with Entity framework in MVC.</w:t>
      </w:r>
    </w:p>
    <w:p w:rsidR="002A2224" w:rsidRPr="00A52F80" w:rsidRDefault="00745EA5" w:rsidP="002A2224">
      <w:pPr>
        <w:pStyle w:val="ListParagraph"/>
        <w:numPr>
          <w:ilvl w:val="0"/>
          <w:numId w:val="26"/>
        </w:numPr>
        <w:shd w:val="clear" w:color="auto" w:fill="auto"/>
        <w:autoSpaceDN w:val="0"/>
        <w:spacing w:line="276" w:lineRule="auto"/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  <w:lang w:val="en-US"/>
        </w:rPr>
        <w:t xml:space="preserve">Developed </w:t>
      </w:r>
      <w:r w:rsidR="00052DCB" w:rsidRPr="00A52F80">
        <w:rPr>
          <w:rFonts w:ascii="Georgia" w:hAnsi="Georgia"/>
          <w:b/>
          <w:sz w:val="20"/>
          <w:szCs w:val="20"/>
          <w:lang w:val="en-US"/>
        </w:rPr>
        <w:t xml:space="preserve">WCF </w:t>
      </w:r>
      <w:r w:rsidR="0092473F" w:rsidRPr="00A52F80">
        <w:rPr>
          <w:rFonts w:ascii="Georgia" w:hAnsi="Georgia"/>
          <w:b/>
          <w:sz w:val="20"/>
          <w:szCs w:val="20"/>
          <w:lang w:val="en-US"/>
        </w:rPr>
        <w:t xml:space="preserve">Soap </w:t>
      </w:r>
      <w:r w:rsidR="00052DCB" w:rsidRPr="00A52F80">
        <w:rPr>
          <w:rFonts w:ascii="Georgia" w:hAnsi="Georgia"/>
          <w:b/>
          <w:sz w:val="20"/>
          <w:szCs w:val="20"/>
          <w:lang w:val="en-US"/>
        </w:rPr>
        <w:t xml:space="preserve">Service </w:t>
      </w:r>
      <w:r w:rsidR="00052DCB" w:rsidRPr="00A52F80">
        <w:rPr>
          <w:rFonts w:ascii="Georgia" w:hAnsi="Georgia"/>
          <w:sz w:val="20"/>
          <w:szCs w:val="20"/>
          <w:lang w:val="en-US"/>
        </w:rPr>
        <w:t>and</w:t>
      </w:r>
      <w:r w:rsidR="00A52F80">
        <w:rPr>
          <w:rFonts w:ascii="Georgia" w:hAnsi="Georgia"/>
          <w:sz w:val="20"/>
          <w:szCs w:val="20"/>
          <w:lang w:val="en-US"/>
        </w:rPr>
        <w:t xml:space="preserve"> </w:t>
      </w:r>
      <w:r w:rsidR="00052DCB" w:rsidRPr="00A52F80">
        <w:rPr>
          <w:rFonts w:ascii="Georgia" w:hAnsi="Georgia"/>
          <w:sz w:val="20"/>
          <w:szCs w:val="20"/>
          <w:lang w:val="en-US"/>
        </w:rPr>
        <w:t>consumed</w:t>
      </w:r>
      <w:r w:rsidR="00A52F80">
        <w:rPr>
          <w:rFonts w:ascii="Georgia" w:hAnsi="Georgia"/>
          <w:sz w:val="20"/>
          <w:szCs w:val="20"/>
          <w:lang w:val="en-US"/>
        </w:rPr>
        <w:t xml:space="preserve"> </w:t>
      </w:r>
      <w:r w:rsidR="00052DCB" w:rsidRPr="00A52F80">
        <w:rPr>
          <w:rFonts w:ascii="Georgia" w:hAnsi="Georgia"/>
          <w:sz w:val="20"/>
          <w:szCs w:val="20"/>
          <w:lang w:val="en-US"/>
        </w:rPr>
        <w:t>on front end using</w:t>
      </w:r>
      <w:r w:rsidR="00A52F80">
        <w:rPr>
          <w:rFonts w:ascii="Georgia" w:hAnsi="Georgia"/>
          <w:sz w:val="20"/>
          <w:szCs w:val="20"/>
          <w:lang w:val="en-US"/>
        </w:rPr>
        <w:t xml:space="preserve"> </w:t>
      </w:r>
      <w:r w:rsidR="00052DCB" w:rsidRPr="00A52F80">
        <w:rPr>
          <w:rFonts w:ascii="Georgia" w:hAnsi="Georgia"/>
          <w:b/>
          <w:sz w:val="20"/>
          <w:szCs w:val="20"/>
          <w:lang w:val="en-US"/>
        </w:rPr>
        <w:t>jQuery</w:t>
      </w:r>
      <w:r w:rsidR="002A2224" w:rsidRPr="00A52F80">
        <w:rPr>
          <w:rFonts w:ascii="Georgia" w:hAnsi="Georgia"/>
          <w:b/>
          <w:sz w:val="20"/>
          <w:szCs w:val="20"/>
          <w:lang w:val="en-US"/>
        </w:rPr>
        <w:t xml:space="preserve"> ,</w:t>
      </w:r>
      <w:r w:rsidR="00A52F80">
        <w:rPr>
          <w:rFonts w:ascii="Georgia" w:hAnsi="Georgia"/>
          <w:b/>
          <w:sz w:val="20"/>
          <w:szCs w:val="20"/>
          <w:lang w:val="en-US"/>
        </w:rPr>
        <w:t xml:space="preserve"> </w:t>
      </w:r>
      <w:r w:rsidR="002A2224" w:rsidRPr="00A52F80">
        <w:rPr>
          <w:rFonts w:ascii="Georgia" w:hAnsi="Georgia"/>
          <w:b/>
          <w:sz w:val="20"/>
          <w:szCs w:val="20"/>
          <w:lang w:val="en-US"/>
        </w:rPr>
        <w:t>Retrieving the data using LINQ.</w:t>
      </w:r>
    </w:p>
    <w:bookmarkEnd w:id="1"/>
    <w:p w:rsidR="005A3425" w:rsidRPr="00A52F80" w:rsidRDefault="005A3425" w:rsidP="005A3425">
      <w:pPr>
        <w:jc w:val="both"/>
        <w:rPr>
          <w:rFonts w:ascii="Georgia" w:hAnsi="Georgia"/>
          <w:sz w:val="20"/>
          <w:szCs w:val="20"/>
        </w:rPr>
      </w:pPr>
    </w:p>
    <w:p w:rsidR="005A3425" w:rsidRPr="00A52F80" w:rsidRDefault="005A3425" w:rsidP="005A3425">
      <w:pPr>
        <w:snapToGrid w:val="0"/>
        <w:jc w:val="both"/>
        <w:rPr>
          <w:rFonts w:ascii="Georgia" w:hAnsi="Georgia"/>
          <w:b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 xml:space="preserve">Environment: </w:t>
      </w:r>
      <w:r w:rsidR="00052DCB" w:rsidRPr="00A52F80">
        <w:rPr>
          <w:rFonts w:ascii="Georgia" w:hAnsi="Georgia"/>
          <w:b/>
          <w:sz w:val="20"/>
          <w:szCs w:val="20"/>
        </w:rPr>
        <w:t xml:space="preserve"> ASP.NET, C#</w:t>
      </w:r>
      <w:r w:rsidRPr="00A52F80">
        <w:rPr>
          <w:rFonts w:ascii="Georgia" w:hAnsi="Georgia"/>
          <w:b/>
          <w:sz w:val="20"/>
          <w:szCs w:val="20"/>
        </w:rPr>
        <w:t>, ADO.NET, XML, Web Services</w:t>
      </w:r>
      <w:r w:rsidR="00052DCB" w:rsidRPr="00A52F80">
        <w:rPr>
          <w:rFonts w:ascii="Georgia" w:hAnsi="Georgia"/>
          <w:b/>
          <w:sz w:val="20"/>
          <w:szCs w:val="20"/>
          <w:lang w:val="en-US"/>
        </w:rPr>
        <w:t>&amp; WCF</w:t>
      </w:r>
      <w:r w:rsidRPr="00A52F80">
        <w:rPr>
          <w:rFonts w:ascii="Georgia" w:hAnsi="Georgia"/>
          <w:b/>
          <w:sz w:val="20"/>
          <w:szCs w:val="20"/>
        </w:rPr>
        <w:t>,</w:t>
      </w:r>
      <w:r w:rsidR="005B5C92" w:rsidRPr="00A52F80">
        <w:rPr>
          <w:rFonts w:ascii="Georgia" w:hAnsi="Georgia"/>
          <w:b/>
          <w:sz w:val="20"/>
          <w:szCs w:val="20"/>
          <w:lang w:val="en-US"/>
        </w:rPr>
        <w:t>WPF,</w:t>
      </w:r>
      <w:r w:rsidRPr="00A52F80">
        <w:rPr>
          <w:rFonts w:ascii="Georgia" w:hAnsi="Georgia"/>
          <w:b/>
          <w:sz w:val="20"/>
          <w:szCs w:val="20"/>
        </w:rPr>
        <w:t xml:space="preserve"> HTML,</w:t>
      </w:r>
      <w:r w:rsidR="00052DCB" w:rsidRPr="00A52F80">
        <w:rPr>
          <w:rFonts w:ascii="Georgia" w:hAnsi="Georgia"/>
          <w:b/>
          <w:sz w:val="20"/>
          <w:szCs w:val="20"/>
          <w:lang w:val="en-US"/>
        </w:rPr>
        <w:t xml:space="preserve"> jQuery, CSS</w:t>
      </w:r>
      <w:r w:rsidR="007055D4" w:rsidRPr="00A52F80">
        <w:rPr>
          <w:rFonts w:ascii="Georgia" w:hAnsi="Georgia"/>
          <w:b/>
          <w:sz w:val="20"/>
          <w:szCs w:val="20"/>
          <w:lang w:val="en-US"/>
        </w:rPr>
        <w:t>,</w:t>
      </w:r>
      <w:r w:rsidRPr="00A52F80">
        <w:rPr>
          <w:rFonts w:ascii="Georgia" w:hAnsi="Georgia"/>
          <w:b/>
          <w:sz w:val="20"/>
          <w:szCs w:val="20"/>
        </w:rPr>
        <w:t xml:space="preserve"> SQL Server2008,2010 IIS 6.0, Windows XP, VSS, NUnit,</w:t>
      </w:r>
      <w:r w:rsidR="00DA3DF9" w:rsidRPr="00A52F80">
        <w:rPr>
          <w:rFonts w:ascii="Georgia" w:hAnsi="Georgia"/>
          <w:b/>
          <w:sz w:val="20"/>
          <w:szCs w:val="20"/>
        </w:rPr>
        <w:t xml:space="preserve"> Visua</w:t>
      </w:r>
      <w:r w:rsidR="007055D4" w:rsidRPr="00A52F80">
        <w:rPr>
          <w:rFonts w:ascii="Georgia" w:hAnsi="Georgia"/>
          <w:b/>
          <w:sz w:val="20"/>
          <w:szCs w:val="20"/>
        </w:rPr>
        <w:t>l Studio 2008,2010 &amp; 2012, SSRS,SSIS.</w:t>
      </w:r>
    </w:p>
    <w:p w:rsidR="00A52F80" w:rsidRDefault="00A52F80" w:rsidP="005A3425">
      <w:pPr>
        <w:pStyle w:val="NoSpacing"/>
        <w:jc w:val="both"/>
        <w:rPr>
          <w:rFonts w:ascii="Georgia" w:hAnsi="Georgia"/>
          <w:b/>
          <w:sz w:val="20"/>
          <w:szCs w:val="20"/>
          <w:u w:val="single"/>
        </w:rPr>
      </w:pPr>
    </w:p>
    <w:p w:rsidR="00A52F80" w:rsidRPr="00A52F80" w:rsidRDefault="005A3425" w:rsidP="00A52F80">
      <w:pPr>
        <w:pStyle w:val="Heading1"/>
        <w:shd w:val="clear" w:color="auto" w:fill="FFFFFF"/>
        <w:spacing w:before="0" w:after="0" w:line="480" w:lineRule="atLeast"/>
        <w:ind w:left="0"/>
        <w:jc w:val="both"/>
        <w:textAlignment w:val="baseline"/>
        <w:rPr>
          <w:rFonts w:ascii="Georgia" w:hAnsi="Georgia"/>
          <w:bCs w:val="0"/>
          <w:sz w:val="20"/>
          <w:szCs w:val="20"/>
          <w:u w:val="single"/>
          <w:lang w:val="en-US"/>
        </w:rPr>
      </w:pPr>
      <w:r w:rsidRPr="00A52F80">
        <w:rPr>
          <w:rFonts w:ascii="Georgia" w:hAnsi="Georgia"/>
          <w:sz w:val="20"/>
          <w:szCs w:val="20"/>
        </w:rPr>
        <w:t>Larsen n Toubro IES, Mumbai, India</w:t>
      </w:r>
      <w:r w:rsidR="00A52F80" w:rsidRPr="00A52F80">
        <w:rPr>
          <w:rFonts w:ascii="Georgia" w:hAnsi="Georgia"/>
          <w:sz w:val="20"/>
          <w:szCs w:val="20"/>
          <w:lang w:val="en-US"/>
        </w:rPr>
        <w:t xml:space="preserve"> </w:t>
      </w:r>
      <w:r w:rsidR="00A52F80">
        <w:rPr>
          <w:rFonts w:ascii="Georgia" w:hAnsi="Georgia"/>
          <w:sz w:val="20"/>
          <w:szCs w:val="20"/>
          <w:lang w:val="en-US"/>
        </w:rPr>
        <w:t xml:space="preserve"> </w:t>
      </w:r>
      <w:r w:rsidR="00A52F80">
        <w:rPr>
          <w:rFonts w:ascii="Georgia" w:hAnsi="Georgia"/>
          <w:sz w:val="20"/>
          <w:szCs w:val="20"/>
          <w:lang w:val="en-US"/>
        </w:rPr>
        <w:tab/>
      </w:r>
      <w:r w:rsidR="00A52F80">
        <w:rPr>
          <w:rFonts w:ascii="Georgia" w:hAnsi="Georgia"/>
          <w:sz w:val="20"/>
          <w:szCs w:val="20"/>
          <w:lang w:val="en-US"/>
        </w:rPr>
        <w:tab/>
      </w:r>
      <w:r w:rsidR="00A52F80">
        <w:rPr>
          <w:rFonts w:ascii="Georgia" w:hAnsi="Georgia"/>
          <w:sz w:val="20"/>
          <w:szCs w:val="20"/>
          <w:lang w:val="en-US"/>
        </w:rPr>
        <w:tab/>
      </w:r>
      <w:r w:rsidR="00A52F80">
        <w:rPr>
          <w:rFonts w:ascii="Georgia" w:hAnsi="Georgia"/>
          <w:sz w:val="20"/>
          <w:szCs w:val="20"/>
          <w:lang w:val="en-US"/>
        </w:rPr>
        <w:tab/>
      </w:r>
      <w:r w:rsidR="00A52F80">
        <w:rPr>
          <w:rFonts w:ascii="Georgia" w:hAnsi="Georgia"/>
          <w:sz w:val="20"/>
          <w:szCs w:val="20"/>
          <w:lang w:val="en-US"/>
        </w:rPr>
        <w:tab/>
      </w:r>
      <w:r w:rsidR="00A52F80">
        <w:rPr>
          <w:rFonts w:ascii="Georgia" w:hAnsi="Georgia"/>
          <w:sz w:val="20"/>
          <w:szCs w:val="20"/>
          <w:lang w:val="en-US"/>
        </w:rPr>
        <w:tab/>
      </w:r>
      <w:r w:rsidR="00A52F80" w:rsidRPr="00A52F80">
        <w:rPr>
          <w:rFonts w:ascii="Georgia" w:hAnsi="Georgia"/>
          <w:sz w:val="20"/>
          <w:szCs w:val="20"/>
          <w:lang w:val="en-US"/>
        </w:rPr>
        <w:t xml:space="preserve">June </w:t>
      </w:r>
      <w:r w:rsidR="00A52F80" w:rsidRPr="00A52F80">
        <w:rPr>
          <w:rFonts w:ascii="Georgia" w:hAnsi="Georgia"/>
          <w:sz w:val="20"/>
          <w:szCs w:val="20"/>
        </w:rPr>
        <w:t>2010 - Sep 2011</w:t>
      </w:r>
    </w:p>
    <w:p w:rsidR="005A3425" w:rsidRPr="00A52F80" w:rsidRDefault="005A3425" w:rsidP="005A3425">
      <w:pPr>
        <w:pStyle w:val="Default"/>
        <w:jc w:val="both"/>
        <w:rPr>
          <w:rFonts w:ascii="Georgia" w:hAnsi="Georgia"/>
          <w:b/>
          <w:bCs/>
          <w:sz w:val="20"/>
          <w:szCs w:val="20"/>
        </w:rPr>
      </w:pPr>
      <w:r w:rsidRPr="00A52F80">
        <w:rPr>
          <w:rFonts w:ascii="Georgia" w:hAnsi="Georgia"/>
          <w:b/>
          <w:bCs/>
          <w:sz w:val="20"/>
          <w:szCs w:val="20"/>
        </w:rPr>
        <w:t>Software Developer</w:t>
      </w:r>
    </w:p>
    <w:p w:rsidR="005A3425" w:rsidRPr="00A52F80" w:rsidRDefault="005A3425" w:rsidP="005A3425">
      <w:pPr>
        <w:pStyle w:val="NoSpacing"/>
        <w:jc w:val="both"/>
        <w:rPr>
          <w:rFonts w:ascii="Georgia" w:hAnsi="Georgia"/>
          <w:b/>
          <w:sz w:val="20"/>
          <w:szCs w:val="20"/>
        </w:rPr>
      </w:pPr>
      <w:r w:rsidRPr="00A52F80">
        <w:rPr>
          <w:rFonts w:ascii="Georgia" w:hAnsi="Georgia"/>
          <w:b/>
          <w:sz w:val="20"/>
          <w:szCs w:val="20"/>
        </w:rPr>
        <w:t xml:space="preserve">Responsibilities: - </w:t>
      </w:r>
    </w:p>
    <w:p w:rsidR="005A3425" w:rsidRPr="00A52F80" w:rsidRDefault="005A3425" w:rsidP="005A3425">
      <w:pPr>
        <w:pStyle w:val="NoSpacing"/>
        <w:jc w:val="both"/>
        <w:rPr>
          <w:rFonts w:ascii="Georgia" w:hAnsi="Georgia"/>
          <w:b/>
          <w:sz w:val="20"/>
          <w:szCs w:val="20"/>
        </w:rPr>
      </w:pPr>
    </w:p>
    <w:p w:rsidR="005A3425" w:rsidRPr="00A52F80" w:rsidRDefault="005A3425" w:rsidP="005A3425">
      <w:pPr>
        <w:pStyle w:val="NoSpacing"/>
        <w:numPr>
          <w:ilvl w:val="0"/>
          <w:numId w:val="29"/>
        </w:numPr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Involved in requirements gathering and requirements analysis, created various analysis phase artifacts such as Use Cases, and Wireframes.   Participated in the architecture of the entire application.</w:t>
      </w:r>
    </w:p>
    <w:p w:rsidR="005A3425" w:rsidRPr="00A52F80" w:rsidRDefault="005A3425" w:rsidP="005A3425">
      <w:pPr>
        <w:pStyle w:val="NoSpacing"/>
        <w:numPr>
          <w:ilvl w:val="0"/>
          <w:numId w:val="29"/>
        </w:numPr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Developed Web pages using </w:t>
      </w:r>
      <w:r w:rsidRPr="00A52F80">
        <w:rPr>
          <w:rFonts w:ascii="Georgia" w:hAnsi="Georgia"/>
          <w:b/>
          <w:sz w:val="20"/>
          <w:szCs w:val="20"/>
        </w:rPr>
        <w:t>ASP.NET, HTML, CSS, and JavaScript.</w:t>
      </w:r>
    </w:p>
    <w:p w:rsidR="005A3425" w:rsidRPr="00A52F80" w:rsidRDefault="005A3425" w:rsidP="005A3425">
      <w:pPr>
        <w:pStyle w:val="NoSpacing"/>
        <w:numPr>
          <w:ilvl w:val="0"/>
          <w:numId w:val="29"/>
        </w:numPr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Design and Developed several reusable controls such as header, footer, and address controls using ASP.NET. </w:t>
      </w:r>
    </w:p>
    <w:p w:rsidR="005A3425" w:rsidRPr="00A52F80" w:rsidRDefault="005A3425" w:rsidP="005A3425">
      <w:pPr>
        <w:pStyle w:val="NoSpacing"/>
        <w:numPr>
          <w:ilvl w:val="0"/>
          <w:numId w:val="29"/>
        </w:numPr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>Business objects using C# resolved many critical issues for the customer at earliest.</w:t>
      </w:r>
    </w:p>
    <w:p w:rsidR="005A3425" w:rsidRPr="00A52F80" w:rsidRDefault="005A3425" w:rsidP="005A3425">
      <w:pPr>
        <w:pStyle w:val="NoSpacing"/>
        <w:numPr>
          <w:ilvl w:val="0"/>
          <w:numId w:val="29"/>
        </w:numPr>
        <w:jc w:val="both"/>
        <w:rPr>
          <w:rFonts w:ascii="Georgia" w:hAnsi="Georgia"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lastRenderedPageBreak/>
        <w:t xml:space="preserve">Developed data access components using </w:t>
      </w:r>
      <w:r w:rsidRPr="00A52F80">
        <w:rPr>
          <w:rFonts w:ascii="Georgia" w:hAnsi="Georgia"/>
          <w:b/>
          <w:sz w:val="20"/>
          <w:szCs w:val="20"/>
        </w:rPr>
        <w:t>C# and ADO.NET.</w:t>
      </w:r>
    </w:p>
    <w:p w:rsidR="005A3425" w:rsidRPr="00A52F80" w:rsidRDefault="005A3425" w:rsidP="005A3425">
      <w:pPr>
        <w:pStyle w:val="NoSpacing"/>
        <w:numPr>
          <w:ilvl w:val="0"/>
          <w:numId w:val="29"/>
        </w:numPr>
        <w:jc w:val="both"/>
        <w:rPr>
          <w:rFonts w:ascii="Georgia" w:hAnsi="Georgia"/>
          <w:b/>
          <w:sz w:val="20"/>
          <w:szCs w:val="20"/>
        </w:rPr>
      </w:pPr>
      <w:r w:rsidRPr="00A52F80">
        <w:rPr>
          <w:rFonts w:ascii="Georgia" w:hAnsi="Georgia"/>
          <w:sz w:val="20"/>
          <w:szCs w:val="20"/>
        </w:rPr>
        <w:t xml:space="preserve">Passed Training in </w:t>
      </w:r>
      <w:r w:rsidRPr="00A52F80">
        <w:rPr>
          <w:rFonts w:ascii="Georgia" w:hAnsi="Georgia"/>
          <w:b/>
          <w:sz w:val="20"/>
          <w:szCs w:val="20"/>
        </w:rPr>
        <w:t>C, C++ and RTOS.</w:t>
      </w:r>
    </w:p>
    <w:p w:rsidR="005A3425" w:rsidRPr="00A52F80" w:rsidRDefault="005A3425" w:rsidP="005A3425">
      <w:pPr>
        <w:pStyle w:val="NoSpacing"/>
        <w:numPr>
          <w:ilvl w:val="0"/>
          <w:numId w:val="29"/>
        </w:numPr>
        <w:jc w:val="both"/>
        <w:rPr>
          <w:rFonts w:ascii="Georgia" w:hAnsi="Georgia"/>
          <w:b/>
          <w:sz w:val="20"/>
          <w:szCs w:val="20"/>
        </w:rPr>
      </w:pPr>
      <w:r w:rsidRPr="00A52F80">
        <w:rPr>
          <w:rFonts w:ascii="Georgia" w:hAnsi="Georgia"/>
          <w:b/>
          <w:sz w:val="20"/>
          <w:szCs w:val="20"/>
        </w:rPr>
        <w:t>Performed Testing</w:t>
      </w:r>
      <w:r w:rsidRPr="00A52F80">
        <w:rPr>
          <w:rFonts w:ascii="Georgia" w:hAnsi="Georgia"/>
          <w:sz w:val="20"/>
          <w:szCs w:val="20"/>
        </w:rPr>
        <w:t xml:space="preserve"> on the existing applications, and thus enhancing them.</w:t>
      </w:r>
    </w:p>
    <w:p w:rsidR="00D56863" w:rsidRPr="00A52F80" w:rsidRDefault="00D56863" w:rsidP="005A3425">
      <w:pPr>
        <w:pStyle w:val="NoSpacing"/>
        <w:jc w:val="both"/>
        <w:rPr>
          <w:rFonts w:ascii="Georgia" w:hAnsi="Georgia"/>
          <w:b/>
          <w:sz w:val="20"/>
          <w:szCs w:val="20"/>
        </w:rPr>
      </w:pPr>
    </w:p>
    <w:p w:rsidR="00B513F8" w:rsidRPr="00A52F80" w:rsidRDefault="00B513F8" w:rsidP="005A3425">
      <w:pPr>
        <w:pStyle w:val="NoSpacing"/>
        <w:jc w:val="both"/>
        <w:rPr>
          <w:rFonts w:ascii="Georgia" w:hAnsi="Georgia"/>
          <w:b/>
          <w:sz w:val="20"/>
          <w:szCs w:val="20"/>
        </w:rPr>
      </w:pPr>
    </w:p>
    <w:p w:rsidR="00B513F8" w:rsidRPr="00A52F80" w:rsidRDefault="00B513F8" w:rsidP="005A3425">
      <w:pPr>
        <w:jc w:val="both"/>
        <w:rPr>
          <w:rFonts w:ascii="Georgia" w:hAnsi="Georgia"/>
          <w:b/>
          <w:sz w:val="20"/>
          <w:szCs w:val="20"/>
          <w:u w:val="single"/>
          <w:lang w:val="en-US"/>
        </w:rPr>
      </w:pPr>
      <w:r w:rsidRPr="00A52F80">
        <w:rPr>
          <w:rFonts w:ascii="Georgia" w:hAnsi="Georgia"/>
          <w:b/>
          <w:sz w:val="20"/>
          <w:szCs w:val="20"/>
          <w:u w:val="single"/>
          <w:lang w:val="en-US"/>
        </w:rPr>
        <w:t>EDUCATION:</w:t>
      </w:r>
    </w:p>
    <w:p w:rsidR="00B513F8" w:rsidRPr="00A52F80" w:rsidRDefault="00B513F8" w:rsidP="005A3425">
      <w:pPr>
        <w:pStyle w:val="ListParagraph"/>
        <w:numPr>
          <w:ilvl w:val="0"/>
          <w:numId w:val="14"/>
        </w:numPr>
        <w:ind w:left="180" w:hanging="180"/>
        <w:jc w:val="both"/>
        <w:rPr>
          <w:rFonts w:ascii="Georgia" w:hAnsi="Georgia"/>
          <w:sz w:val="20"/>
          <w:szCs w:val="20"/>
          <w:lang w:val="en-US"/>
        </w:rPr>
      </w:pPr>
      <w:r w:rsidRPr="00A52F80">
        <w:rPr>
          <w:rFonts w:ascii="Georgia" w:hAnsi="Georgia"/>
          <w:b/>
          <w:sz w:val="20"/>
          <w:szCs w:val="20"/>
        </w:rPr>
        <w:t>MaristCollege</w:t>
      </w:r>
      <w:r w:rsidRPr="00A52F80">
        <w:rPr>
          <w:rFonts w:ascii="Georgia" w:hAnsi="Georgia"/>
          <w:sz w:val="20"/>
          <w:szCs w:val="20"/>
        </w:rPr>
        <w:t xml:space="preserve">, Poughkeepsie, NY </w:t>
      </w:r>
      <w:r w:rsidR="005F1B4F" w:rsidRPr="00A52F80">
        <w:rPr>
          <w:rFonts w:ascii="Georgia" w:hAnsi="Georgia"/>
          <w:sz w:val="20"/>
          <w:szCs w:val="20"/>
          <w:lang w:val="en-US"/>
        </w:rPr>
        <w:tab/>
      </w:r>
      <w:r w:rsidRPr="00A52F80">
        <w:rPr>
          <w:rFonts w:ascii="Georgia" w:hAnsi="Georgia"/>
          <w:b/>
          <w:sz w:val="20"/>
          <w:szCs w:val="20"/>
          <w:lang w:val="en-US"/>
        </w:rPr>
        <w:t>Aug 2014 – Dec 2015</w:t>
      </w:r>
    </w:p>
    <w:p w:rsidR="00B513F8" w:rsidRPr="00A52F80" w:rsidRDefault="00B513F8" w:rsidP="005A3425">
      <w:pPr>
        <w:contextualSpacing/>
        <w:jc w:val="both"/>
        <w:rPr>
          <w:rFonts w:ascii="Georgia" w:hAnsi="Georgia"/>
          <w:b/>
          <w:sz w:val="20"/>
          <w:szCs w:val="20"/>
          <w:lang w:val="en-US"/>
        </w:rPr>
      </w:pPr>
      <w:r w:rsidRPr="00A52F80">
        <w:rPr>
          <w:rFonts w:ascii="Georgia" w:hAnsi="Georgia"/>
          <w:b/>
          <w:sz w:val="20"/>
          <w:szCs w:val="20"/>
        </w:rPr>
        <w:t xml:space="preserve">Master of </w:t>
      </w:r>
      <w:r w:rsidRPr="00A52F80">
        <w:rPr>
          <w:rFonts w:ascii="Georgia" w:hAnsi="Georgia"/>
          <w:b/>
          <w:sz w:val="20"/>
          <w:szCs w:val="20"/>
          <w:lang w:val="en-US"/>
        </w:rPr>
        <w:t xml:space="preserve">Information Systems Management                                                    </w:t>
      </w:r>
      <w:r w:rsidRPr="00A52F80">
        <w:rPr>
          <w:rFonts w:ascii="Georgia" w:hAnsi="Georgia"/>
          <w:b/>
          <w:sz w:val="20"/>
          <w:szCs w:val="20"/>
          <w:lang w:val="en-US"/>
        </w:rPr>
        <w:tab/>
      </w:r>
      <w:r w:rsidRPr="00A52F80">
        <w:rPr>
          <w:rFonts w:ascii="Georgia" w:hAnsi="Georgia"/>
          <w:b/>
          <w:sz w:val="20"/>
          <w:szCs w:val="20"/>
          <w:lang w:val="en-US"/>
        </w:rPr>
        <w:tab/>
      </w:r>
    </w:p>
    <w:p w:rsidR="00B513F8" w:rsidRPr="00A52F80" w:rsidRDefault="00B513F8" w:rsidP="005A3425">
      <w:pPr>
        <w:contextualSpacing/>
        <w:jc w:val="both"/>
        <w:rPr>
          <w:rFonts w:ascii="Georgia" w:hAnsi="Georgia"/>
          <w:sz w:val="20"/>
          <w:szCs w:val="20"/>
        </w:rPr>
      </w:pPr>
    </w:p>
    <w:p w:rsidR="00B513F8" w:rsidRPr="00A52F80" w:rsidRDefault="00B513F8" w:rsidP="005A3425">
      <w:pPr>
        <w:pStyle w:val="ListParagraph"/>
        <w:numPr>
          <w:ilvl w:val="0"/>
          <w:numId w:val="14"/>
        </w:numPr>
        <w:ind w:left="180" w:hanging="180"/>
        <w:jc w:val="both"/>
        <w:rPr>
          <w:rFonts w:ascii="Georgia" w:hAnsi="Georgia"/>
          <w:sz w:val="20"/>
          <w:szCs w:val="20"/>
          <w:lang w:val="en-US"/>
        </w:rPr>
      </w:pPr>
      <w:r w:rsidRPr="00A52F80">
        <w:rPr>
          <w:rFonts w:ascii="Georgia" w:hAnsi="Georgia"/>
          <w:b/>
          <w:sz w:val="20"/>
          <w:szCs w:val="20"/>
          <w:lang w:val="en-US"/>
        </w:rPr>
        <w:t>IIIT</w:t>
      </w:r>
      <w:r w:rsidRPr="00A52F80">
        <w:rPr>
          <w:rFonts w:ascii="Georgia" w:hAnsi="Georgia"/>
          <w:sz w:val="20"/>
          <w:szCs w:val="20"/>
          <w:lang w:val="en-US"/>
        </w:rPr>
        <w:t xml:space="preserve">, Bangalore, India                                                                                                                         </w:t>
      </w:r>
      <w:r w:rsidRPr="00A52F80">
        <w:rPr>
          <w:rFonts w:ascii="Georgia" w:hAnsi="Georgia"/>
          <w:b/>
          <w:sz w:val="20"/>
          <w:szCs w:val="20"/>
          <w:lang w:val="en-US"/>
        </w:rPr>
        <w:t>July 2009 - July 2010</w:t>
      </w:r>
    </w:p>
    <w:p w:rsidR="00B513F8" w:rsidRPr="00A52F80" w:rsidRDefault="00452EFE" w:rsidP="005A3425">
      <w:pPr>
        <w:ind w:left="180"/>
        <w:contextualSpacing/>
        <w:jc w:val="both"/>
        <w:rPr>
          <w:rFonts w:ascii="Georgia" w:hAnsi="Georgia"/>
          <w:b/>
          <w:sz w:val="20"/>
          <w:szCs w:val="20"/>
          <w:lang w:val="en-US"/>
        </w:rPr>
      </w:pPr>
      <w:r w:rsidRPr="00A52F80">
        <w:rPr>
          <w:rFonts w:ascii="Georgia" w:hAnsi="Georgia"/>
          <w:b/>
          <w:sz w:val="20"/>
          <w:szCs w:val="20"/>
          <w:lang w:val="en-US"/>
        </w:rPr>
        <w:t>Post Graduate Diploma in</w:t>
      </w:r>
      <w:r w:rsidR="00B513F8" w:rsidRPr="00A52F80">
        <w:rPr>
          <w:rFonts w:ascii="Georgia" w:hAnsi="Georgia"/>
          <w:b/>
          <w:sz w:val="20"/>
          <w:szCs w:val="20"/>
          <w:lang w:val="en-US"/>
        </w:rPr>
        <w:t xml:space="preserve"> Software Development                                            </w:t>
      </w:r>
      <w:r w:rsidR="00B513F8" w:rsidRPr="00A52F80">
        <w:rPr>
          <w:rFonts w:ascii="Georgia" w:hAnsi="Georgia"/>
          <w:b/>
          <w:sz w:val="20"/>
          <w:szCs w:val="20"/>
          <w:lang w:val="en-US"/>
        </w:rPr>
        <w:tab/>
      </w:r>
      <w:r w:rsidR="00B513F8" w:rsidRPr="00A52F80">
        <w:rPr>
          <w:rFonts w:ascii="Georgia" w:hAnsi="Georgia"/>
          <w:b/>
          <w:sz w:val="20"/>
          <w:szCs w:val="20"/>
          <w:lang w:val="en-US"/>
        </w:rPr>
        <w:tab/>
      </w:r>
      <w:r w:rsidR="00B513F8" w:rsidRPr="00A52F80">
        <w:rPr>
          <w:rFonts w:ascii="Georgia" w:hAnsi="Georgia"/>
          <w:b/>
          <w:sz w:val="20"/>
          <w:szCs w:val="20"/>
          <w:lang w:val="en-US"/>
        </w:rPr>
        <w:tab/>
      </w:r>
    </w:p>
    <w:p w:rsidR="00B513F8" w:rsidRPr="00A52F80" w:rsidRDefault="00B513F8" w:rsidP="005A3425">
      <w:pPr>
        <w:contextualSpacing/>
        <w:jc w:val="both"/>
        <w:rPr>
          <w:rFonts w:ascii="Georgia" w:hAnsi="Georgia"/>
          <w:sz w:val="20"/>
          <w:szCs w:val="20"/>
          <w:lang w:val="en-US"/>
        </w:rPr>
      </w:pPr>
    </w:p>
    <w:p w:rsidR="00B513F8" w:rsidRPr="00A52F80" w:rsidRDefault="00B513F8" w:rsidP="005A3425">
      <w:pPr>
        <w:pStyle w:val="ListParagraph"/>
        <w:numPr>
          <w:ilvl w:val="0"/>
          <w:numId w:val="14"/>
        </w:numPr>
        <w:ind w:left="180" w:hanging="180"/>
        <w:jc w:val="both"/>
        <w:rPr>
          <w:rFonts w:ascii="Georgia" w:hAnsi="Georgia"/>
          <w:sz w:val="20"/>
          <w:szCs w:val="20"/>
          <w:lang w:val="en-US"/>
        </w:rPr>
      </w:pPr>
      <w:r w:rsidRPr="00A52F80">
        <w:rPr>
          <w:rFonts w:ascii="Georgia" w:hAnsi="Georgia"/>
          <w:b/>
          <w:sz w:val="20"/>
          <w:szCs w:val="20"/>
          <w:lang w:val="en-US"/>
        </w:rPr>
        <w:t>I.E.T</w:t>
      </w:r>
      <w:r w:rsidRPr="00A52F80">
        <w:rPr>
          <w:rFonts w:ascii="Georgia" w:hAnsi="Georgia"/>
          <w:sz w:val="20"/>
          <w:szCs w:val="20"/>
          <w:lang w:val="en-US"/>
        </w:rPr>
        <w:t>, Bundelkhand University, Jhansi, India</w:t>
      </w:r>
      <w:r w:rsidRPr="00A52F80">
        <w:rPr>
          <w:rFonts w:ascii="Georgia" w:hAnsi="Georgia"/>
          <w:sz w:val="20"/>
          <w:szCs w:val="20"/>
          <w:lang w:val="en-US"/>
        </w:rPr>
        <w:tab/>
      </w:r>
      <w:r w:rsidRPr="00A52F80">
        <w:rPr>
          <w:rFonts w:ascii="Georgia" w:hAnsi="Georgia"/>
          <w:sz w:val="20"/>
          <w:szCs w:val="20"/>
          <w:lang w:val="en-US"/>
        </w:rPr>
        <w:tab/>
      </w:r>
      <w:r w:rsidRPr="00A52F80">
        <w:rPr>
          <w:rFonts w:ascii="Georgia" w:hAnsi="Georgia"/>
          <w:sz w:val="20"/>
          <w:szCs w:val="20"/>
          <w:lang w:val="en-US"/>
        </w:rPr>
        <w:tab/>
      </w:r>
      <w:r w:rsidR="005F1B4F" w:rsidRPr="00A52F80">
        <w:rPr>
          <w:rFonts w:ascii="Georgia" w:hAnsi="Georgia"/>
          <w:sz w:val="20"/>
          <w:szCs w:val="20"/>
          <w:lang w:val="en-US"/>
        </w:rPr>
        <w:tab/>
      </w:r>
      <w:r w:rsidR="00A52F80">
        <w:rPr>
          <w:rFonts w:ascii="Georgia" w:hAnsi="Georgia"/>
          <w:sz w:val="20"/>
          <w:szCs w:val="20"/>
          <w:lang w:val="en-US"/>
        </w:rPr>
        <w:t xml:space="preserve">                          </w:t>
      </w:r>
      <w:r w:rsidRPr="00A52F80">
        <w:rPr>
          <w:rFonts w:ascii="Georgia" w:hAnsi="Georgia"/>
          <w:b/>
          <w:sz w:val="20"/>
          <w:szCs w:val="20"/>
          <w:lang w:val="en-US"/>
        </w:rPr>
        <w:t>July 2005 – July 2009</w:t>
      </w:r>
      <w:r w:rsidRPr="00A52F80">
        <w:rPr>
          <w:rFonts w:ascii="Georgia" w:hAnsi="Georgia"/>
          <w:b/>
          <w:sz w:val="20"/>
          <w:szCs w:val="20"/>
          <w:lang w:val="en-US"/>
        </w:rPr>
        <w:tab/>
      </w:r>
    </w:p>
    <w:p w:rsidR="00B513F8" w:rsidRPr="00A52F80" w:rsidRDefault="00B513F8" w:rsidP="005A3425">
      <w:pPr>
        <w:contextualSpacing/>
        <w:jc w:val="both"/>
        <w:rPr>
          <w:rFonts w:ascii="Georgia" w:hAnsi="Georgia"/>
          <w:b/>
          <w:sz w:val="20"/>
          <w:szCs w:val="20"/>
          <w:lang w:val="en-US"/>
        </w:rPr>
      </w:pPr>
      <w:r w:rsidRPr="00A52F80">
        <w:rPr>
          <w:rFonts w:ascii="Georgia" w:hAnsi="Georgia"/>
          <w:b/>
          <w:sz w:val="20"/>
          <w:szCs w:val="20"/>
          <w:lang w:val="en-US"/>
        </w:rPr>
        <w:t xml:space="preserve">   Bachelor of Technology, Computer Science</w:t>
      </w:r>
    </w:p>
    <w:p w:rsidR="00E64493" w:rsidRPr="00A52F80" w:rsidRDefault="00E64493" w:rsidP="005A3425">
      <w:pPr>
        <w:contextualSpacing/>
        <w:jc w:val="both"/>
        <w:rPr>
          <w:rFonts w:ascii="Georgia" w:hAnsi="Georgia"/>
          <w:b/>
          <w:sz w:val="20"/>
          <w:szCs w:val="20"/>
          <w:lang w:val="en-US"/>
        </w:rPr>
      </w:pPr>
    </w:p>
    <w:p w:rsidR="00E64493" w:rsidRPr="00A52F80" w:rsidRDefault="00E64493" w:rsidP="005A3425">
      <w:pPr>
        <w:contextualSpacing/>
        <w:jc w:val="both"/>
        <w:rPr>
          <w:rFonts w:ascii="Georgia" w:hAnsi="Georgia"/>
          <w:b/>
          <w:sz w:val="20"/>
          <w:szCs w:val="20"/>
          <w:lang w:val="en-US"/>
        </w:rPr>
      </w:pPr>
    </w:p>
    <w:p w:rsidR="00E64493" w:rsidRPr="00A52F80" w:rsidRDefault="00E64493" w:rsidP="005A3425">
      <w:pPr>
        <w:contextualSpacing/>
        <w:jc w:val="both"/>
        <w:rPr>
          <w:rFonts w:ascii="Georgia" w:hAnsi="Georgia"/>
          <w:b/>
          <w:sz w:val="20"/>
          <w:szCs w:val="20"/>
          <w:lang w:val="en-US"/>
        </w:rPr>
      </w:pPr>
      <w:r w:rsidRPr="00A52F80">
        <w:rPr>
          <w:rFonts w:ascii="Georgia" w:hAnsi="Georgia"/>
          <w:b/>
          <w:sz w:val="20"/>
          <w:szCs w:val="20"/>
          <w:lang w:val="en-US"/>
        </w:rPr>
        <w:t xml:space="preserve">Certificates </w:t>
      </w:r>
    </w:p>
    <w:p w:rsidR="00AB378E" w:rsidRPr="00A52F80" w:rsidRDefault="00E83A55" w:rsidP="005A3425">
      <w:pPr>
        <w:contextualSpacing/>
        <w:jc w:val="both"/>
        <w:rPr>
          <w:rFonts w:ascii="Georgia" w:hAnsi="Georgia"/>
          <w:b/>
          <w:sz w:val="20"/>
          <w:szCs w:val="20"/>
          <w:lang w:val="en-US"/>
        </w:rPr>
      </w:pPr>
      <w:r w:rsidRPr="00A52F80">
        <w:rPr>
          <w:rFonts w:ascii="Georgia" w:hAnsi="Georgia"/>
          <w:b/>
          <w:sz w:val="20"/>
          <w:szCs w:val="20"/>
          <w:lang w:val="en-US"/>
        </w:rPr>
        <w:t>C, C++</w:t>
      </w:r>
      <w:r w:rsidR="00E64493" w:rsidRPr="00A52F80">
        <w:rPr>
          <w:rFonts w:ascii="Georgia" w:hAnsi="Georgia"/>
          <w:b/>
          <w:sz w:val="20"/>
          <w:szCs w:val="20"/>
          <w:lang w:val="en-US"/>
        </w:rPr>
        <w:t xml:space="preserve"> and RTOS (Larsen n Toubro Integrated Engineering Services)     </w:t>
      </w:r>
    </w:p>
    <w:p w:rsidR="00AB378E" w:rsidRPr="00A52F80" w:rsidRDefault="00AB378E" w:rsidP="005A3425">
      <w:pPr>
        <w:contextualSpacing/>
        <w:jc w:val="both"/>
        <w:rPr>
          <w:rFonts w:ascii="Georgia" w:hAnsi="Georgia"/>
          <w:b/>
          <w:sz w:val="20"/>
          <w:szCs w:val="20"/>
          <w:lang w:val="en-US"/>
        </w:rPr>
      </w:pPr>
    </w:p>
    <w:p w:rsidR="00E64493" w:rsidRPr="00A52F80" w:rsidRDefault="00AB378E" w:rsidP="005A3425">
      <w:pPr>
        <w:contextualSpacing/>
        <w:jc w:val="both"/>
        <w:rPr>
          <w:rFonts w:ascii="Georgia" w:hAnsi="Georgia"/>
          <w:sz w:val="20"/>
          <w:szCs w:val="20"/>
          <w:lang w:val="en-US"/>
        </w:rPr>
      </w:pPr>
      <w:r w:rsidRPr="00A52F80">
        <w:rPr>
          <w:rFonts w:ascii="Georgia" w:hAnsi="Georgia"/>
          <w:sz w:val="20"/>
          <w:szCs w:val="20"/>
          <w:lang w:val="en-US"/>
        </w:rPr>
        <w:t>*References can be provided on request</w:t>
      </w:r>
    </w:p>
    <w:p w:rsidR="00B513F8" w:rsidRPr="00A52F80" w:rsidRDefault="00B513F8" w:rsidP="005A3425">
      <w:pPr>
        <w:pStyle w:val="ListParagraph"/>
        <w:ind w:left="990"/>
        <w:jc w:val="both"/>
        <w:rPr>
          <w:rFonts w:ascii="Georgia" w:hAnsi="Georgia"/>
          <w:sz w:val="20"/>
          <w:szCs w:val="20"/>
          <w:lang w:val="en-US"/>
        </w:rPr>
      </w:pPr>
    </w:p>
    <w:sectPr w:rsidR="00B513F8" w:rsidRPr="00A52F80" w:rsidSect="00B876EC">
      <w:pgSz w:w="12240" w:h="15840"/>
      <w:pgMar w:top="270" w:right="720" w:bottom="27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C83" w:rsidRDefault="00C01C83" w:rsidP="00751DA0">
      <w:r>
        <w:separator/>
      </w:r>
    </w:p>
  </w:endnote>
  <w:endnote w:type="continuationSeparator" w:id="1">
    <w:p w:rsidR="00C01C83" w:rsidRDefault="00C01C83" w:rsidP="00751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C83" w:rsidRDefault="00C01C83" w:rsidP="00751DA0">
      <w:r>
        <w:separator/>
      </w:r>
    </w:p>
  </w:footnote>
  <w:footnote w:type="continuationSeparator" w:id="1">
    <w:p w:rsidR="00C01C83" w:rsidRDefault="00C01C83" w:rsidP="00751D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A2458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5E7825"/>
    <w:multiLevelType w:val="multilevel"/>
    <w:tmpl w:val="0246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C420FD"/>
    <w:multiLevelType w:val="multilevel"/>
    <w:tmpl w:val="9DB4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C3596"/>
    <w:multiLevelType w:val="hybridMultilevel"/>
    <w:tmpl w:val="D65A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14FC7"/>
    <w:multiLevelType w:val="hybridMultilevel"/>
    <w:tmpl w:val="B190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C67"/>
    <w:multiLevelType w:val="multilevel"/>
    <w:tmpl w:val="820A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BE7971"/>
    <w:multiLevelType w:val="hybridMultilevel"/>
    <w:tmpl w:val="E75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A73C6"/>
    <w:multiLevelType w:val="hybridMultilevel"/>
    <w:tmpl w:val="A986F898"/>
    <w:lvl w:ilvl="0" w:tplc="917816DE">
      <w:numFmt w:val="bullet"/>
      <w:lvlText w:val="·"/>
      <w:lvlJc w:val="left"/>
      <w:pPr>
        <w:ind w:left="825" w:hanging="465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8B4DD2"/>
    <w:multiLevelType w:val="hybridMultilevel"/>
    <w:tmpl w:val="71DC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C6895"/>
    <w:multiLevelType w:val="multilevel"/>
    <w:tmpl w:val="EAD6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005823"/>
    <w:multiLevelType w:val="multilevel"/>
    <w:tmpl w:val="E132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06B4F86"/>
    <w:multiLevelType w:val="hybridMultilevel"/>
    <w:tmpl w:val="BD04E72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31513F8"/>
    <w:multiLevelType w:val="multilevel"/>
    <w:tmpl w:val="A0E2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1C20C8"/>
    <w:multiLevelType w:val="hybridMultilevel"/>
    <w:tmpl w:val="AAF28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883F61"/>
    <w:multiLevelType w:val="hybridMultilevel"/>
    <w:tmpl w:val="40569CFC"/>
    <w:lvl w:ilvl="0" w:tplc="B1360F5A">
      <w:numFmt w:val="bullet"/>
      <w:lvlText w:val="·"/>
      <w:lvlJc w:val="left"/>
      <w:pPr>
        <w:ind w:left="765" w:hanging="405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B66B55"/>
    <w:multiLevelType w:val="hybridMultilevel"/>
    <w:tmpl w:val="BBE4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B14A5"/>
    <w:multiLevelType w:val="hybridMultilevel"/>
    <w:tmpl w:val="56F8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7764"/>
    <w:multiLevelType w:val="hybridMultilevel"/>
    <w:tmpl w:val="315A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401E6"/>
    <w:multiLevelType w:val="hybridMultilevel"/>
    <w:tmpl w:val="E4D6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9966E7"/>
    <w:multiLevelType w:val="hybridMultilevel"/>
    <w:tmpl w:val="5382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A2190B"/>
    <w:multiLevelType w:val="hybridMultilevel"/>
    <w:tmpl w:val="FE6A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434C42"/>
    <w:multiLevelType w:val="multilevel"/>
    <w:tmpl w:val="6FBC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4C3373"/>
    <w:multiLevelType w:val="hybridMultilevel"/>
    <w:tmpl w:val="243E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2C51C5"/>
    <w:multiLevelType w:val="hybridMultilevel"/>
    <w:tmpl w:val="5BB8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F6471"/>
    <w:multiLevelType w:val="hybridMultilevel"/>
    <w:tmpl w:val="041A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492BD8"/>
    <w:multiLevelType w:val="hybridMultilevel"/>
    <w:tmpl w:val="4F6A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060CE8"/>
    <w:multiLevelType w:val="hybridMultilevel"/>
    <w:tmpl w:val="51D6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2F23EB8">
      <w:numFmt w:val="bullet"/>
      <w:lvlText w:val="·"/>
      <w:lvlJc w:val="left"/>
      <w:pPr>
        <w:ind w:left="2265" w:hanging="465"/>
      </w:pPr>
      <w:rPr>
        <w:rFonts w:ascii="Times New Roman" w:eastAsia="Symbo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3405FC"/>
    <w:multiLevelType w:val="hybridMultilevel"/>
    <w:tmpl w:val="271826C0"/>
    <w:lvl w:ilvl="0" w:tplc="0409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B651B3"/>
    <w:multiLevelType w:val="hybridMultilevel"/>
    <w:tmpl w:val="1BBEB67E"/>
    <w:lvl w:ilvl="0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29">
    <w:nsid w:val="552D64B0"/>
    <w:multiLevelType w:val="hybridMultilevel"/>
    <w:tmpl w:val="F21E1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63034F0"/>
    <w:multiLevelType w:val="hybridMultilevel"/>
    <w:tmpl w:val="46BE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9A6640"/>
    <w:multiLevelType w:val="hybridMultilevel"/>
    <w:tmpl w:val="F34E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D80E98"/>
    <w:multiLevelType w:val="hybridMultilevel"/>
    <w:tmpl w:val="01CE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B625B1"/>
    <w:multiLevelType w:val="hybridMultilevel"/>
    <w:tmpl w:val="945C0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BB644B"/>
    <w:multiLevelType w:val="hybridMultilevel"/>
    <w:tmpl w:val="9CA2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8278DF"/>
    <w:multiLevelType w:val="multilevel"/>
    <w:tmpl w:val="C1B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67F6D2D"/>
    <w:multiLevelType w:val="hybridMultilevel"/>
    <w:tmpl w:val="70FCD10E"/>
    <w:lvl w:ilvl="0" w:tplc="B10EF1D8">
      <w:numFmt w:val="bullet"/>
      <w:lvlText w:val="·"/>
      <w:lvlJc w:val="left"/>
      <w:pPr>
        <w:ind w:left="1230" w:hanging="51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A66A8C"/>
    <w:multiLevelType w:val="hybridMultilevel"/>
    <w:tmpl w:val="CAE8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E6A32"/>
    <w:multiLevelType w:val="multilevel"/>
    <w:tmpl w:val="B75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DCC7DFB"/>
    <w:multiLevelType w:val="hybridMultilevel"/>
    <w:tmpl w:val="C2D06222"/>
    <w:lvl w:ilvl="0" w:tplc="0409000B">
      <w:start w:val="1"/>
      <w:numFmt w:val="bullet"/>
      <w:lvlText w:val="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40">
    <w:nsid w:val="6EF32BC0"/>
    <w:multiLevelType w:val="hybridMultilevel"/>
    <w:tmpl w:val="4CAA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0706FF"/>
    <w:multiLevelType w:val="hybridMultilevel"/>
    <w:tmpl w:val="38CE8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01B113D"/>
    <w:multiLevelType w:val="hybridMultilevel"/>
    <w:tmpl w:val="2C9843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3">
    <w:nsid w:val="75BA4522"/>
    <w:multiLevelType w:val="hybridMultilevel"/>
    <w:tmpl w:val="EC24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DF35F3"/>
    <w:multiLevelType w:val="hybridMultilevel"/>
    <w:tmpl w:val="DF5ED5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7"/>
  </w:num>
  <w:num w:numId="4">
    <w:abstractNumId w:val="13"/>
  </w:num>
  <w:num w:numId="5">
    <w:abstractNumId w:val="7"/>
  </w:num>
  <w:num w:numId="6">
    <w:abstractNumId w:val="26"/>
  </w:num>
  <w:num w:numId="7">
    <w:abstractNumId w:val="36"/>
  </w:num>
  <w:num w:numId="8">
    <w:abstractNumId w:val="41"/>
  </w:num>
  <w:num w:numId="9">
    <w:abstractNumId w:val="0"/>
  </w:num>
  <w:num w:numId="10">
    <w:abstractNumId w:val="24"/>
  </w:num>
  <w:num w:numId="11">
    <w:abstractNumId w:val="43"/>
  </w:num>
  <w:num w:numId="12">
    <w:abstractNumId w:val="18"/>
  </w:num>
  <w:num w:numId="13">
    <w:abstractNumId w:val="15"/>
  </w:num>
  <w:num w:numId="14">
    <w:abstractNumId w:val="25"/>
  </w:num>
  <w:num w:numId="15">
    <w:abstractNumId w:val="10"/>
  </w:num>
  <w:num w:numId="1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9"/>
  </w:num>
  <w:num w:numId="19">
    <w:abstractNumId w:val="30"/>
  </w:num>
  <w:num w:numId="20">
    <w:abstractNumId w:val="31"/>
  </w:num>
  <w:num w:numId="21">
    <w:abstractNumId w:val="32"/>
  </w:num>
  <w:num w:numId="22">
    <w:abstractNumId w:val="23"/>
  </w:num>
  <w:num w:numId="23">
    <w:abstractNumId w:val="42"/>
  </w:num>
  <w:num w:numId="24">
    <w:abstractNumId w:val="11"/>
  </w:num>
  <w:num w:numId="25">
    <w:abstractNumId w:val="44"/>
  </w:num>
  <w:num w:numId="26">
    <w:abstractNumId w:val="19"/>
  </w:num>
  <w:num w:numId="27">
    <w:abstractNumId w:val="40"/>
  </w:num>
  <w:num w:numId="28">
    <w:abstractNumId w:val="16"/>
  </w:num>
  <w:num w:numId="29">
    <w:abstractNumId w:val="8"/>
  </w:num>
  <w:num w:numId="30">
    <w:abstractNumId w:val="39"/>
  </w:num>
  <w:num w:numId="31">
    <w:abstractNumId w:val="3"/>
  </w:num>
  <w:num w:numId="32">
    <w:abstractNumId w:val="29"/>
  </w:num>
  <w:num w:numId="33">
    <w:abstractNumId w:val="4"/>
  </w:num>
  <w:num w:numId="34">
    <w:abstractNumId w:val="34"/>
  </w:num>
  <w:num w:numId="35">
    <w:abstractNumId w:val="28"/>
  </w:num>
  <w:num w:numId="36">
    <w:abstractNumId w:val="20"/>
  </w:num>
  <w:num w:numId="37">
    <w:abstractNumId w:val="5"/>
  </w:num>
  <w:num w:numId="38">
    <w:abstractNumId w:val="2"/>
  </w:num>
  <w:num w:numId="39">
    <w:abstractNumId w:val="12"/>
  </w:num>
  <w:num w:numId="40">
    <w:abstractNumId w:val="37"/>
  </w:num>
  <w:num w:numId="41">
    <w:abstractNumId w:val="37"/>
  </w:num>
  <w:num w:numId="42">
    <w:abstractNumId w:val="22"/>
  </w:num>
  <w:num w:numId="43">
    <w:abstractNumId w:val="1"/>
  </w:num>
  <w:num w:numId="44">
    <w:abstractNumId w:val="35"/>
  </w:num>
  <w:num w:numId="45">
    <w:abstractNumId w:val="38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8EC"/>
    <w:rsid w:val="00014A3D"/>
    <w:rsid w:val="000172A8"/>
    <w:rsid w:val="00020A3F"/>
    <w:rsid w:val="00032EAD"/>
    <w:rsid w:val="000370B9"/>
    <w:rsid w:val="0004247B"/>
    <w:rsid w:val="00047E30"/>
    <w:rsid w:val="00051118"/>
    <w:rsid w:val="00052DCB"/>
    <w:rsid w:val="000539B1"/>
    <w:rsid w:val="00056D36"/>
    <w:rsid w:val="0006016D"/>
    <w:rsid w:val="00060D5A"/>
    <w:rsid w:val="00082B0C"/>
    <w:rsid w:val="000938EC"/>
    <w:rsid w:val="00093B4C"/>
    <w:rsid w:val="000A7218"/>
    <w:rsid w:val="000B2119"/>
    <w:rsid w:val="000B4B2F"/>
    <w:rsid w:val="000C1832"/>
    <w:rsid w:val="000C7895"/>
    <w:rsid w:val="000D1C1A"/>
    <w:rsid w:val="000D1CE5"/>
    <w:rsid w:val="000D39EC"/>
    <w:rsid w:val="000D4CC4"/>
    <w:rsid w:val="000D5831"/>
    <w:rsid w:val="000E1C24"/>
    <w:rsid w:val="000E4149"/>
    <w:rsid w:val="000F34F3"/>
    <w:rsid w:val="000F6E13"/>
    <w:rsid w:val="00101C6A"/>
    <w:rsid w:val="001059E2"/>
    <w:rsid w:val="00111E46"/>
    <w:rsid w:val="00116B39"/>
    <w:rsid w:val="0011756B"/>
    <w:rsid w:val="001209FF"/>
    <w:rsid w:val="0012296C"/>
    <w:rsid w:val="00122D4A"/>
    <w:rsid w:val="0012561F"/>
    <w:rsid w:val="001269F7"/>
    <w:rsid w:val="00127F94"/>
    <w:rsid w:val="0013007F"/>
    <w:rsid w:val="001319CE"/>
    <w:rsid w:val="0013426C"/>
    <w:rsid w:val="00147AC6"/>
    <w:rsid w:val="001501F8"/>
    <w:rsid w:val="00152A4B"/>
    <w:rsid w:val="0015593B"/>
    <w:rsid w:val="00155E93"/>
    <w:rsid w:val="001602FB"/>
    <w:rsid w:val="00160694"/>
    <w:rsid w:val="001636C8"/>
    <w:rsid w:val="00163FA8"/>
    <w:rsid w:val="001654E9"/>
    <w:rsid w:val="00165C8C"/>
    <w:rsid w:val="00172167"/>
    <w:rsid w:val="001746C6"/>
    <w:rsid w:val="0017520E"/>
    <w:rsid w:val="0017703E"/>
    <w:rsid w:val="00180A71"/>
    <w:rsid w:val="00183C01"/>
    <w:rsid w:val="0018484A"/>
    <w:rsid w:val="00190246"/>
    <w:rsid w:val="001965A6"/>
    <w:rsid w:val="001A1496"/>
    <w:rsid w:val="001A19D3"/>
    <w:rsid w:val="001A5097"/>
    <w:rsid w:val="001B0ABB"/>
    <w:rsid w:val="001B2D15"/>
    <w:rsid w:val="001B7B35"/>
    <w:rsid w:val="001C32C2"/>
    <w:rsid w:val="001C40E7"/>
    <w:rsid w:val="001C4E98"/>
    <w:rsid w:val="001C5258"/>
    <w:rsid w:val="001D471C"/>
    <w:rsid w:val="001D68A1"/>
    <w:rsid w:val="001E064A"/>
    <w:rsid w:val="001F1639"/>
    <w:rsid w:val="001F301B"/>
    <w:rsid w:val="00213B42"/>
    <w:rsid w:val="00221067"/>
    <w:rsid w:val="00225A96"/>
    <w:rsid w:val="0022760D"/>
    <w:rsid w:val="00242890"/>
    <w:rsid w:val="0024699A"/>
    <w:rsid w:val="00246C90"/>
    <w:rsid w:val="00260B83"/>
    <w:rsid w:val="00261E02"/>
    <w:rsid w:val="002625D8"/>
    <w:rsid w:val="002634DA"/>
    <w:rsid w:val="00265AB8"/>
    <w:rsid w:val="00273F3B"/>
    <w:rsid w:val="00275527"/>
    <w:rsid w:val="00275C69"/>
    <w:rsid w:val="00280398"/>
    <w:rsid w:val="0029299F"/>
    <w:rsid w:val="00292B15"/>
    <w:rsid w:val="00292FA1"/>
    <w:rsid w:val="00294FC6"/>
    <w:rsid w:val="002A2224"/>
    <w:rsid w:val="002A4704"/>
    <w:rsid w:val="002B34FC"/>
    <w:rsid w:val="002D79A1"/>
    <w:rsid w:val="002E202F"/>
    <w:rsid w:val="002E4EAF"/>
    <w:rsid w:val="002E5139"/>
    <w:rsid w:val="002E59F4"/>
    <w:rsid w:val="002E65E3"/>
    <w:rsid w:val="00302505"/>
    <w:rsid w:val="00314F37"/>
    <w:rsid w:val="003208C2"/>
    <w:rsid w:val="00331BB0"/>
    <w:rsid w:val="00334CE0"/>
    <w:rsid w:val="00336F41"/>
    <w:rsid w:val="00337F2F"/>
    <w:rsid w:val="0034423A"/>
    <w:rsid w:val="003457C2"/>
    <w:rsid w:val="00352AA4"/>
    <w:rsid w:val="00365950"/>
    <w:rsid w:val="00372738"/>
    <w:rsid w:val="003809AD"/>
    <w:rsid w:val="00382DE6"/>
    <w:rsid w:val="00392AFE"/>
    <w:rsid w:val="0039317D"/>
    <w:rsid w:val="003943AD"/>
    <w:rsid w:val="00394574"/>
    <w:rsid w:val="00396BBB"/>
    <w:rsid w:val="003B475A"/>
    <w:rsid w:val="003B57F1"/>
    <w:rsid w:val="003C3865"/>
    <w:rsid w:val="003C40DF"/>
    <w:rsid w:val="003C543B"/>
    <w:rsid w:val="003D57C8"/>
    <w:rsid w:val="003D6F09"/>
    <w:rsid w:val="003E0551"/>
    <w:rsid w:val="003E568A"/>
    <w:rsid w:val="003F6C01"/>
    <w:rsid w:val="003F71FB"/>
    <w:rsid w:val="003F7A1A"/>
    <w:rsid w:val="004061FE"/>
    <w:rsid w:val="00410351"/>
    <w:rsid w:val="004176F9"/>
    <w:rsid w:val="004228F4"/>
    <w:rsid w:val="00430F8B"/>
    <w:rsid w:val="00443722"/>
    <w:rsid w:val="00443862"/>
    <w:rsid w:val="0044552A"/>
    <w:rsid w:val="004513AE"/>
    <w:rsid w:val="00452EFE"/>
    <w:rsid w:val="0045357A"/>
    <w:rsid w:val="00453F5C"/>
    <w:rsid w:val="00457734"/>
    <w:rsid w:val="00457A14"/>
    <w:rsid w:val="00465C5E"/>
    <w:rsid w:val="00473EC3"/>
    <w:rsid w:val="00480346"/>
    <w:rsid w:val="0048059D"/>
    <w:rsid w:val="00480CC9"/>
    <w:rsid w:val="004823AF"/>
    <w:rsid w:val="00490C5A"/>
    <w:rsid w:val="004967DA"/>
    <w:rsid w:val="00497078"/>
    <w:rsid w:val="00497BD7"/>
    <w:rsid w:val="00497BFC"/>
    <w:rsid w:val="004A240A"/>
    <w:rsid w:val="004A50B1"/>
    <w:rsid w:val="004A5A93"/>
    <w:rsid w:val="004A7996"/>
    <w:rsid w:val="004B4E73"/>
    <w:rsid w:val="004B5C60"/>
    <w:rsid w:val="004F26CC"/>
    <w:rsid w:val="00503321"/>
    <w:rsid w:val="00504B8C"/>
    <w:rsid w:val="00506BBE"/>
    <w:rsid w:val="00507BB1"/>
    <w:rsid w:val="005214B0"/>
    <w:rsid w:val="005249B0"/>
    <w:rsid w:val="00532731"/>
    <w:rsid w:val="00541C73"/>
    <w:rsid w:val="00546F1B"/>
    <w:rsid w:val="00550B69"/>
    <w:rsid w:val="005565DD"/>
    <w:rsid w:val="00556713"/>
    <w:rsid w:val="00557F7A"/>
    <w:rsid w:val="00562B25"/>
    <w:rsid w:val="00563335"/>
    <w:rsid w:val="005633B9"/>
    <w:rsid w:val="005663A3"/>
    <w:rsid w:val="005667F5"/>
    <w:rsid w:val="00571841"/>
    <w:rsid w:val="005742E8"/>
    <w:rsid w:val="0057499D"/>
    <w:rsid w:val="00591F86"/>
    <w:rsid w:val="00594787"/>
    <w:rsid w:val="00595A89"/>
    <w:rsid w:val="00597E28"/>
    <w:rsid w:val="005A16E8"/>
    <w:rsid w:val="005A3425"/>
    <w:rsid w:val="005A3916"/>
    <w:rsid w:val="005A6CAD"/>
    <w:rsid w:val="005B5C92"/>
    <w:rsid w:val="005C05A4"/>
    <w:rsid w:val="005C1557"/>
    <w:rsid w:val="005C41F9"/>
    <w:rsid w:val="005C7DB3"/>
    <w:rsid w:val="005D0B16"/>
    <w:rsid w:val="005D414D"/>
    <w:rsid w:val="005D6DC3"/>
    <w:rsid w:val="005D7288"/>
    <w:rsid w:val="005F1B4F"/>
    <w:rsid w:val="00611927"/>
    <w:rsid w:val="00612EAF"/>
    <w:rsid w:val="00613B66"/>
    <w:rsid w:val="006244E2"/>
    <w:rsid w:val="00625DC8"/>
    <w:rsid w:val="00641DC6"/>
    <w:rsid w:val="006514BC"/>
    <w:rsid w:val="0065276C"/>
    <w:rsid w:val="0065361A"/>
    <w:rsid w:val="006574BC"/>
    <w:rsid w:val="00664953"/>
    <w:rsid w:val="00671489"/>
    <w:rsid w:val="006735C9"/>
    <w:rsid w:val="00673C38"/>
    <w:rsid w:val="00680C9C"/>
    <w:rsid w:val="00694955"/>
    <w:rsid w:val="00696EDF"/>
    <w:rsid w:val="006A21C0"/>
    <w:rsid w:val="006A38AA"/>
    <w:rsid w:val="006A770D"/>
    <w:rsid w:val="006B0A13"/>
    <w:rsid w:val="006C3798"/>
    <w:rsid w:val="006C669D"/>
    <w:rsid w:val="006D22C0"/>
    <w:rsid w:val="006D2596"/>
    <w:rsid w:val="006D303A"/>
    <w:rsid w:val="006D5631"/>
    <w:rsid w:val="006F283E"/>
    <w:rsid w:val="0070172C"/>
    <w:rsid w:val="00704F5B"/>
    <w:rsid w:val="007055D4"/>
    <w:rsid w:val="00713A88"/>
    <w:rsid w:val="00713CAB"/>
    <w:rsid w:val="00724B4B"/>
    <w:rsid w:val="00725B47"/>
    <w:rsid w:val="00732E7C"/>
    <w:rsid w:val="00737915"/>
    <w:rsid w:val="00740443"/>
    <w:rsid w:val="007416A8"/>
    <w:rsid w:val="007416FA"/>
    <w:rsid w:val="00745EA5"/>
    <w:rsid w:val="00751817"/>
    <w:rsid w:val="00751DA0"/>
    <w:rsid w:val="0076307A"/>
    <w:rsid w:val="00763FEE"/>
    <w:rsid w:val="0077319F"/>
    <w:rsid w:val="00773F40"/>
    <w:rsid w:val="00781331"/>
    <w:rsid w:val="007827B9"/>
    <w:rsid w:val="00783C59"/>
    <w:rsid w:val="00791DD1"/>
    <w:rsid w:val="007A01F1"/>
    <w:rsid w:val="007A25F5"/>
    <w:rsid w:val="007A611F"/>
    <w:rsid w:val="007B2355"/>
    <w:rsid w:val="007B69FE"/>
    <w:rsid w:val="007C186C"/>
    <w:rsid w:val="007C54FB"/>
    <w:rsid w:val="007C5C78"/>
    <w:rsid w:val="007D18A6"/>
    <w:rsid w:val="007D2370"/>
    <w:rsid w:val="007D2F41"/>
    <w:rsid w:val="007D576D"/>
    <w:rsid w:val="007E3760"/>
    <w:rsid w:val="007E6A39"/>
    <w:rsid w:val="007E767D"/>
    <w:rsid w:val="007F0129"/>
    <w:rsid w:val="007F3FB9"/>
    <w:rsid w:val="00800075"/>
    <w:rsid w:val="00806757"/>
    <w:rsid w:val="00812F3C"/>
    <w:rsid w:val="00815E70"/>
    <w:rsid w:val="00827140"/>
    <w:rsid w:val="008277A0"/>
    <w:rsid w:val="0083159F"/>
    <w:rsid w:val="00840690"/>
    <w:rsid w:val="00842623"/>
    <w:rsid w:val="0084728E"/>
    <w:rsid w:val="00853643"/>
    <w:rsid w:val="00853680"/>
    <w:rsid w:val="00854D9A"/>
    <w:rsid w:val="0085574D"/>
    <w:rsid w:val="00863404"/>
    <w:rsid w:val="00866A85"/>
    <w:rsid w:val="0087699F"/>
    <w:rsid w:val="00881E9D"/>
    <w:rsid w:val="0088232E"/>
    <w:rsid w:val="00885F16"/>
    <w:rsid w:val="00887BF8"/>
    <w:rsid w:val="008A0CAB"/>
    <w:rsid w:val="008A10EA"/>
    <w:rsid w:val="008A429B"/>
    <w:rsid w:val="008B1F5B"/>
    <w:rsid w:val="008B55A7"/>
    <w:rsid w:val="008B710B"/>
    <w:rsid w:val="008C0BB4"/>
    <w:rsid w:val="008C2E9B"/>
    <w:rsid w:val="008C596E"/>
    <w:rsid w:val="008C7355"/>
    <w:rsid w:val="008D055A"/>
    <w:rsid w:val="008E04DA"/>
    <w:rsid w:val="008E1107"/>
    <w:rsid w:val="008F24DB"/>
    <w:rsid w:val="008F623E"/>
    <w:rsid w:val="00904D26"/>
    <w:rsid w:val="00905F10"/>
    <w:rsid w:val="00915C2A"/>
    <w:rsid w:val="0092473F"/>
    <w:rsid w:val="00935340"/>
    <w:rsid w:val="0094164D"/>
    <w:rsid w:val="009452CE"/>
    <w:rsid w:val="0094550D"/>
    <w:rsid w:val="00953353"/>
    <w:rsid w:val="00953E34"/>
    <w:rsid w:val="0095660B"/>
    <w:rsid w:val="00961818"/>
    <w:rsid w:val="0096187C"/>
    <w:rsid w:val="00962C8B"/>
    <w:rsid w:val="00965B9C"/>
    <w:rsid w:val="0096605B"/>
    <w:rsid w:val="009709B1"/>
    <w:rsid w:val="00971D25"/>
    <w:rsid w:val="009723E0"/>
    <w:rsid w:val="00973C6F"/>
    <w:rsid w:val="009935A8"/>
    <w:rsid w:val="00996C2D"/>
    <w:rsid w:val="009B573F"/>
    <w:rsid w:val="009D2E81"/>
    <w:rsid w:val="009E45D8"/>
    <w:rsid w:val="009E7A02"/>
    <w:rsid w:val="009F7E4F"/>
    <w:rsid w:val="00A023B4"/>
    <w:rsid w:val="00A12385"/>
    <w:rsid w:val="00A26BF4"/>
    <w:rsid w:val="00A3028D"/>
    <w:rsid w:val="00A365E5"/>
    <w:rsid w:val="00A457FD"/>
    <w:rsid w:val="00A46F93"/>
    <w:rsid w:val="00A52F80"/>
    <w:rsid w:val="00A54D42"/>
    <w:rsid w:val="00A57572"/>
    <w:rsid w:val="00A6606A"/>
    <w:rsid w:val="00A70DF3"/>
    <w:rsid w:val="00A76505"/>
    <w:rsid w:val="00A777B6"/>
    <w:rsid w:val="00A81D43"/>
    <w:rsid w:val="00A86EAD"/>
    <w:rsid w:val="00A90272"/>
    <w:rsid w:val="00A96524"/>
    <w:rsid w:val="00AA2167"/>
    <w:rsid w:val="00AA5C48"/>
    <w:rsid w:val="00AA67EF"/>
    <w:rsid w:val="00AB059C"/>
    <w:rsid w:val="00AB1A82"/>
    <w:rsid w:val="00AB2B79"/>
    <w:rsid w:val="00AB30F2"/>
    <w:rsid w:val="00AB378E"/>
    <w:rsid w:val="00AB5BF7"/>
    <w:rsid w:val="00AB60DA"/>
    <w:rsid w:val="00AB6F36"/>
    <w:rsid w:val="00AB7DBC"/>
    <w:rsid w:val="00AC2BC9"/>
    <w:rsid w:val="00AD0226"/>
    <w:rsid w:val="00AD2C47"/>
    <w:rsid w:val="00AD7FBC"/>
    <w:rsid w:val="00AE17F1"/>
    <w:rsid w:val="00AE1C63"/>
    <w:rsid w:val="00AF4778"/>
    <w:rsid w:val="00AF580B"/>
    <w:rsid w:val="00AF6323"/>
    <w:rsid w:val="00AF7B81"/>
    <w:rsid w:val="00B00A7C"/>
    <w:rsid w:val="00B148ED"/>
    <w:rsid w:val="00B20FF8"/>
    <w:rsid w:val="00B24A02"/>
    <w:rsid w:val="00B2532D"/>
    <w:rsid w:val="00B2657C"/>
    <w:rsid w:val="00B27896"/>
    <w:rsid w:val="00B27E39"/>
    <w:rsid w:val="00B31ACE"/>
    <w:rsid w:val="00B361D7"/>
    <w:rsid w:val="00B36F8D"/>
    <w:rsid w:val="00B43D74"/>
    <w:rsid w:val="00B513F8"/>
    <w:rsid w:val="00B73373"/>
    <w:rsid w:val="00B84C53"/>
    <w:rsid w:val="00B876EC"/>
    <w:rsid w:val="00B879C1"/>
    <w:rsid w:val="00B92454"/>
    <w:rsid w:val="00B95043"/>
    <w:rsid w:val="00BA134B"/>
    <w:rsid w:val="00BB3D44"/>
    <w:rsid w:val="00BB5CD9"/>
    <w:rsid w:val="00BD17F4"/>
    <w:rsid w:val="00BD56A3"/>
    <w:rsid w:val="00BE3E22"/>
    <w:rsid w:val="00BE5741"/>
    <w:rsid w:val="00BF2A69"/>
    <w:rsid w:val="00BF6231"/>
    <w:rsid w:val="00C00066"/>
    <w:rsid w:val="00C01804"/>
    <w:rsid w:val="00C01C83"/>
    <w:rsid w:val="00C04FF4"/>
    <w:rsid w:val="00C11F4B"/>
    <w:rsid w:val="00C12263"/>
    <w:rsid w:val="00C15D71"/>
    <w:rsid w:val="00C21C45"/>
    <w:rsid w:val="00C21D66"/>
    <w:rsid w:val="00C24950"/>
    <w:rsid w:val="00C33002"/>
    <w:rsid w:val="00C347FE"/>
    <w:rsid w:val="00C35CBE"/>
    <w:rsid w:val="00C42B5B"/>
    <w:rsid w:val="00C42BD6"/>
    <w:rsid w:val="00C456E9"/>
    <w:rsid w:val="00C4629E"/>
    <w:rsid w:val="00C510FE"/>
    <w:rsid w:val="00C5287D"/>
    <w:rsid w:val="00C56CE9"/>
    <w:rsid w:val="00C60C70"/>
    <w:rsid w:val="00C638A1"/>
    <w:rsid w:val="00C654AA"/>
    <w:rsid w:val="00C70EA4"/>
    <w:rsid w:val="00C7137B"/>
    <w:rsid w:val="00C742A9"/>
    <w:rsid w:val="00C75165"/>
    <w:rsid w:val="00C75803"/>
    <w:rsid w:val="00C767D6"/>
    <w:rsid w:val="00C77459"/>
    <w:rsid w:val="00C8261B"/>
    <w:rsid w:val="00C85825"/>
    <w:rsid w:val="00C85AFF"/>
    <w:rsid w:val="00C90A54"/>
    <w:rsid w:val="00C911A5"/>
    <w:rsid w:val="00C9235A"/>
    <w:rsid w:val="00C92722"/>
    <w:rsid w:val="00C93A2B"/>
    <w:rsid w:val="00C95B8D"/>
    <w:rsid w:val="00C95FF1"/>
    <w:rsid w:val="00C9611B"/>
    <w:rsid w:val="00CA3407"/>
    <w:rsid w:val="00CA401C"/>
    <w:rsid w:val="00CB13EB"/>
    <w:rsid w:val="00CB1DFA"/>
    <w:rsid w:val="00CC11AF"/>
    <w:rsid w:val="00CC3E25"/>
    <w:rsid w:val="00CC3E81"/>
    <w:rsid w:val="00CC6F3D"/>
    <w:rsid w:val="00CD2329"/>
    <w:rsid w:val="00CD5FF5"/>
    <w:rsid w:val="00CD66FF"/>
    <w:rsid w:val="00CF5A1E"/>
    <w:rsid w:val="00CF7F1A"/>
    <w:rsid w:val="00D01BF6"/>
    <w:rsid w:val="00D13C30"/>
    <w:rsid w:val="00D2040A"/>
    <w:rsid w:val="00D20E09"/>
    <w:rsid w:val="00D231D4"/>
    <w:rsid w:val="00D23715"/>
    <w:rsid w:val="00D23EAC"/>
    <w:rsid w:val="00D27386"/>
    <w:rsid w:val="00D34326"/>
    <w:rsid w:val="00D36C9E"/>
    <w:rsid w:val="00D417AD"/>
    <w:rsid w:val="00D42822"/>
    <w:rsid w:val="00D523F9"/>
    <w:rsid w:val="00D54130"/>
    <w:rsid w:val="00D56863"/>
    <w:rsid w:val="00D657B8"/>
    <w:rsid w:val="00D752F5"/>
    <w:rsid w:val="00D8307B"/>
    <w:rsid w:val="00D84A0D"/>
    <w:rsid w:val="00DA22D3"/>
    <w:rsid w:val="00DA3DF9"/>
    <w:rsid w:val="00DB62B0"/>
    <w:rsid w:val="00DC1018"/>
    <w:rsid w:val="00DC5E09"/>
    <w:rsid w:val="00DD608F"/>
    <w:rsid w:val="00DE396E"/>
    <w:rsid w:val="00DF199F"/>
    <w:rsid w:val="00DF6849"/>
    <w:rsid w:val="00DF6A58"/>
    <w:rsid w:val="00DF762C"/>
    <w:rsid w:val="00E03C45"/>
    <w:rsid w:val="00E044FE"/>
    <w:rsid w:val="00E04E9D"/>
    <w:rsid w:val="00E06D89"/>
    <w:rsid w:val="00E10107"/>
    <w:rsid w:val="00E10C6A"/>
    <w:rsid w:val="00E11419"/>
    <w:rsid w:val="00E15DD7"/>
    <w:rsid w:val="00E25E99"/>
    <w:rsid w:val="00E31A38"/>
    <w:rsid w:val="00E34365"/>
    <w:rsid w:val="00E36631"/>
    <w:rsid w:val="00E37339"/>
    <w:rsid w:val="00E40695"/>
    <w:rsid w:val="00E42CF1"/>
    <w:rsid w:val="00E446C4"/>
    <w:rsid w:val="00E4489A"/>
    <w:rsid w:val="00E4646A"/>
    <w:rsid w:val="00E51411"/>
    <w:rsid w:val="00E55B58"/>
    <w:rsid w:val="00E636C9"/>
    <w:rsid w:val="00E64493"/>
    <w:rsid w:val="00E661C5"/>
    <w:rsid w:val="00E668E4"/>
    <w:rsid w:val="00E72A06"/>
    <w:rsid w:val="00E740E5"/>
    <w:rsid w:val="00E7691F"/>
    <w:rsid w:val="00E83A55"/>
    <w:rsid w:val="00E83AFC"/>
    <w:rsid w:val="00E87EDB"/>
    <w:rsid w:val="00EA0DBA"/>
    <w:rsid w:val="00EB34E9"/>
    <w:rsid w:val="00EB6AE7"/>
    <w:rsid w:val="00EC2BC6"/>
    <w:rsid w:val="00EC5D54"/>
    <w:rsid w:val="00EC7BBA"/>
    <w:rsid w:val="00ED4307"/>
    <w:rsid w:val="00ED6E90"/>
    <w:rsid w:val="00EE10B6"/>
    <w:rsid w:val="00EE2E77"/>
    <w:rsid w:val="00EE427E"/>
    <w:rsid w:val="00F058E3"/>
    <w:rsid w:val="00F12C41"/>
    <w:rsid w:val="00F12CE2"/>
    <w:rsid w:val="00F12CEF"/>
    <w:rsid w:val="00F13F60"/>
    <w:rsid w:val="00F15726"/>
    <w:rsid w:val="00F208E7"/>
    <w:rsid w:val="00F21251"/>
    <w:rsid w:val="00F217A1"/>
    <w:rsid w:val="00F23CD7"/>
    <w:rsid w:val="00F24212"/>
    <w:rsid w:val="00F33C00"/>
    <w:rsid w:val="00F346CF"/>
    <w:rsid w:val="00F34B3F"/>
    <w:rsid w:val="00F36F06"/>
    <w:rsid w:val="00F40FBD"/>
    <w:rsid w:val="00F44114"/>
    <w:rsid w:val="00F47937"/>
    <w:rsid w:val="00F567D9"/>
    <w:rsid w:val="00F57924"/>
    <w:rsid w:val="00F621C9"/>
    <w:rsid w:val="00F6641E"/>
    <w:rsid w:val="00F679FE"/>
    <w:rsid w:val="00F74BC6"/>
    <w:rsid w:val="00F74C72"/>
    <w:rsid w:val="00F77677"/>
    <w:rsid w:val="00F81C24"/>
    <w:rsid w:val="00F82BA9"/>
    <w:rsid w:val="00F82F06"/>
    <w:rsid w:val="00F85658"/>
    <w:rsid w:val="00F939A1"/>
    <w:rsid w:val="00F9439B"/>
    <w:rsid w:val="00F97C2E"/>
    <w:rsid w:val="00FA3BDD"/>
    <w:rsid w:val="00FA3FA9"/>
    <w:rsid w:val="00FA4905"/>
    <w:rsid w:val="00FB1C09"/>
    <w:rsid w:val="00FC1F32"/>
    <w:rsid w:val="00FC4193"/>
    <w:rsid w:val="00FE45D2"/>
    <w:rsid w:val="00FE7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1059E2"/>
  </w:style>
  <w:style w:type="paragraph" w:customStyle="1" w:styleId="Tr">
    <w:name w:val="Tr"/>
    <w:basedOn w:val="Normal"/>
    <w:rsid w:val="001059E2"/>
  </w:style>
  <w:style w:type="paragraph" w:customStyle="1" w:styleId="Img">
    <w:name w:val="Img"/>
    <w:basedOn w:val="Normal"/>
    <w:rsid w:val="001059E2"/>
  </w:style>
  <w:style w:type="paragraph" w:customStyle="1" w:styleId="Div">
    <w:name w:val="Div"/>
    <w:basedOn w:val="Normal"/>
    <w:rsid w:val="001059E2"/>
  </w:style>
  <w:style w:type="paragraph" w:customStyle="1" w:styleId="webkit-indent-blockquote">
    <w:name w:val="webkit-indent-blockquote"/>
    <w:basedOn w:val="Normal"/>
    <w:rsid w:val="001059E2"/>
  </w:style>
  <w:style w:type="paragraph" w:customStyle="1" w:styleId="writely-toc-disc">
    <w:name w:val="writely-toc-disc"/>
    <w:basedOn w:val="Normal"/>
    <w:rsid w:val="001059E2"/>
  </w:style>
  <w:style w:type="paragraph" w:customStyle="1" w:styleId="Ol">
    <w:name w:val="Ol"/>
    <w:basedOn w:val="Normal"/>
    <w:rsid w:val="001059E2"/>
  </w:style>
  <w:style w:type="paragraph" w:customStyle="1" w:styleId="writely-toc-decimal">
    <w:name w:val="writely-toc-decimal"/>
    <w:basedOn w:val="Normal"/>
    <w:rsid w:val="001059E2"/>
  </w:style>
  <w:style w:type="paragraph" w:customStyle="1" w:styleId="Option">
    <w:name w:val="Option"/>
    <w:basedOn w:val="Normal"/>
    <w:rsid w:val="001059E2"/>
  </w:style>
  <w:style w:type="paragraph" w:customStyle="1" w:styleId="Ul">
    <w:name w:val="Ul"/>
    <w:basedOn w:val="Normal"/>
    <w:rsid w:val="001059E2"/>
  </w:style>
  <w:style w:type="paragraph" w:customStyle="1" w:styleId="Select">
    <w:name w:val="Select"/>
    <w:basedOn w:val="Normal"/>
    <w:rsid w:val="001059E2"/>
  </w:style>
  <w:style w:type="paragraph" w:customStyle="1" w:styleId="writely-toc-lower-alpha">
    <w:name w:val="writely-toc-lower-alpha"/>
    <w:basedOn w:val="Normal"/>
    <w:rsid w:val="001059E2"/>
  </w:style>
  <w:style w:type="paragraph" w:customStyle="1" w:styleId="Blockquote">
    <w:name w:val="Blockquote"/>
    <w:basedOn w:val="Normal"/>
    <w:rsid w:val="001059E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1059E2"/>
  </w:style>
  <w:style w:type="paragraph" w:customStyle="1" w:styleId="Table">
    <w:name w:val="Table"/>
    <w:basedOn w:val="Normal"/>
    <w:rsid w:val="001059E2"/>
  </w:style>
  <w:style w:type="paragraph" w:customStyle="1" w:styleId="Li">
    <w:name w:val="Li"/>
    <w:basedOn w:val="Normal"/>
    <w:rsid w:val="001059E2"/>
  </w:style>
  <w:style w:type="paragraph" w:customStyle="1" w:styleId="pb">
    <w:name w:val="pb"/>
    <w:basedOn w:val="Normal"/>
    <w:rsid w:val="001059E2"/>
  </w:style>
  <w:style w:type="paragraph" w:customStyle="1" w:styleId="Address">
    <w:name w:val="Address"/>
    <w:basedOn w:val="Normal"/>
    <w:rsid w:val="001059E2"/>
  </w:style>
  <w:style w:type="paragraph" w:customStyle="1" w:styleId="Pre">
    <w:name w:val="Pre"/>
    <w:basedOn w:val="Normal"/>
    <w:rsid w:val="001059E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1059E2"/>
  </w:style>
  <w:style w:type="paragraph" w:customStyle="1" w:styleId="writely-toc-upper-roman">
    <w:name w:val="writely-toc-upper-roman"/>
    <w:basedOn w:val="Normal"/>
    <w:rsid w:val="001059E2"/>
  </w:style>
  <w:style w:type="paragraph" w:customStyle="1" w:styleId="writely-toc-none">
    <w:name w:val="writely-toc-none"/>
    <w:basedOn w:val="Normal"/>
    <w:rsid w:val="001059E2"/>
  </w:style>
  <w:style w:type="paragraph" w:styleId="ListParagraph">
    <w:name w:val="List Paragraph"/>
    <w:basedOn w:val="Normal"/>
    <w:uiPriority w:val="34"/>
    <w:qFormat/>
    <w:rsid w:val="008F62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14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4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4BC"/>
    <w:rPr>
      <w:color w:val="000000"/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4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4BC"/>
    <w:rPr>
      <w:b/>
      <w:bCs/>
      <w:color w:val="000000"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4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4BC"/>
    <w:rPr>
      <w:rFonts w:ascii="Segoe UI" w:hAnsi="Segoe UI" w:cs="Segoe UI"/>
      <w:color w:val="000000"/>
      <w:sz w:val="18"/>
      <w:szCs w:val="18"/>
      <w:shd w:val="solid" w:color="FFFFFF" w:fill="auto"/>
      <w:lang w:val="ru-RU" w:eastAsia="ru-RU"/>
    </w:rPr>
  </w:style>
  <w:style w:type="paragraph" w:styleId="NoSpacing">
    <w:name w:val="No Spacing"/>
    <w:uiPriority w:val="1"/>
    <w:qFormat/>
    <w:rsid w:val="0094550D"/>
    <w:rPr>
      <w:rFonts w:ascii="Calibri" w:eastAsia="SimSun" w:hAnsi="Calibri"/>
      <w:sz w:val="21"/>
      <w:szCs w:val="21"/>
      <w:lang w:eastAsia="zh-CN"/>
    </w:rPr>
  </w:style>
  <w:style w:type="table" w:styleId="TableGrid">
    <w:name w:val="Table Grid"/>
    <w:basedOn w:val="TableNormal"/>
    <w:uiPriority w:val="99"/>
    <w:rsid w:val="008C2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1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DA0"/>
    <w:rPr>
      <w:color w:val="000000"/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751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DA0"/>
    <w:rPr>
      <w:color w:val="000000"/>
      <w:sz w:val="24"/>
      <w:szCs w:val="24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DefaultParagraphFont"/>
    <w:rsid w:val="00953E34"/>
  </w:style>
  <w:style w:type="paragraph" w:customStyle="1" w:styleId="NormalIMP">
    <w:name w:val="Normal_IMP"/>
    <w:basedOn w:val="Normal"/>
    <w:rsid w:val="00D23EAC"/>
    <w:pPr>
      <w:shd w:val="clear" w:color="auto" w:fill="auto"/>
      <w:suppressAutoHyphens/>
      <w:overflowPunct w:val="0"/>
      <w:autoSpaceDE w:val="0"/>
      <w:autoSpaceDN w:val="0"/>
      <w:adjustRightInd w:val="0"/>
      <w:spacing w:line="228" w:lineRule="auto"/>
    </w:pPr>
    <w:rPr>
      <w:color w:val="auto"/>
      <w:szCs w:val="20"/>
      <w:shd w:val="clear" w:color="auto" w:fill="auto"/>
      <w:lang w:val="en-US" w:eastAsia="en-US"/>
    </w:rPr>
  </w:style>
  <w:style w:type="paragraph" w:styleId="NormalWeb">
    <w:name w:val="Normal (Web)"/>
    <w:basedOn w:val="Normal"/>
    <w:uiPriority w:val="99"/>
    <w:rsid w:val="00DD608F"/>
    <w:pPr>
      <w:widowControl w:val="0"/>
      <w:shd w:val="clear" w:color="auto" w:fill="auto"/>
      <w:suppressAutoHyphens/>
      <w:spacing w:before="100" w:after="100"/>
    </w:pPr>
    <w:rPr>
      <w:color w:val="auto"/>
      <w:shd w:val="clear" w:color="auto" w:fill="auto"/>
      <w:lang w:val="en-US" w:eastAsia="ar-SA"/>
    </w:rPr>
  </w:style>
  <w:style w:type="paragraph" w:styleId="PlainText">
    <w:name w:val="Plain Text"/>
    <w:basedOn w:val="Normal"/>
    <w:link w:val="PlainTextChar"/>
    <w:unhideWhenUsed/>
    <w:rsid w:val="00DD608F"/>
    <w:pPr>
      <w:shd w:val="clear" w:color="auto" w:fill="auto"/>
      <w:autoSpaceDN w:val="0"/>
    </w:pPr>
    <w:rPr>
      <w:rFonts w:ascii="Courier New" w:hAnsi="Courier New"/>
      <w:sz w:val="20"/>
      <w:szCs w:val="18"/>
      <w:shd w:val="clear" w:color="auto" w:fill="auto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D608F"/>
    <w:rPr>
      <w:rFonts w:ascii="Courier New" w:hAnsi="Courier New"/>
      <w:color w:val="000000"/>
      <w:szCs w:val="18"/>
    </w:rPr>
  </w:style>
  <w:style w:type="character" w:customStyle="1" w:styleId="apple-style-span">
    <w:name w:val="apple-style-span"/>
    <w:rsid w:val="00DD608F"/>
  </w:style>
  <w:style w:type="paragraph" w:customStyle="1" w:styleId="Default">
    <w:name w:val="Default"/>
    <w:rsid w:val="008A10E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E45D8"/>
    <w:rPr>
      <w:b/>
      <w:bCs/>
    </w:rPr>
  </w:style>
  <w:style w:type="character" w:customStyle="1" w:styleId="m-2638767884293149890gmail-hl">
    <w:name w:val="m_-2638767884293149890gmail-hl"/>
    <w:basedOn w:val="DefaultParagraphFont"/>
    <w:rsid w:val="00961818"/>
  </w:style>
  <w:style w:type="character" w:customStyle="1" w:styleId="m2280293793457232403gmail-hl">
    <w:name w:val="m_2280293793457232403gmail-hl"/>
    <w:basedOn w:val="DefaultParagraphFont"/>
    <w:rsid w:val="009618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258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shd w:val="clear" w:color="auto" w:fill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258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65AB8"/>
    <w:rPr>
      <w:color w:val="67AA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5AB8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1209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s.pa.gov/ProfessionalLicensing/BoardsCommissions/Pages/Online-Licensing-Services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009D9-A2ED-47BB-B638-674F5F82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Mordasini_Leonardo_Resume</vt:lpstr>
    </vt:vector>
  </TitlesOfParts>
  <Company>Marist College</Company>
  <LinksUpToDate>false</LinksUpToDate>
  <CharactersWithSpaces>16131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Mordasini_Leonardo_Resume</dc:title>
  <dc:creator>Marist User</dc:creator>
  <cp:lastModifiedBy>Admin</cp:lastModifiedBy>
  <cp:revision>2</cp:revision>
  <cp:lastPrinted>2017-05-12T20:22:00Z</cp:lastPrinted>
  <dcterms:created xsi:type="dcterms:W3CDTF">2018-06-25T15:37:00Z</dcterms:created>
  <dcterms:modified xsi:type="dcterms:W3CDTF">2018-06-25T15:37:00Z</dcterms:modified>
</cp:coreProperties>
</file>