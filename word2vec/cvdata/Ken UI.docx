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E5B" w:rsidRPr="005E5947" w:rsidRDefault="00373E5B" w:rsidP="00F066C1">
      <w:pPr>
        <w:pStyle w:val="NoSpacing"/>
        <w:rPr>
          <w:rFonts w:asciiTheme="majorHAnsi" w:hAnsiTheme="majorHAnsi" w:cstheme="majorHAnsi"/>
          <w:b/>
          <w:sz w:val="22"/>
          <w:szCs w:val="22"/>
        </w:rPr>
      </w:pPr>
      <w:r w:rsidRPr="005E5947">
        <w:rPr>
          <w:rFonts w:asciiTheme="majorHAnsi" w:hAnsiTheme="majorHAnsi" w:cstheme="majorHAnsi"/>
          <w:b/>
          <w:sz w:val="22"/>
          <w:szCs w:val="22"/>
        </w:rPr>
        <w:t>SUMMA</w:t>
      </w:r>
      <w:r w:rsidR="00387972" w:rsidRPr="005E5947">
        <w:rPr>
          <w:rFonts w:asciiTheme="majorHAnsi" w:hAnsiTheme="majorHAnsi" w:cstheme="majorHAnsi"/>
          <w:b/>
          <w:sz w:val="22"/>
          <w:szCs w:val="22"/>
        </w:rPr>
        <w:t>RY</w:t>
      </w:r>
      <w:r w:rsidR="002B0ABB" w:rsidRPr="005E5947">
        <w:rPr>
          <w:rFonts w:asciiTheme="majorHAnsi" w:hAnsiTheme="majorHAnsi" w:cstheme="majorHAnsi"/>
          <w:b/>
          <w:sz w:val="22"/>
          <w:szCs w:val="22"/>
        </w:rPr>
        <w:t>:</w:t>
      </w:r>
    </w:p>
    <w:p w:rsidR="00C532A8" w:rsidRPr="005E5947" w:rsidRDefault="006008C2" w:rsidP="009B6DAD">
      <w:pPr>
        <w:pStyle w:val="NoSpacing"/>
        <w:numPr>
          <w:ilvl w:val="0"/>
          <w:numId w:val="22"/>
        </w:numPr>
        <w:ind w:left="360"/>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8</w:t>
      </w:r>
      <w:r w:rsidR="00C532A8" w:rsidRPr="005E5947">
        <w:rPr>
          <w:rFonts w:asciiTheme="majorHAnsi" w:eastAsia="SimSun" w:hAnsiTheme="majorHAnsi" w:cstheme="majorHAnsi"/>
          <w:kern w:val="0"/>
          <w:sz w:val="22"/>
          <w:szCs w:val="22"/>
          <w:lang w:bidi="en-US"/>
        </w:rPr>
        <w:t xml:space="preserve"> years of experience in software design and development of Java/J2EE applications with strong Object Oriented Programming</w:t>
      </w:r>
      <w:r w:rsidR="00434C71" w:rsidRPr="005E5947">
        <w:rPr>
          <w:rFonts w:asciiTheme="majorHAnsi" w:eastAsia="SimSun" w:hAnsiTheme="majorHAnsi" w:cstheme="majorHAnsi"/>
          <w:kern w:val="0"/>
          <w:sz w:val="22"/>
          <w:szCs w:val="22"/>
          <w:lang w:bidi="en-US"/>
        </w:rPr>
        <w:t xml:space="preserve"> and App Architecture</w:t>
      </w:r>
      <w:r w:rsidR="009B6DAD" w:rsidRPr="005E5947">
        <w:rPr>
          <w:rFonts w:asciiTheme="majorHAnsi" w:eastAsia="SimSun" w:hAnsiTheme="majorHAnsi" w:cstheme="majorHAnsi"/>
          <w:kern w:val="0"/>
          <w:sz w:val="22"/>
          <w:szCs w:val="22"/>
          <w:lang w:bidi="en-US"/>
        </w:rPr>
        <w:t xml:space="preserve"> skills.</w:t>
      </w:r>
    </w:p>
    <w:p w:rsidR="00693E8F" w:rsidRPr="005E5947" w:rsidRDefault="00693E8F" w:rsidP="009B6DAD">
      <w:pPr>
        <w:pStyle w:val="NoSpacing"/>
        <w:numPr>
          <w:ilvl w:val="0"/>
          <w:numId w:val="22"/>
        </w:numPr>
        <w:ind w:left="360"/>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 xml:space="preserve">Expertise in </w:t>
      </w:r>
      <w:r w:rsidR="00296FCF" w:rsidRPr="005E5947">
        <w:rPr>
          <w:rFonts w:asciiTheme="majorHAnsi" w:eastAsia="SimSun" w:hAnsiTheme="majorHAnsi" w:cstheme="majorHAnsi"/>
          <w:kern w:val="0"/>
          <w:sz w:val="22"/>
          <w:szCs w:val="22"/>
          <w:lang w:bidi="en-US"/>
        </w:rPr>
        <w:t>Object Oriented design methodology and Core Java concepts including: multi-threading, exception handling, collections, annotations</w:t>
      </w:r>
      <w:r w:rsidR="000F3F08" w:rsidRPr="005E5947">
        <w:rPr>
          <w:rFonts w:asciiTheme="majorHAnsi" w:eastAsia="SimSun" w:hAnsiTheme="majorHAnsi" w:cstheme="majorHAnsi"/>
          <w:kern w:val="0"/>
          <w:sz w:val="22"/>
          <w:szCs w:val="22"/>
          <w:lang w:bidi="en-US"/>
        </w:rPr>
        <w:t xml:space="preserve">, generics, </w:t>
      </w:r>
      <w:r w:rsidR="009B6DAD" w:rsidRPr="005E5947">
        <w:rPr>
          <w:rFonts w:asciiTheme="majorHAnsi" w:eastAsia="SimSun" w:hAnsiTheme="majorHAnsi" w:cstheme="majorHAnsi"/>
          <w:kern w:val="0"/>
          <w:sz w:val="22"/>
          <w:szCs w:val="22"/>
          <w:lang w:bidi="en-US"/>
        </w:rPr>
        <w:t>etc.</w:t>
      </w:r>
    </w:p>
    <w:p w:rsidR="00697103" w:rsidRPr="005E5947" w:rsidRDefault="00697103" w:rsidP="009B6DAD">
      <w:pPr>
        <w:pStyle w:val="NoSpacing"/>
        <w:numPr>
          <w:ilvl w:val="0"/>
          <w:numId w:val="22"/>
        </w:numPr>
        <w:ind w:left="360"/>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 xml:space="preserve">Professional in front end technologies as </w:t>
      </w:r>
      <w:r w:rsidR="008D5362" w:rsidRPr="005E5947">
        <w:rPr>
          <w:rFonts w:asciiTheme="majorHAnsi" w:eastAsia="SimSun" w:hAnsiTheme="majorHAnsi" w:cstheme="majorHAnsi"/>
          <w:kern w:val="0"/>
          <w:sz w:val="22"/>
          <w:szCs w:val="22"/>
          <w:lang w:bidi="en-US"/>
        </w:rPr>
        <w:t>DoJo</w:t>
      </w:r>
      <w:r w:rsidR="00CB0DBD" w:rsidRPr="005E5947">
        <w:rPr>
          <w:rFonts w:asciiTheme="majorHAnsi" w:eastAsia="SimSun" w:hAnsiTheme="majorHAnsi" w:cstheme="majorHAnsi"/>
          <w:kern w:val="0"/>
          <w:sz w:val="22"/>
          <w:szCs w:val="22"/>
          <w:lang w:bidi="en-US"/>
        </w:rPr>
        <w:t xml:space="preserve">, </w:t>
      </w:r>
      <w:r w:rsidRPr="005E5947">
        <w:rPr>
          <w:rFonts w:asciiTheme="majorHAnsi" w:eastAsia="SimSun" w:hAnsiTheme="majorHAnsi" w:cstheme="majorHAnsi"/>
          <w:kern w:val="0"/>
          <w:sz w:val="22"/>
          <w:szCs w:val="22"/>
          <w:lang w:bidi="en-US"/>
        </w:rPr>
        <w:t>JQuery, Javascript, HTML5, CSS,AJAX, XML, JSON</w:t>
      </w:r>
      <w:r w:rsidR="009661CB" w:rsidRPr="005E5947">
        <w:rPr>
          <w:rFonts w:asciiTheme="majorHAnsi" w:eastAsia="SimSun" w:hAnsiTheme="majorHAnsi" w:cstheme="majorHAnsi"/>
          <w:kern w:val="0"/>
          <w:sz w:val="22"/>
          <w:szCs w:val="22"/>
          <w:lang w:bidi="en-US"/>
        </w:rPr>
        <w:t>, Photoshop</w:t>
      </w:r>
      <w:r w:rsidR="00CB0DBD" w:rsidRPr="005E5947">
        <w:rPr>
          <w:rFonts w:asciiTheme="majorHAnsi" w:eastAsia="SimSun" w:hAnsiTheme="majorHAnsi" w:cstheme="majorHAnsi"/>
          <w:kern w:val="0"/>
          <w:sz w:val="22"/>
          <w:szCs w:val="22"/>
          <w:lang w:bidi="en-US"/>
        </w:rPr>
        <w:t xml:space="preserve"> </w:t>
      </w:r>
      <w:r w:rsidRPr="005E5947">
        <w:rPr>
          <w:rFonts w:asciiTheme="majorHAnsi" w:eastAsia="SimSun" w:hAnsiTheme="majorHAnsi" w:cstheme="majorHAnsi"/>
          <w:kern w:val="0"/>
          <w:sz w:val="22"/>
          <w:szCs w:val="22"/>
          <w:lang w:bidi="en-US"/>
        </w:rPr>
        <w:t>and social network APIs such as Facebook</w:t>
      </w:r>
      <w:r w:rsidR="009B6DAD" w:rsidRPr="005E5947">
        <w:rPr>
          <w:rFonts w:asciiTheme="majorHAnsi" w:eastAsia="SimSun" w:hAnsiTheme="majorHAnsi" w:cstheme="majorHAnsi"/>
          <w:kern w:val="0"/>
          <w:sz w:val="22"/>
          <w:szCs w:val="22"/>
          <w:lang w:bidi="en-US"/>
        </w:rPr>
        <w:t>, Twitter, Google Map API, etc.</w:t>
      </w:r>
    </w:p>
    <w:p w:rsidR="00697103" w:rsidRPr="005E5947" w:rsidRDefault="00697103" w:rsidP="009B6DAD">
      <w:pPr>
        <w:pStyle w:val="NoSpacing"/>
        <w:numPr>
          <w:ilvl w:val="0"/>
          <w:numId w:val="22"/>
        </w:numPr>
        <w:ind w:left="360"/>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 xml:space="preserve">Expertise in J2EE Software Development Life Cycle (SDLC) of Business applications in web and client-server environment using Java and J2EE patterns, together with JSP, Servlet, JDBC, JavaMail, </w:t>
      </w:r>
      <w:r w:rsidR="009B6DAD" w:rsidRPr="005E5947">
        <w:rPr>
          <w:rFonts w:asciiTheme="majorHAnsi" w:eastAsia="SimSun" w:hAnsiTheme="majorHAnsi" w:cstheme="majorHAnsi"/>
          <w:kern w:val="0"/>
          <w:sz w:val="22"/>
          <w:szCs w:val="22"/>
          <w:lang w:bidi="en-US"/>
        </w:rPr>
        <w:t>etc.</w:t>
      </w:r>
    </w:p>
    <w:p w:rsidR="00C23D49" w:rsidRPr="005E5947" w:rsidRDefault="00C23D49" w:rsidP="009B6DAD">
      <w:pPr>
        <w:pStyle w:val="NoSpacing"/>
        <w:numPr>
          <w:ilvl w:val="0"/>
          <w:numId w:val="22"/>
        </w:numPr>
        <w:ind w:left="360"/>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Extensive experience in Media environment development, JMS</w:t>
      </w:r>
      <w:r w:rsidR="009B6DAD" w:rsidRPr="005E5947">
        <w:rPr>
          <w:rFonts w:asciiTheme="majorHAnsi" w:eastAsia="SimSun" w:hAnsiTheme="majorHAnsi" w:cstheme="majorHAnsi"/>
          <w:kern w:val="0"/>
          <w:sz w:val="22"/>
          <w:szCs w:val="22"/>
          <w:lang w:bidi="en-US"/>
        </w:rPr>
        <w:t>, JPA</w:t>
      </w:r>
    </w:p>
    <w:p w:rsidR="00A81624" w:rsidRPr="005E5947" w:rsidRDefault="00A81624" w:rsidP="009B6DAD">
      <w:pPr>
        <w:pStyle w:val="NoSpacing"/>
        <w:numPr>
          <w:ilvl w:val="0"/>
          <w:numId w:val="22"/>
        </w:numPr>
        <w:ind w:left="360"/>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Extensive experience</w:t>
      </w:r>
      <w:r w:rsidR="00CB0DBD" w:rsidRPr="005E5947">
        <w:rPr>
          <w:rFonts w:asciiTheme="majorHAnsi" w:eastAsia="SimSun" w:hAnsiTheme="majorHAnsi" w:cstheme="majorHAnsi"/>
          <w:kern w:val="0"/>
          <w:sz w:val="22"/>
          <w:szCs w:val="22"/>
          <w:lang w:bidi="en-US"/>
        </w:rPr>
        <w:t xml:space="preserve"> </w:t>
      </w:r>
      <w:r w:rsidRPr="005E5947">
        <w:rPr>
          <w:rFonts w:asciiTheme="majorHAnsi" w:eastAsia="SimSun" w:hAnsiTheme="majorHAnsi" w:cstheme="majorHAnsi"/>
          <w:kern w:val="0"/>
          <w:sz w:val="22"/>
          <w:szCs w:val="22"/>
          <w:lang w:bidi="en-US"/>
        </w:rPr>
        <w:t>in JQuery/backbone.js</w:t>
      </w:r>
      <w:r w:rsidR="009B6DAD" w:rsidRPr="005E5947">
        <w:rPr>
          <w:rFonts w:asciiTheme="majorHAnsi" w:eastAsia="SimSun" w:hAnsiTheme="majorHAnsi" w:cstheme="majorHAnsi"/>
          <w:kern w:val="0"/>
          <w:sz w:val="22"/>
          <w:szCs w:val="22"/>
          <w:lang w:bidi="en-US"/>
        </w:rPr>
        <w:t xml:space="preserve"> and Angular.js</w:t>
      </w:r>
      <w:bookmarkStart w:id="0" w:name="_GoBack"/>
      <w:bookmarkEnd w:id="0"/>
    </w:p>
    <w:p w:rsidR="00697103" w:rsidRPr="005E5947" w:rsidRDefault="00697103" w:rsidP="009B6DAD">
      <w:pPr>
        <w:pStyle w:val="NoSpacing"/>
        <w:numPr>
          <w:ilvl w:val="0"/>
          <w:numId w:val="22"/>
        </w:numPr>
        <w:ind w:left="360"/>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Experienced in Web services design and analysis</w:t>
      </w:r>
      <w:r w:rsidR="009B6DAD" w:rsidRPr="005E5947">
        <w:rPr>
          <w:rFonts w:asciiTheme="majorHAnsi" w:eastAsia="SimSun" w:hAnsiTheme="majorHAnsi" w:cstheme="majorHAnsi"/>
          <w:kern w:val="0"/>
          <w:sz w:val="22"/>
          <w:szCs w:val="22"/>
          <w:lang w:bidi="en-US"/>
        </w:rPr>
        <w:t>. Restful services and Soap.</w:t>
      </w:r>
    </w:p>
    <w:p w:rsidR="000810B2" w:rsidRPr="005E5947" w:rsidRDefault="000810B2" w:rsidP="009B6DAD">
      <w:pPr>
        <w:pStyle w:val="NoSpacing"/>
        <w:numPr>
          <w:ilvl w:val="0"/>
          <w:numId w:val="22"/>
        </w:numPr>
        <w:ind w:left="360"/>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Extensive experience in designing and developing n-tier enterprise web applications with the use of various frameworks including Struts MVC, Spring MVC, Hibernate, etc. Strong hand-on experience in their configuration, integration and implementation.</w:t>
      </w:r>
    </w:p>
    <w:p w:rsidR="002E21AD" w:rsidRPr="005E5947" w:rsidRDefault="000810B2" w:rsidP="009B6DAD">
      <w:pPr>
        <w:pStyle w:val="NoSpacing"/>
        <w:numPr>
          <w:ilvl w:val="0"/>
          <w:numId w:val="22"/>
        </w:numPr>
        <w:ind w:left="360"/>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E</w:t>
      </w:r>
      <w:r w:rsidR="005855B2" w:rsidRPr="005E5947">
        <w:rPr>
          <w:rFonts w:asciiTheme="majorHAnsi" w:eastAsia="SimSun" w:hAnsiTheme="majorHAnsi" w:cstheme="majorHAnsi"/>
          <w:kern w:val="0"/>
          <w:sz w:val="22"/>
          <w:szCs w:val="22"/>
          <w:lang w:bidi="en-US"/>
        </w:rPr>
        <w:t>xperience</w:t>
      </w:r>
      <w:r w:rsidR="002E21AD" w:rsidRPr="005E5947">
        <w:rPr>
          <w:rFonts w:asciiTheme="majorHAnsi" w:eastAsia="SimSun" w:hAnsiTheme="majorHAnsi" w:cstheme="majorHAnsi"/>
          <w:kern w:val="0"/>
          <w:sz w:val="22"/>
          <w:szCs w:val="22"/>
          <w:lang w:bidi="en-US"/>
        </w:rPr>
        <w:t xml:space="preserve"> in web applications servers including</w:t>
      </w:r>
      <w:r w:rsidR="00CB0DBD" w:rsidRPr="005E5947">
        <w:rPr>
          <w:rFonts w:asciiTheme="majorHAnsi" w:eastAsia="SimSun" w:hAnsiTheme="majorHAnsi" w:cstheme="majorHAnsi"/>
          <w:kern w:val="0"/>
          <w:sz w:val="22"/>
          <w:szCs w:val="22"/>
          <w:lang w:bidi="en-US"/>
        </w:rPr>
        <w:t xml:space="preserve"> </w:t>
      </w:r>
      <w:r w:rsidR="007C781B" w:rsidRPr="005E5947">
        <w:rPr>
          <w:rFonts w:asciiTheme="majorHAnsi" w:eastAsia="SimSun" w:hAnsiTheme="majorHAnsi" w:cstheme="majorHAnsi"/>
          <w:kern w:val="0"/>
          <w:sz w:val="22"/>
          <w:szCs w:val="22"/>
          <w:lang w:bidi="en-US"/>
        </w:rPr>
        <w:t>Websphere</w:t>
      </w:r>
      <w:r w:rsidR="002E21AD" w:rsidRPr="005E5947">
        <w:rPr>
          <w:rFonts w:asciiTheme="majorHAnsi" w:eastAsia="SimSun" w:hAnsiTheme="majorHAnsi" w:cstheme="majorHAnsi"/>
          <w:kern w:val="0"/>
          <w:sz w:val="22"/>
          <w:szCs w:val="22"/>
          <w:lang w:bidi="en-US"/>
        </w:rPr>
        <w:t>, and Apache Tomcat</w:t>
      </w:r>
      <w:r w:rsidR="00EE73C9" w:rsidRPr="005E5947">
        <w:rPr>
          <w:rFonts w:asciiTheme="majorHAnsi" w:eastAsia="SimSun" w:hAnsiTheme="majorHAnsi" w:cstheme="majorHAnsi"/>
          <w:kern w:val="0"/>
          <w:sz w:val="22"/>
          <w:szCs w:val="22"/>
          <w:lang w:bidi="en-US"/>
        </w:rPr>
        <w:t>, Weblogic.</w:t>
      </w:r>
    </w:p>
    <w:p w:rsidR="00434C71" w:rsidRPr="005E5947" w:rsidRDefault="00434C71" w:rsidP="009B6DAD">
      <w:pPr>
        <w:pStyle w:val="NoSpacing"/>
        <w:numPr>
          <w:ilvl w:val="0"/>
          <w:numId w:val="22"/>
        </w:numPr>
        <w:ind w:left="360"/>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Good working knowledge of relational database systems, such as Oracle and SQL.</w:t>
      </w:r>
    </w:p>
    <w:p w:rsidR="000810B2" w:rsidRPr="005E5947" w:rsidRDefault="000810B2" w:rsidP="009B6DAD">
      <w:pPr>
        <w:pStyle w:val="NoSpacing"/>
        <w:numPr>
          <w:ilvl w:val="0"/>
          <w:numId w:val="22"/>
        </w:numPr>
        <w:ind w:left="360"/>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Experience in using assistant tools in software development such as JUnit, Maven, CVS, SVN, etc.</w:t>
      </w:r>
    </w:p>
    <w:p w:rsidR="002E21AD" w:rsidRPr="005E5947" w:rsidRDefault="000810B2" w:rsidP="009B6DAD">
      <w:pPr>
        <w:pStyle w:val="NoSpacing"/>
        <w:numPr>
          <w:ilvl w:val="0"/>
          <w:numId w:val="22"/>
        </w:numPr>
        <w:ind w:left="360"/>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Experience in creating Flex application using ActionScript3.0, MXML and Cairngorm MVC Framework.</w:t>
      </w:r>
    </w:p>
    <w:p w:rsidR="006E4E65" w:rsidRPr="005E5947" w:rsidRDefault="009B6DAD" w:rsidP="009B6DAD">
      <w:pPr>
        <w:pStyle w:val="NoSpacing"/>
        <w:numPr>
          <w:ilvl w:val="0"/>
          <w:numId w:val="22"/>
        </w:numPr>
        <w:ind w:left="360"/>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P</w:t>
      </w:r>
      <w:r w:rsidR="006E4E65" w:rsidRPr="005E5947">
        <w:rPr>
          <w:rFonts w:asciiTheme="majorHAnsi" w:eastAsia="SimSun" w:hAnsiTheme="majorHAnsi" w:cstheme="majorHAnsi"/>
          <w:kern w:val="0"/>
          <w:sz w:val="22"/>
          <w:szCs w:val="22"/>
          <w:lang w:bidi="en-US"/>
        </w:rPr>
        <w:t>rofessional in Web decorating by using Dreamwea</w:t>
      </w:r>
      <w:r w:rsidR="008359A5" w:rsidRPr="005E5947">
        <w:rPr>
          <w:rFonts w:asciiTheme="majorHAnsi" w:eastAsia="SimSun" w:hAnsiTheme="majorHAnsi" w:cstheme="majorHAnsi"/>
          <w:kern w:val="0"/>
          <w:sz w:val="22"/>
          <w:szCs w:val="22"/>
          <w:lang w:bidi="en-US"/>
        </w:rPr>
        <w:t>ve</w:t>
      </w:r>
      <w:r w:rsidR="006E4E65" w:rsidRPr="005E5947">
        <w:rPr>
          <w:rFonts w:asciiTheme="majorHAnsi" w:eastAsia="SimSun" w:hAnsiTheme="majorHAnsi" w:cstheme="majorHAnsi"/>
          <w:kern w:val="0"/>
          <w:sz w:val="22"/>
          <w:szCs w:val="22"/>
          <w:lang w:bidi="en-US"/>
        </w:rPr>
        <w:t>r.</w:t>
      </w:r>
    </w:p>
    <w:p w:rsidR="00373E5B" w:rsidRPr="005E5947" w:rsidRDefault="00373E5B" w:rsidP="009B6DAD">
      <w:pPr>
        <w:pStyle w:val="NoSpacing"/>
        <w:rPr>
          <w:rFonts w:asciiTheme="majorHAnsi" w:hAnsiTheme="majorHAnsi" w:cstheme="majorHAnsi"/>
          <w:b/>
          <w:color w:val="0070C0"/>
          <w:sz w:val="22"/>
          <w:szCs w:val="22"/>
        </w:rPr>
      </w:pPr>
    </w:p>
    <w:p w:rsidR="00F70C06" w:rsidRPr="005E5947" w:rsidRDefault="00373E5B" w:rsidP="00F066C1">
      <w:pPr>
        <w:pStyle w:val="NoSpacing"/>
        <w:rPr>
          <w:rFonts w:asciiTheme="majorHAnsi" w:hAnsiTheme="majorHAnsi" w:cstheme="majorHAnsi"/>
          <w:b/>
          <w:sz w:val="22"/>
          <w:szCs w:val="22"/>
        </w:rPr>
      </w:pPr>
      <w:r w:rsidRPr="005E5947">
        <w:rPr>
          <w:rFonts w:asciiTheme="majorHAnsi" w:hAnsiTheme="majorHAnsi" w:cstheme="majorHAnsi"/>
          <w:b/>
          <w:sz w:val="22"/>
          <w:szCs w:val="22"/>
        </w:rPr>
        <w:t>Technical Skills</w:t>
      </w:r>
      <w:r w:rsidR="00F066C1" w:rsidRPr="005E5947">
        <w:rPr>
          <w:rFonts w:asciiTheme="majorHAnsi" w:hAnsiTheme="majorHAnsi" w:cstheme="majorHAnsi"/>
          <w:b/>
          <w:sz w:val="22"/>
          <w:szCs w:val="22"/>
        </w:rPr>
        <w:t>:</w:t>
      </w:r>
    </w:p>
    <w:p w:rsidR="00F066C1" w:rsidRPr="005E5947" w:rsidRDefault="00F066C1" w:rsidP="00F066C1">
      <w:pPr>
        <w:pStyle w:val="NoSpacing"/>
        <w:rPr>
          <w:rFonts w:asciiTheme="majorHAnsi" w:hAnsiTheme="majorHAnsi" w:cstheme="majorHAnsi"/>
          <w:b/>
          <w:sz w:val="22"/>
          <w:szCs w:val="22"/>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20"/>
        <w:gridCol w:w="5940"/>
      </w:tblGrid>
      <w:tr w:rsidR="00A633FC" w:rsidRPr="005E5947" w:rsidTr="00A633FC">
        <w:tc>
          <w:tcPr>
            <w:tcW w:w="3420" w:type="dxa"/>
          </w:tcPr>
          <w:p w:rsidR="00A633FC" w:rsidRPr="005E5947" w:rsidRDefault="00A633FC" w:rsidP="009B6DAD">
            <w:pPr>
              <w:pStyle w:val="NoSpacing"/>
              <w:jc w:val="left"/>
              <w:rPr>
                <w:rFonts w:asciiTheme="majorHAnsi" w:eastAsia="SimSun" w:hAnsiTheme="majorHAnsi" w:cstheme="majorHAnsi"/>
                <w:kern w:val="0"/>
                <w:sz w:val="22"/>
                <w:szCs w:val="22"/>
                <w:lang w:eastAsia="en-US" w:bidi="en-US"/>
              </w:rPr>
            </w:pPr>
            <w:r w:rsidRPr="005E5947">
              <w:rPr>
                <w:rFonts w:asciiTheme="majorHAnsi" w:eastAsia="SimSun" w:hAnsiTheme="majorHAnsi" w:cstheme="majorHAnsi"/>
                <w:kern w:val="0"/>
                <w:sz w:val="22"/>
                <w:szCs w:val="22"/>
                <w:lang w:eastAsia="en-US" w:bidi="en-US"/>
              </w:rPr>
              <w:t>Programming Languages</w:t>
            </w:r>
          </w:p>
        </w:tc>
        <w:tc>
          <w:tcPr>
            <w:tcW w:w="5940" w:type="dxa"/>
          </w:tcPr>
          <w:p w:rsidR="00A633FC" w:rsidRPr="005E5947" w:rsidRDefault="009D2BE2" w:rsidP="009B6DAD">
            <w:pPr>
              <w:pStyle w:val="NoSpacing"/>
              <w:jc w:val="left"/>
              <w:rPr>
                <w:rFonts w:asciiTheme="majorHAnsi" w:eastAsia="SimSun" w:hAnsiTheme="majorHAnsi" w:cstheme="majorHAnsi"/>
                <w:kern w:val="0"/>
                <w:sz w:val="22"/>
                <w:szCs w:val="22"/>
                <w:lang w:eastAsia="en-US" w:bidi="en-US"/>
              </w:rPr>
            </w:pPr>
            <w:r w:rsidRPr="005E5947">
              <w:rPr>
                <w:rFonts w:asciiTheme="majorHAnsi" w:eastAsia="SimSun" w:hAnsiTheme="majorHAnsi" w:cstheme="majorHAnsi"/>
                <w:kern w:val="0"/>
                <w:sz w:val="22"/>
                <w:szCs w:val="22"/>
                <w:lang w:eastAsia="en-US" w:bidi="en-US"/>
              </w:rPr>
              <w:t>Java1.4/1.5/1.6, C++</w:t>
            </w:r>
            <w:r w:rsidR="009E3C17" w:rsidRPr="005E5947">
              <w:rPr>
                <w:rFonts w:asciiTheme="majorHAnsi" w:eastAsia="SimSun" w:hAnsiTheme="majorHAnsi" w:cstheme="majorHAnsi"/>
                <w:kern w:val="0"/>
                <w:sz w:val="22"/>
                <w:szCs w:val="22"/>
                <w:lang w:eastAsia="en-US" w:bidi="en-US"/>
              </w:rPr>
              <w:t xml:space="preserve">, </w:t>
            </w:r>
            <w:r w:rsidR="00A633FC" w:rsidRPr="005E5947">
              <w:rPr>
                <w:rFonts w:asciiTheme="majorHAnsi" w:eastAsia="SimSun" w:hAnsiTheme="majorHAnsi" w:cstheme="majorHAnsi"/>
                <w:kern w:val="0"/>
                <w:sz w:val="22"/>
                <w:szCs w:val="22"/>
                <w:lang w:eastAsia="en-US" w:bidi="en-US"/>
              </w:rPr>
              <w:t xml:space="preserve">SQL, </w:t>
            </w:r>
            <w:r w:rsidR="009E3C17" w:rsidRPr="005E5947">
              <w:rPr>
                <w:rFonts w:asciiTheme="majorHAnsi" w:eastAsia="SimSun" w:hAnsiTheme="majorHAnsi" w:cstheme="majorHAnsi"/>
                <w:kern w:val="0"/>
                <w:sz w:val="22"/>
                <w:szCs w:val="22"/>
                <w:lang w:eastAsia="en-US" w:bidi="en-US"/>
              </w:rPr>
              <w:t>JavaScript/JQuery,</w:t>
            </w:r>
            <w:r w:rsidR="006C2193" w:rsidRPr="005E5947">
              <w:rPr>
                <w:rFonts w:asciiTheme="majorHAnsi" w:eastAsia="SimSun" w:hAnsiTheme="majorHAnsi" w:cstheme="majorHAnsi"/>
                <w:kern w:val="0"/>
                <w:sz w:val="22"/>
                <w:szCs w:val="22"/>
                <w:lang w:eastAsia="en-US" w:bidi="en-US"/>
              </w:rPr>
              <w:t>ActionScript</w:t>
            </w:r>
            <w:r w:rsidRPr="005E5947">
              <w:rPr>
                <w:rFonts w:asciiTheme="majorHAnsi" w:eastAsia="SimSun" w:hAnsiTheme="majorHAnsi" w:cstheme="majorHAnsi"/>
                <w:kern w:val="0"/>
                <w:sz w:val="22"/>
                <w:szCs w:val="22"/>
                <w:lang w:eastAsia="en-US" w:bidi="en-US"/>
              </w:rPr>
              <w:t>, CSS, HTML, XML,</w:t>
            </w:r>
            <w:r w:rsidR="00900098" w:rsidRPr="005E5947">
              <w:rPr>
                <w:rFonts w:asciiTheme="majorHAnsi" w:eastAsia="SimSun" w:hAnsiTheme="majorHAnsi" w:cstheme="majorHAnsi"/>
                <w:kern w:val="0"/>
                <w:sz w:val="22"/>
                <w:szCs w:val="22"/>
                <w:lang w:eastAsia="en-US" w:bidi="en-US"/>
              </w:rPr>
              <w:t>Knowledge on CMS,</w:t>
            </w:r>
            <w:r w:rsidRPr="005E5947">
              <w:rPr>
                <w:rFonts w:asciiTheme="majorHAnsi" w:eastAsia="SimSun" w:hAnsiTheme="majorHAnsi" w:cstheme="majorHAnsi"/>
                <w:kern w:val="0"/>
                <w:sz w:val="22"/>
                <w:szCs w:val="22"/>
                <w:lang w:eastAsia="en-US" w:bidi="en-US"/>
              </w:rPr>
              <w:t xml:space="preserve"> Matlab</w:t>
            </w:r>
            <w:r w:rsidR="00F66B50" w:rsidRPr="005E5947">
              <w:rPr>
                <w:rFonts w:asciiTheme="majorHAnsi" w:eastAsia="SimSun" w:hAnsiTheme="majorHAnsi" w:cstheme="majorHAnsi"/>
                <w:kern w:val="0"/>
                <w:sz w:val="22"/>
                <w:szCs w:val="22"/>
                <w:lang w:eastAsia="en-US" w:bidi="en-US"/>
              </w:rPr>
              <w:t>, VHDL</w:t>
            </w:r>
          </w:p>
        </w:tc>
      </w:tr>
      <w:tr w:rsidR="00A633FC" w:rsidRPr="005E5947" w:rsidTr="00A633FC">
        <w:tc>
          <w:tcPr>
            <w:tcW w:w="3420" w:type="dxa"/>
          </w:tcPr>
          <w:p w:rsidR="00A633FC" w:rsidRPr="005E5947" w:rsidRDefault="00A633FC" w:rsidP="009B6DAD">
            <w:pPr>
              <w:pStyle w:val="NoSpacing"/>
              <w:jc w:val="left"/>
              <w:rPr>
                <w:rFonts w:asciiTheme="majorHAnsi" w:eastAsia="SimSun" w:hAnsiTheme="majorHAnsi" w:cstheme="majorHAnsi"/>
                <w:kern w:val="0"/>
                <w:sz w:val="22"/>
                <w:szCs w:val="22"/>
                <w:lang w:eastAsia="en-US" w:bidi="en-US"/>
              </w:rPr>
            </w:pPr>
            <w:r w:rsidRPr="005E5947">
              <w:rPr>
                <w:rFonts w:asciiTheme="majorHAnsi" w:eastAsia="SimSun" w:hAnsiTheme="majorHAnsi" w:cstheme="majorHAnsi"/>
                <w:kern w:val="0"/>
                <w:sz w:val="22"/>
                <w:szCs w:val="22"/>
                <w:lang w:eastAsia="en-US" w:bidi="en-US"/>
              </w:rPr>
              <w:t>J2EE Technologies</w:t>
            </w:r>
          </w:p>
        </w:tc>
        <w:tc>
          <w:tcPr>
            <w:tcW w:w="5940" w:type="dxa"/>
          </w:tcPr>
          <w:p w:rsidR="00A633FC" w:rsidRPr="005E5947" w:rsidRDefault="00387972" w:rsidP="009B6DAD">
            <w:pPr>
              <w:pStyle w:val="NoSpacing"/>
              <w:jc w:val="left"/>
              <w:rPr>
                <w:rFonts w:asciiTheme="majorHAnsi" w:eastAsia="SimSun" w:hAnsiTheme="majorHAnsi" w:cstheme="majorHAnsi"/>
                <w:kern w:val="0"/>
                <w:sz w:val="22"/>
                <w:szCs w:val="22"/>
                <w:lang w:eastAsia="en-US" w:bidi="en-US"/>
              </w:rPr>
            </w:pPr>
            <w:r w:rsidRPr="005E5947">
              <w:rPr>
                <w:rFonts w:asciiTheme="majorHAnsi" w:eastAsia="SimSun" w:hAnsiTheme="majorHAnsi" w:cstheme="majorHAnsi"/>
                <w:kern w:val="0"/>
                <w:sz w:val="22"/>
                <w:szCs w:val="22"/>
                <w:lang w:eastAsia="en-US" w:bidi="en-US"/>
              </w:rPr>
              <w:t xml:space="preserve">JSP, Servlet, </w:t>
            </w:r>
            <w:r w:rsidR="009D2BE2" w:rsidRPr="005E5947">
              <w:rPr>
                <w:rFonts w:asciiTheme="majorHAnsi" w:eastAsia="SimSun" w:hAnsiTheme="majorHAnsi" w:cstheme="majorHAnsi"/>
                <w:kern w:val="0"/>
                <w:sz w:val="22"/>
                <w:szCs w:val="22"/>
                <w:lang w:eastAsia="en-US" w:bidi="en-US"/>
              </w:rPr>
              <w:t>JDBC</w:t>
            </w:r>
            <w:r w:rsidRPr="005E5947">
              <w:rPr>
                <w:rFonts w:asciiTheme="majorHAnsi" w:eastAsia="SimSun" w:hAnsiTheme="majorHAnsi" w:cstheme="majorHAnsi"/>
                <w:kern w:val="0"/>
                <w:sz w:val="22"/>
                <w:szCs w:val="22"/>
                <w:lang w:eastAsia="en-US" w:bidi="en-US"/>
              </w:rPr>
              <w:t>, J</w:t>
            </w:r>
            <w:r w:rsidR="009D2BE2" w:rsidRPr="005E5947">
              <w:rPr>
                <w:rFonts w:asciiTheme="majorHAnsi" w:eastAsia="SimSun" w:hAnsiTheme="majorHAnsi" w:cstheme="majorHAnsi"/>
                <w:kern w:val="0"/>
                <w:sz w:val="22"/>
                <w:szCs w:val="22"/>
                <w:lang w:eastAsia="en-US" w:bidi="en-US"/>
              </w:rPr>
              <w:t>avamail</w:t>
            </w:r>
          </w:p>
        </w:tc>
      </w:tr>
      <w:tr w:rsidR="00A633FC" w:rsidRPr="005E5947" w:rsidTr="00A633FC">
        <w:tc>
          <w:tcPr>
            <w:tcW w:w="3420" w:type="dxa"/>
          </w:tcPr>
          <w:p w:rsidR="00A633FC" w:rsidRPr="005E5947" w:rsidRDefault="009D2BE2" w:rsidP="009B6DAD">
            <w:pPr>
              <w:pStyle w:val="NoSpacing"/>
              <w:jc w:val="left"/>
              <w:rPr>
                <w:rFonts w:asciiTheme="majorHAnsi" w:eastAsia="SimSun" w:hAnsiTheme="majorHAnsi" w:cstheme="majorHAnsi"/>
                <w:kern w:val="0"/>
                <w:sz w:val="22"/>
                <w:szCs w:val="22"/>
                <w:lang w:eastAsia="en-US" w:bidi="en-US"/>
              </w:rPr>
            </w:pPr>
            <w:r w:rsidRPr="005E5947">
              <w:rPr>
                <w:rFonts w:asciiTheme="majorHAnsi" w:eastAsia="SimSun" w:hAnsiTheme="majorHAnsi" w:cstheme="majorHAnsi"/>
                <w:kern w:val="0"/>
                <w:sz w:val="22"/>
                <w:szCs w:val="22"/>
                <w:lang w:eastAsia="en-US" w:bidi="en-US"/>
              </w:rPr>
              <w:t>Open Sources</w:t>
            </w:r>
          </w:p>
        </w:tc>
        <w:tc>
          <w:tcPr>
            <w:tcW w:w="5940" w:type="dxa"/>
          </w:tcPr>
          <w:p w:rsidR="00A633FC" w:rsidRPr="005E5947" w:rsidRDefault="00387972" w:rsidP="009B6DAD">
            <w:pPr>
              <w:pStyle w:val="NoSpacing"/>
              <w:jc w:val="left"/>
              <w:rPr>
                <w:rFonts w:asciiTheme="majorHAnsi" w:eastAsia="SimSun" w:hAnsiTheme="majorHAnsi" w:cstheme="majorHAnsi"/>
                <w:kern w:val="0"/>
                <w:sz w:val="22"/>
                <w:szCs w:val="22"/>
                <w:lang w:eastAsia="en-US" w:bidi="en-US"/>
              </w:rPr>
            </w:pPr>
            <w:r w:rsidRPr="005E5947">
              <w:rPr>
                <w:rFonts w:asciiTheme="majorHAnsi" w:eastAsia="SimSun" w:hAnsiTheme="majorHAnsi" w:cstheme="majorHAnsi"/>
                <w:kern w:val="0"/>
                <w:sz w:val="22"/>
                <w:szCs w:val="22"/>
                <w:lang w:eastAsia="en-US" w:bidi="en-US"/>
              </w:rPr>
              <w:t>Spring 2.x</w:t>
            </w:r>
            <w:r w:rsidR="00F34E20" w:rsidRPr="005E5947">
              <w:rPr>
                <w:rFonts w:asciiTheme="majorHAnsi" w:eastAsia="SimSun" w:hAnsiTheme="majorHAnsi" w:cstheme="majorHAnsi"/>
                <w:kern w:val="0"/>
                <w:sz w:val="22"/>
                <w:szCs w:val="22"/>
                <w:lang w:eastAsia="en-US" w:bidi="en-US"/>
              </w:rPr>
              <w:t>/3.x</w:t>
            </w:r>
            <w:r w:rsidRPr="005E5947">
              <w:rPr>
                <w:rFonts w:asciiTheme="majorHAnsi" w:eastAsia="SimSun" w:hAnsiTheme="majorHAnsi" w:cstheme="majorHAnsi"/>
                <w:kern w:val="0"/>
                <w:sz w:val="22"/>
                <w:szCs w:val="22"/>
                <w:lang w:eastAsia="en-US" w:bidi="en-US"/>
              </w:rPr>
              <w:t>,</w:t>
            </w:r>
            <w:r w:rsidR="00F34E20" w:rsidRPr="005E5947">
              <w:rPr>
                <w:rFonts w:asciiTheme="majorHAnsi" w:eastAsia="SimSun" w:hAnsiTheme="majorHAnsi" w:cstheme="majorHAnsi"/>
                <w:kern w:val="0"/>
                <w:sz w:val="22"/>
                <w:szCs w:val="22"/>
                <w:lang w:eastAsia="en-US" w:bidi="en-US"/>
              </w:rPr>
              <w:t xml:space="preserve"> Hibernate 3</w:t>
            </w:r>
            <w:r w:rsidR="00C532A8" w:rsidRPr="005E5947">
              <w:rPr>
                <w:rFonts w:asciiTheme="majorHAnsi" w:eastAsia="SimSun" w:hAnsiTheme="majorHAnsi" w:cstheme="majorHAnsi"/>
                <w:kern w:val="0"/>
                <w:sz w:val="22"/>
                <w:szCs w:val="22"/>
                <w:lang w:eastAsia="en-US" w:bidi="en-US"/>
              </w:rPr>
              <w:t xml:space="preserve">.0, </w:t>
            </w:r>
            <w:r w:rsidR="00A633FC" w:rsidRPr="005E5947">
              <w:rPr>
                <w:rFonts w:asciiTheme="majorHAnsi" w:eastAsia="SimSun" w:hAnsiTheme="majorHAnsi" w:cstheme="majorHAnsi"/>
                <w:kern w:val="0"/>
                <w:sz w:val="22"/>
                <w:szCs w:val="22"/>
                <w:lang w:eastAsia="en-US" w:bidi="en-US"/>
              </w:rPr>
              <w:t>Struts 1.2/2.0</w:t>
            </w:r>
            <w:r w:rsidR="009D2BE2" w:rsidRPr="005E5947">
              <w:rPr>
                <w:rFonts w:asciiTheme="majorHAnsi" w:eastAsia="SimSun" w:hAnsiTheme="majorHAnsi" w:cstheme="majorHAnsi"/>
                <w:kern w:val="0"/>
                <w:sz w:val="22"/>
                <w:szCs w:val="22"/>
                <w:lang w:eastAsia="en-US" w:bidi="en-US"/>
              </w:rPr>
              <w:t xml:space="preserve">, </w:t>
            </w:r>
            <w:r w:rsidR="00F66B50" w:rsidRPr="005E5947">
              <w:rPr>
                <w:rFonts w:asciiTheme="majorHAnsi" w:eastAsia="SimSun" w:hAnsiTheme="majorHAnsi" w:cstheme="majorHAnsi"/>
                <w:kern w:val="0"/>
                <w:sz w:val="22"/>
                <w:szCs w:val="22"/>
                <w:lang w:eastAsia="en-US" w:bidi="en-US"/>
              </w:rPr>
              <w:t>Maven, J-Unit</w:t>
            </w:r>
          </w:p>
        </w:tc>
      </w:tr>
      <w:tr w:rsidR="00A633FC" w:rsidRPr="005E5947" w:rsidTr="00A633FC">
        <w:tc>
          <w:tcPr>
            <w:tcW w:w="3420" w:type="dxa"/>
          </w:tcPr>
          <w:p w:rsidR="00A633FC" w:rsidRPr="005E5947" w:rsidRDefault="00A633FC" w:rsidP="009B6DAD">
            <w:pPr>
              <w:pStyle w:val="NoSpacing"/>
              <w:jc w:val="left"/>
              <w:rPr>
                <w:rFonts w:asciiTheme="majorHAnsi" w:eastAsia="SimSun" w:hAnsiTheme="majorHAnsi" w:cstheme="majorHAnsi"/>
                <w:kern w:val="0"/>
                <w:sz w:val="22"/>
                <w:szCs w:val="22"/>
                <w:lang w:eastAsia="en-US" w:bidi="en-US"/>
              </w:rPr>
            </w:pPr>
            <w:r w:rsidRPr="005E5947">
              <w:rPr>
                <w:rFonts w:asciiTheme="majorHAnsi" w:eastAsia="SimSun" w:hAnsiTheme="majorHAnsi" w:cstheme="majorHAnsi"/>
                <w:kern w:val="0"/>
                <w:sz w:val="22"/>
                <w:szCs w:val="22"/>
                <w:lang w:eastAsia="en-US" w:bidi="en-US"/>
              </w:rPr>
              <w:t>Web Technologies</w:t>
            </w:r>
          </w:p>
        </w:tc>
        <w:tc>
          <w:tcPr>
            <w:tcW w:w="5940" w:type="dxa"/>
          </w:tcPr>
          <w:p w:rsidR="00A633FC" w:rsidRPr="005E5947" w:rsidRDefault="00F66B50" w:rsidP="009B6DAD">
            <w:pPr>
              <w:pStyle w:val="NoSpacing"/>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eastAsia="en-US" w:bidi="en-US"/>
              </w:rPr>
              <w:t xml:space="preserve">HTML, AJAX, XML, </w:t>
            </w:r>
            <w:r w:rsidR="00A633FC" w:rsidRPr="005E5947">
              <w:rPr>
                <w:rFonts w:asciiTheme="majorHAnsi" w:eastAsia="SimSun" w:hAnsiTheme="majorHAnsi" w:cstheme="majorHAnsi"/>
                <w:kern w:val="0"/>
                <w:sz w:val="22"/>
                <w:szCs w:val="22"/>
                <w:lang w:eastAsia="en-US" w:bidi="en-US"/>
              </w:rPr>
              <w:t>CSS</w:t>
            </w:r>
            <w:r w:rsidR="00C532A8" w:rsidRPr="005E5947">
              <w:rPr>
                <w:rFonts w:asciiTheme="majorHAnsi" w:eastAsia="SimSun" w:hAnsiTheme="majorHAnsi" w:cstheme="majorHAnsi"/>
                <w:kern w:val="0"/>
                <w:sz w:val="22"/>
                <w:szCs w:val="22"/>
                <w:lang w:eastAsia="en-US" w:bidi="en-US"/>
              </w:rPr>
              <w:t>, JSON</w:t>
            </w:r>
            <w:r w:rsidR="00F70C06" w:rsidRPr="005E5947">
              <w:rPr>
                <w:rFonts w:asciiTheme="majorHAnsi" w:eastAsia="SimSun" w:hAnsiTheme="majorHAnsi" w:cstheme="majorHAnsi"/>
                <w:kern w:val="0"/>
                <w:sz w:val="22"/>
                <w:szCs w:val="22"/>
                <w:lang w:eastAsia="en-US" w:bidi="en-US"/>
              </w:rPr>
              <w:t>,</w:t>
            </w:r>
            <w:r w:rsidR="006C2193" w:rsidRPr="005E5947">
              <w:rPr>
                <w:rFonts w:asciiTheme="majorHAnsi" w:eastAsia="SimSun" w:hAnsiTheme="majorHAnsi" w:cstheme="majorHAnsi"/>
                <w:kern w:val="0"/>
                <w:sz w:val="22"/>
                <w:szCs w:val="22"/>
                <w:lang w:eastAsia="en-US" w:bidi="en-US"/>
              </w:rPr>
              <w:t xml:space="preserve"> FLEX</w:t>
            </w:r>
            <w:r w:rsidR="00C23D49" w:rsidRPr="005E5947">
              <w:rPr>
                <w:rFonts w:asciiTheme="majorHAnsi" w:eastAsia="SimSun" w:hAnsiTheme="majorHAnsi" w:cstheme="majorHAnsi"/>
                <w:kern w:val="0"/>
                <w:sz w:val="22"/>
                <w:szCs w:val="22"/>
                <w:lang w:bidi="en-US"/>
              </w:rPr>
              <w:t>,JMS</w:t>
            </w:r>
          </w:p>
        </w:tc>
      </w:tr>
      <w:tr w:rsidR="00A633FC" w:rsidRPr="005E5947" w:rsidTr="00A633FC">
        <w:tc>
          <w:tcPr>
            <w:tcW w:w="3420" w:type="dxa"/>
          </w:tcPr>
          <w:p w:rsidR="00A9153D" w:rsidRPr="005E5947" w:rsidRDefault="00A633FC" w:rsidP="009B6DAD">
            <w:pPr>
              <w:pStyle w:val="NoSpacing"/>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eastAsia="en-US" w:bidi="en-US"/>
              </w:rPr>
              <w:t>Operation Systems</w:t>
            </w:r>
          </w:p>
        </w:tc>
        <w:tc>
          <w:tcPr>
            <w:tcW w:w="5940" w:type="dxa"/>
          </w:tcPr>
          <w:p w:rsidR="00A633FC" w:rsidRPr="005E5947" w:rsidRDefault="00A633FC" w:rsidP="009B6DAD">
            <w:pPr>
              <w:pStyle w:val="NoSpacing"/>
              <w:jc w:val="left"/>
              <w:rPr>
                <w:rFonts w:asciiTheme="majorHAnsi" w:eastAsia="SimSun" w:hAnsiTheme="majorHAnsi" w:cstheme="majorHAnsi"/>
                <w:kern w:val="0"/>
                <w:sz w:val="22"/>
                <w:szCs w:val="22"/>
                <w:lang w:eastAsia="en-US" w:bidi="en-US"/>
              </w:rPr>
            </w:pPr>
            <w:r w:rsidRPr="005E5947">
              <w:rPr>
                <w:rFonts w:asciiTheme="majorHAnsi" w:eastAsia="SimSun" w:hAnsiTheme="majorHAnsi" w:cstheme="majorHAnsi"/>
                <w:kern w:val="0"/>
                <w:sz w:val="22"/>
                <w:szCs w:val="22"/>
                <w:lang w:eastAsia="en-US" w:bidi="en-US"/>
              </w:rPr>
              <w:t>Linux, Unix, Windows XP/Vista</w:t>
            </w:r>
            <w:r w:rsidR="00387972" w:rsidRPr="005E5947">
              <w:rPr>
                <w:rFonts w:asciiTheme="majorHAnsi" w:eastAsia="SimSun" w:hAnsiTheme="majorHAnsi" w:cstheme="majorHAnsi"/>
                <w:kern w:val="0"/>
                <w:sz w:val="22"/>
                <w:szCs w:val="22"/>
                <w:lang w:eastAsia="en-US" w:bidi="en-US"/>
              </w:rPr>
              <w:t>, Mac OS</w:t>
            </w:r>
          </w:p>
        </w:tc>
      </w:tr>
      <w:tr w:rsidR="00A9153D" w:rsidRPr="005E5947" w:rsidTr="00A633FC">
        <w:tc>
          <w:tcPr>
            <w:tcW w:w="3420" w:type="dxa"/>
          </w:tcPr>
          <w:p w:rsidR="00A9153D" w:rsidRPr="005E5947" w:rsidRDefault="00A9153D" w:rsidP="009B6DAD">
            <w:pPr>
              <w:pStyle w:val="NoSpacing"/>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Servers</w:t>
            </w:r>
          </w:p>
        </w:tc>
        <w:tc>
          <w:tcPr>
            <w:tcW w:w="5940" w:type="dxa"/>
          </w:tcPr>
          <w:p w:rsidR="00A9153D" w:rsidRPr="005E5947" w:rsidRDefault="00A9153D" w:rsidP="009B6DAD">
            <w:pPr>
              <w:pStyle w:val="NoSpacing"/>
              <w:jc w:val="left"/>
              <w:rPr>
                <w:rFonts w:asciiTheme="majorHAnsi" w:eastAsia="SimSun" w:hAnsiTheme="majorHAnsi" w:cstheme="majorHAnsi"/>
                <w:kern w:val="0"/>
                <w:sz w:val="22"/>
                <w:szCs w:val="22"/>
                <w:lang w:eastAsia="en-US" w:bidi="en-US"/>
              </w:rPr>
            </w:pPr>
            <w:r w:rsidRPr="005E5947">
              <w:rPr>
                <w:rFonts w:asciiTheme="majorHAnsi" w:hAnsiTheme="majorHAnsi" w:cstheme="majorHAnsi"/>
                <w:sz w:val="22"/>
                <w:szCs w:val="22"/>
              </w:rPr>
              <w:t>Tomcat5.x/6.0i</w:t>
            </w:r>
            <w:r w:rsidR="00E26D6E" w:rsidRPr="005E5947">
              <w:rPr>
                <w:rFonts w:asciiTheme="majorHAnsi" w:hAnsiTheme="majorHAnsi" w:cstheme="majorHAnsi"/>
                <w:sz w:val="22"/>
                <w:szCs w:val="22"/>
              </w:rPr>
              <w:t>/7.0</w:t>
            </w:r>
            <w:r w:rsidR="007C781B" w:rsidRPr="005E5947">
              <w:rPr>
                <w:rFonts w:asciiTheme="majorHAnsi" w:hAnsiTheme="majorHAnsi" w:cstheme="majorHAnsi"/>
                <w:sz w:val="22"/>
                <w:szCs w:val="22"/>
              </w:rPr>
              <w:t>Websphere 7.0/8.5</w:t>
            </w:r>
            <w:r w:rsidR="00EE73C9" w:rsidRPr="005E5947">
              <w:rPr>
                <w:rFonts w:asciiTheme="majorHAnsi" w:hAnsiTheme="majorHAnsi" w:cstheme="majorHAnsi"/>
                <w:sz w:val="22"/>
                <w:szCs w:val="22"/>
              </w:rPr>
              <w:t>, Weblogic</w:t>
            </w:r>
          </w:p>
        </w:tc>
      </w:tr>
      <w:tr w:rsidR="00A633FC" w:rsidRPr="005E5947" w:rsidTr="00A633FC">
        <w:tc>
          <w:tcPr>
            <w:tcW w:w="3420" w:type="dxa"/>
          </w:tcPr>
          <w:p w:rsidR="00A633FC" w:rsidRPr="005E5947" w:rsidRDefault="00A633FC" w:rsidP="009B6DAD">
            <w:pPr>
              <w:pStyle w:val="NoSpacing"/>
              <w:jc w:val="left"/>
              <w:rPr>
                <w:rFonts w:asciiTheme="majorHAnsi" w:eastAsia="SimSun" w:hAnsiTheme="majorHAnsi" w:cstheme="majorHAnsi"/>
                <w:kern w:val="0"/>
                <w:sz w:val="22"/>
                <w:szCs w:val="22"/>
                <w:lang w:eastAsia="en-US" w:bidi="en-US"/>
              </w:rPr>
            </w:pPr>
            <w:r w:rsidRPr="005E5947">
              <w:rPr>
                <w:rFonts w:asciiTheme="majorHAnsi" w:eastAsia="SimSun" w:hAnsiTheme="majorHAnsi" w:cstheme="majorHAnsi"/>
                <w:kern w:val="0"/>
                <w:sz w:val="22"/>
                <w:szCs w:val="22"/>
                <w:lang w:eastAsia="en-US" w:bidi="en-US"/>
              </w:rPr>
              <w:t>Testing/Control Tools</w:t>
            </w:r>
          </w:p>
        </w:tc>
        <w:tc>
          <w:tcPr>
            <w:tcW w:w="5940" w:type="dxa"/>
          </w:tcPr>
          <w:p w:rsidR="00A633FC" w:rsidRPr="005E5947" w:rsidRDefault="00387972" w:rsidP="009B6DAD">
            <w:pPr>
              <w:pStyle w:val="NoSpacing"/>
              <w:jc w:val="left"/>
              <w:rPr>
                <w:rFonts w:asciiTheme="majorHAnsi" w:eastAsia="SimSun" w:hAnsiTheme="majorHAnsi" w:cstheme="majorHAnsi"/>
                <w:kern w:val="0"/>
                <w:sz w:val="22"/>
                <w:szCs w:val="22"/>
                <w:lang w:eastAsia="en-US" w:bidi="en-US"/>
              </w:rPr>
            </w:pPr>
            <w:r w:rsidRPr="005E5947">
              <w:rPr>
                <w:rFonts w:asciiTheme="majorHAnsi" w:eastAsia="SimSun" w:hAnsiTheme="majorHAnsi" w:cstheme="majorHAnsi"/>
                <w:kern w:val="0"/>
                <w:sz w:val="22"/>
                <w:szCs w:val="22"/>
                <w:lang w:eastAsia="en-US" w:bidi="en-US"/>
              </w:rPr>
              <w:t>JUnit, CVS, SVN</w:t>
            </w:r>
            <w:r w:rsidR="00A633FC" w:rsidRPr="005E5947">
              <w:rPr>
                <w:rFonts w:asciiTheme="majorHAnsi" w:eastAsia="SimSun" w:hAnsiTheme="majorHAnsi" w:cstheme="majorHAnsi"/>
                <w:kern w:val="0"/>
                <w:sz w:val="22"/>
                <w:szCs w:val="22"/>
                <w:lang w:eastAsia="en-US" w:bidi="en-US"/>
              </w:rPr>
              <w:t>, Maven</w:t>
            </w:r>
          </w:p>
        </w:tc>
      </w:tr>
      <w:tr w:rsidR="006C2193" w:rsidRPr="005E5947" w:rsidTr="00A633FC">
        <w:tc>
          <w:tcPr>
            <w:tcW w:w="3420" w:type="dxa"/>
          </w:tcPr>
          <w:p w:rsidR="006C2193" w:rsidRPr="005E5947" w:rsidRDefault="00F66B50" w:rsidP="009B6DAD">
            <w:pPr>
              <w:pStyle w:val="NoSpacing"/>
              <w:jc w:val="left"/>
              <w:rPr>
                <w:rFonts w:asciiTheme="majorHAnsi" w:eastAsia="SimSun" w:hAnsiTheme="majorHAnsi" w:cstheme="majorHAnsi"/>
                <w:kern w:val="0"/>
                <w:sz w:val="22"/>
                <w:szCs w:val="22"/>
                <w:lang w:eastAsia="en-US" w:bidi="en-US"/>
              </w:rPr>
            </w:pPr>
            <w:r w:rsidRPr="005E5947">
              <w:rPr>
                <w:rFonts w:asciiTheme="majorHAnsi" w:eastAsia="SimSun" w:hAnsiTheme="majorHAnsi" w:cstheme="majorHAnsi"/>
                <w:kern w:val="0"/>
                <w:sz w:val="22"/>
                <w:szCs w:val="22"/>
                <w:lang w:eastAsia="en-US" w:bidi="en-US"/>
              </w:rPr>
              <w:t>Databases</w:t>
            </w:r>
          </w:p>
        </w:tc>
        <w:tc>
          <w:tcPr>
            <w:tcW w:w="5940" w:type="dxa"/>
          </w:tcPr>
          <w:p w:rsidR="006C2193" w:rsidRPr="005E5947" w:rsidRDefault="00F66B50" w:rsidP="009B6DAD">
            <w:pPr>
              <w:pStyle w:val="NoSpacing"/>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eastAsia="en-US" w:bidi="en-US"/>
              </w:rPr>
              <w:t>Oracle, MySQL</w:t>
            </w:r>
            <w:r w:rsidR="007C781B" w:rsidRPr="005E5947">
              <w:rPr>
                <w:rFonts w:asciiTheme="majorHAnsi" w:eastAsia="SimSun" w:hAnsiTheme="majorHAnsi" w:cstheme="majorHAnsi"/>
                <w:kern w:val="0"/>
                <w:sz w:val="22"/>
                <w:szCs w:val="22"/>
                <w:lang w:bidi="en-US"/>
              </w:rPr>
              <w:t xml:space="preserve"> DB2</w:t>
            </w:r>
            <w:r w:rsidR="00434C71" w:rsidRPr="005E5947">
              <w:rPr>
                <w:rFonts w:asciiTheme="majorHAnsi" w:eastAsia="SimSun" w:hAnsiTheme="majorHAnsi" w:cstheme="majorHAnsi"/>
                <w:kern w:val="0"/>
                <w:sz w:val="22"/>
                <w:szCs w:val="22"/>
                <w:lang w:bidi="en-US"/>
              </w:rPr>
              <w:t>,MSSQL</w:t>
            </w:r>
          </w:p>
        </w:tc>
      </w:tr>
      <w:tr w:rsidR="00F66B50" w:rsidRPr="005E5947" w:rsidTr="00A633FC">
        <w:tc>
          <w:tcPr>
            <w:tcW w:w="3420" w:type="dxa"/>
          </w:tcPr>
          <w:p w:rsidR="00F66B50" w:rsidRPr="005E5947" w:rsidRDefault="00F66B50" w:rsidP="009B6DAD">
            <w:pPr>
              <w:pStyle w:val="NoSpacing"/>
              <w:jc w:val="left"/>
              <w:rPr>
                <w:rFonts w:asciiTheme="majorHAnsi" w:eastAsia="SimSun" w:hAnsiTheme="majorHAnsi" w:cstheme="majorHAnsi"/>
                <w:kern w:val="0"/>
                <w:sz w:val="22"/>
                <w:szCs w:val="22"/>
                <w:lang w:eastAsia="en-US" w:bidi="en-US"/>
              </w:rPr>
            </w:pPr>
            <w:r w:rsidRPr="005E5947">
              <w:rPr>
                <w:rFonts w:asciiTheme="majorHAnsi" w:eastAsia="SimSun" w:hAnsiTheme="majorHAnsi" w:cstheme="majorHAnsi"/>
                <w:kern w:val="0"/>
                <w:sz w:val="22"/>
                <w:szCs w:val="22"/>
                <w:lang w:eastAsia="en-US" w:bidi="en-US"/>
              </w:rPr>
              <w:t>IDEs&amp;Tools</w:t>
            </w:r>
          </w:p>
        </w:tc>
        <w:tc>
          <w:tcPr>
            <w:tcW w:w="5940" w:type="dxa"/>
          </w:tcPr>
          <w:p w:rsidR="00F66B50" w:rsidRPr="005E5947" w:rsidRDefault="00F66B50" w:rsidP="009B6DAD">
            <w:pPr>
              <w:pStyle w:val="NoSpacing"/>
              <w:jc w:val="left"/>
              <w:rPr>
                <w:rFonts w:asciiTheme="majorHAnsi" w:eastAsia="SimSun" w:hAnsiTheme="majorHAnsi" w:cstheme="majorHAnsi"/>
                <w:kern w:val="0"/>
                <w:sz w:val="22"/>
                <w:szCs w:val="22"/>
                <w:lang w:eastAsia="en-US" w:bidi="en-US"/>
              </w:rPr>
            </w:pPr>
            <w:r w:rsidRPr="005E5947">
              <w:rPr>
                <w:rFonts w:asciiTheme="majorHAnsi" w:eastAsia="SimSun" w:hAnsiTheme="majorHAnsi" w:cstheme="majorHAnsi"/>
                <w:kern w:val="0"/>
                <w:sz w:val="22"/>
                <w:szCs w:val="22"/>
                <w:lang w:eastAsia="en-US" w:bidi="en-US"/>
              </w:rPr>
              <w:t xml:space="preserve">Eclipse, </w:t>
            </w:r>
            <w:r w:rsidR="007C781B" w:rsidRPr="005E5947">
              <w:rPr>
                <w:rFonts w:asciiTheme="majorHAnsi" w:eastAsia="SimSun" w:hAnsiTheme="majorHAnsi" w:cstheme="majorHAnsi"/>
                <w:kern w:val="0"/>
                <w:sz w:val="22"/>
                <w:szCs w:val="22"/>
                <w:lang w:bidi="en-US"/>
              </w:rPr>
              <w:t xml:space="preserve">RAD 8.0, </w:t>
            </w:r>
            <w:r w:rsidRPr="005E5947">
              <w:rPr>
                <w:rFonts w:asciiTheme="majorHAnsi" w:eastAsia="SimSun" w:hAnsiTheme="majorHAnsi" w:cstheme="majorHAnsi"/>
                <w:kern w:val="0"/>
                <w:sz w:val="22"/>
                <w:szCs w:val="22"/>
                <w:lang w:eastAsia="en-US" w:bidi="en-US"/>
              </w:rPr>
              <w:t>FlexBuilder, Dreamweaver</w:t>
            </w:r>
          </w:p>
        </w:tc>
      </w:tr>
    </w:tbl>
    <w:p w:rsidR="00F066C1" w:rsidRPr="005E5947" w:rsidRDefault="00F066C1" w:rsidP="00F066C1">
      <w:pPr>
        <w:pStyle w:val="NoSpacing"/>
        <w:rPr>
          <w:rFonts w:asciiTheme="majorHAnsi" w:hAnsiTheme="majorHAnsi" w:cstheme="majorHAnsi"/>
          <w:sz w:val="22"/>
          <w:szCs w:val="22"/>
        </w:rPr>
      </w:pPr>
    </w:p>
    <w:p w:rsidR="00F066C1" w:rsidRPr="005E5947" w:rsidRDefault="00F066C1" w:rsidP="00F066C1">
      <w:pPr>
        <w:pStyle w:val="NoSpacing"/>
        <w:rPr>
          <w:rFonts w:asciiTheme="majorHAnsi" w:hAnsiTheme="majorHAnsi" w:cstheme="majorHAnsi"/>
          <w:sz w:val="22"/>
          <w:szCs w:val="22"/>
        </w:rPr>
      </w:pPr>
    </w:p>
    <w:p w:rsidR="0097783F" w:rsidRDefault="0097783F" w:rsidP="00F066C1">
      <w:pPr>
        <w:pStyle w:val="NoSpacing"/>
        <w:rPr>
          <w:rFonts w:asciiTheme="majorHAnsi" w:hAnsiTheme="majorHAnsi" w:cstheme="majorHAnsi"/>
          <w:b/>
          <w:sz w:val="22"/>
          <w:szCs w:val="22"/>
        </w:rPr>
      </w:pPr>
    </w:p>
    <w:p w:rsidR="0097783F" w:rsidRDefault="0097783F" w:rsidP="00F066C1">
      <w:pPr>
        <w:pStyle w:val="NoSpacing"/>
        <w:rPr>
          <w:rFonts w:asciiTheme="majorHAnsi" w:hAnsiTheme="majorHAnsi" w:cstheme="majorHAnsi"/>
          <w:b/>
          <w:sz w:val="22"/>
          <w:szCs w:val="22"/>
        </w:rPr>
      </w:pPr>
    </w:p>
    <w:p w:rsidR="0097783F" w:rsidRDefault="0097783F" w:rsidP="00F066C1">
      <w:pPr>
        <w:pStyle w:val="NoSpacing"/>
        <w:rPr>
          <w:rFonts w:asciiTheme="majorHAnsi" w:hAnsiTheme="majorHAnsi" w:cstheme="majorHAnsi"/>
          <w:b/>
          <w:sz w:val="22"/>
          <w:szCs w:val="22"/>
        </w:rPr>
      </w:pPr>
    </w:p>
    <w:p w:rsidR="00F066C1" w:rsidRDefault="00373E5B" w:rsidP="00F066C1">
      <w:pPr>
        <w:pStyle w:val="NoSpacing"/>
        <w:rPr>
          <w:rFonts w:asciiTheme="majorHAnsi" w:hAnsiTheme="majorHAnsi" w:cstheme="majorHAnsi"/>
          <w:b/>
          <w:sz w:val="22"/>
          <w:szCs w:val="22"/>
        </w:rPr>
      </w:pPr>
      <w:r w:rsidRPr="005E5947">
        <w:rPr>
          <w:rFonts w:asciiTheme="majorHAnsi" w:hAnsiTheme="majorHAnsi" w:cstheme="majorHAnsi"/>
          <w:b/>
          <w:sz w:val="22"/>
          <w:szCs w:val="22"/>
        </w:rPr>
        <w:lastRenderedPageBreak/>
        <w:t>PROFESSIONAL EXPERIENCE</w:t>
      </w:r>
      <w:r w:rsidR="002B0ABB" w:rsidRPr="005E5947">
        <w:rPr>
          <w:rFonts w:asciiTheme="majorHAnsi" w:hAnsiTheme="majorHAnsi" w:cstheme="majorHAnsi"/>
          <w:b/>
          <w:sz w:val="22"/>
          <w:szCs w:val="22"/>
        </w:rPr>
        <w:t>:</w:t>
      </w:r>
    </w:p>
    <w:p w:rsidR="005E5947" w:rsidRPr="005E5947" w:rsidRDefault="005E5947" w:rsidP="00F066C1">
      <w:pPr>
        <w:pStyle w:val="NoSpacing"/>
        <w:rPr>
          <w:rFonts w:asciiTheme="majorHAnsi" w:hAnsiTheme="majorHAnsi" w:cstheme="majorHAnsi"/>
          <w:b/>
          <w:sz w:val="22"/>
          <w:szCs w:val="22"/>
        </w:rPr>
      </w:pPr>
    </w:p>
    <w:p w:rsidR="00214CC8" w:rsidRPr="005E5947" w:rsidRDefault="00DE20C3" w:rsidP="00DE20C3">
      <w:pPr>
        <w:pStyle w:val="NoSpacing"/>
        <w:jc w:val="left"/>
        <w:rPr>
          <w:rFonts w:asciiTheme="majorHAnsi" w:hAnsiTheme="majorHAnsi" w:cstheme="majorHAnsi"/>
          <w:b/>
          <w:sz w:val="22"/>
          <w:szCs w:val="22"/>
        </w:rPr>
      </w:pPr>
      <w:r w:rsidRPr="005E5947">
        <w:rPr>
          <w:rFonts w:asciiTheme="majorHAnsi" w:hAnsiTheme="majorHAnsi" w:cstheme="majorHAnsi"/>
          <w:b/>
          <w:sz w:val="22"/>
          <w:szCs w:val="22"/>
          <w:u w:val="single"/>
        </w:rPr>
        <w:t>Client</w:t>
      </w:r>
      <w:r w:rsidRPr="005E5947">
        <w:rPr>
          <w:rFonts w:asciiTheme="majorHAnsi" w:hAnsiTheme="majorHAnsi" w:cstheme="majorHAnsi"/>
          <w:b/>
          <w:sz w:val="22"/>
          <w:szCs w:val="22"/>
        </w:rPr>
        <w:t>:</w:t>
      </w:r>
      <w:r w:rsidRPr="005E5947">
        <w:rPr>
          <w:rFonts w:asciiTheme="majorHAnsi" w:hAnsiTheme="majorHAnsi" w:cstheme="majorHAnsi"/>
          <w:b/>
          <w:sz w:val="22"/>
          <w:szCs w:val="22"/>
        </w:rPr>
        <w:tab/>
        <w:t>McGraw-Hill Education. (Columbus, OH)</w:t>
      </w:r>
      <w:r w:rsidRPr="005E5947">
        <w:rPr>
          <w:rFonts w:asciiTheme="majorHAnsi" w:hAnsiTheme="majorHAnsi" w:cstheme="majorHAnsi"/>
          <w:b/>
          <w:sz w:val="22"/>
          <w:szCs w:val="22"/>
        </w:rPr>
        <w:tab/>
      </w:r>
      <w:r w:rsidRPr="005E5947">
        <w:rPr>
          <w:rFonts w:asciiTheme="majorHAnsi" w:hAnsiTheme="majorHAnsi" w:cstheme="majorHAnsi"/>
          <w:b/>
          <w:sz w:val="22"/>
          <w:szCs w:val="22"/>
        </w:rPr>
        <w:tab/>
      </w:r>
      <w:r w:rsidRPr="005E5947">
        <w:rPr>
          <w:rFonts w:asciiTheme="majorHAnsi" w:hAnsiTheme="majorHAnsi" w:cstheme="majorHAnsi"/>
          <w:b/>
          <w:sz w:val="22"/>
          <w:szCs w:val="22"/>
        </w:rPr>
        <w:tab/>
      </w:r>
      <w:r w:rsidRPr="005E5947">
        <w:rPr>
          <w:rFonts w:asciiTheme="majorHAnsi" w:hAnsiTheme="majorHAnsi" w:cstheme="majorHAnsi"/>
          <w:b/>
          <w:sz w:val="22"/>
          <w:szCs w:val="22"/>
        </w:rPr>
        <w:tab/>
      </w:r>
      <w:r w:rsidR="005E5947">
        <w:rPr>
          <w:rFonts w:asciiTheme="majorHAnsi" w:hAnsiTheme="majorHAnsi" w:cstheme="majorHAnsi"/>
          <w:b/>
          <w:sz w:val="22"/>
          <w:szCs w:val="22"/>
        </w:rPr>
        <w:tab/>
      </w:r>
      <w:r w:rsidRPr="005E5947">
        <w:rPr>
          <w:rFonts w:asciiTheme="majorHAnsi" w:hAnsiTheme="majorHAnsi" w:cstheme="majorHAnsi"/>
          <w:b/>
          <w:sz w:val="22"/>
          <w:szCs w:val="22"/>
        </w:rPr>
        <w:t>Sep 2014 – Present</w:t>
      </w:r>
    </w:p>
    <w:p w:rsidR="00746297" w:rsidRPr="005E5947" w:rsidRDefault="00214CC8" w:rsidP="00746297">
      <w:pPr>
        <w:pStyle w:val="NoSpacing"/>
        <w:jc w:val="left"/>
        <w:rPr>
          <w:rFonts w:asciiTheme="majorHAnsi" w:hAnsiTheme="majorHAnsi" w:cstheme="majorHAnsi"/>
          <w:b/>
          <w:sz w:val="22"/>
          <w:szCs w:val="22"/>
        </w:rPr>
      </w:pPr>
      <w:r w:rsidRPr="005E5947">
        <w:rPr>
          <w:rFonts w:asciiTheme="majorHAnsi" w:hAnsiTheme="majorHAnsi" w:cstheme="majorHAnsi"/>
          <w:b/>
          <w:sz w:val="22"/>
          <w:szCs w:val="22"/>
          <w:u w:val="single"/>
        </w:rPr>
        <w:t>Project</w:t>
      </w:r>
      <w:r w:rsidRPr="005E5947">
        <w:rPr>
          <w:rFonts w:asciiTheme="majorHAnsi" w:hAnsiTheme="majorHAnsi" w:cstheme="majorHAnsi"/>
          <w:b/>
          <w:sz w:val="22"/>
          <w:szCs w:val="22"/>
        </w:rPr>
        <w:t>: ConnectED2</w:t>
      </w:r>
      <w:r w:rsidRPr="005E5947">
        <w:rPr>
          <w:rFonts w:asciiTheme="majorHAnsi" w:hAnsiTheme="majorHAnsi" w:cstheme="majorHAnsi"/>
          <w:b/>
          <w:sz w:val="22"/>
          <w:szCs w:val="22"/>
        </w:rPr>
        <w:tab/>
      </w:r>
      <w:r w:rsidRPr="005E5947">
        <w:rPr>
          <w:rFonts w:asciiTheme="majorHAnsi" w:hAnsiTheme="majorHAnsi" w:cstheme="majorHAnsi"/>
          <w:b/>
          <w:sz w:val="22"/>
          <w:szCs w:val="22"/>
        </w:rPr>
        <w:tab/>
      </w:r>
      <w:r w:rsidRPr="005E5947">
        <w:rPr>
          <w:rFonts w:asciiTheme="majorHAnsi" w:hAnsiTheme="majorHAnsi" w:cstheme="majorHAnsi"/>
          <w:b/>
          <w:sz w:val="22"/>
          <w:szCs w:val="22"/>
        </w:rPr>
        <w:tab/>
      </w:r>
      <w:r w:rsidRPr="005E5947">
        <w:rPr>
          <w:rFonts w:asciiTheme="majorHAnsi" w:hAnsiTheme="majorHAnsi" w:cstheme="majorHAnsi"/>
          <w:b/>
          <w:sz w:val="22"/>
          <w:szCs w:val="22"/>
        </w:rPr>
        <w:tab/>
      </w:r>
      <w:r w:rsidRPr="005E5947">
        <w:rPr>
          <w:rFonts w:asciiTheme="majorHAnsi" w:hAnsiTheme="majorHAnsi" w:cstheme="majorHAnsi"/>
          <w:b/>
          <w:sz w:val="22"/>
          <w:szCs w:val="22"/>
        </w:rPr>
        <w:tab/>
      </w:r>
      <w:r w:rsidRPr="005E5947">
        <w:rPr>
          <w:rFonts w:asciiTheme="majorHAnsi" w:hAnsiTheme="majorHAnsi" w:cstheme="majorHAnsi"/>
          <w:b/>
          <w:sz w:val="22"/>
          <w:szCs w:val="22"/>
        </w:rPr>
        <w:tab/>
      </w:r>
      <w:r w:rsidRPr="005E5947">
        <w:rPr>
          <w:rFonts w:asciiTheme="majorHAnsi" w:hAnsiTheme="majorHAnsi" w:cstheme="majorHAnsi"/>
          <w:b/>
          <w:sz w:val="22"/>
          <w:szCs w:val="22"/>
        </w:rPr>
        <w:tab/>
      </w:r>
      <w:r w:rsidRPr="005E5947">
        <w:rPr>
          <w:rFonts w:asciiTheme="majorHAnsi" w:hAnsiTheme="majorHAnsi" w:cstheme="majorHAnsi"/>
          <w:b/>
          <w:sz w:val="22"/>
          <w:szCs w:val="22"/>
        </w:rPr>
        <w:tab/>
      </w:r>
      <w:r w:rsidRPr="005E5947">
        <w:rPr>
          <w:rFonts w:asciiTheme="majorHAnsi" w:hAnsiTheme="majorHAnsi" w:cstheme="majorHAnsi"/>
          <w:b/>
          <w:sz w:val="22"/>
          <w:szCs w:val="22"/>
        </w:rPr>
        <w:tab/>
      </w:r>
      <w:r w:rsidR="00746297" w:rsidRPr="005E5947">
        <w:rPr>
          <w:rFonts w:asciiTheme="majorHAnsi" w:hAnsiTheme="majorHAnsi" w:cstheme="majorHAnsi"/>
          <w:b/>
          <w:sz w:val="22"/>
          <w:szCs w:val="22"/>
        </w:rPr>
        <w:tab/>
      </w:r>
      <w:r w:rsidR="002E2C4C" w:rsidRPr="005E5947">
        <w:rPr>
          <w:rFonts w:asciiTheme="majorHAnsi" w:hAnsiTheme="majorHAnsi" w:cstheme="majorHAnsi"/>
          <w:b/>
          <w:sz w:val="22"/>
          <w:szCs w:val="22"/>
        </w:rPr>
        <w:tab/>
      </w:r>
      <w:r w:rsidR="002E2C4C" w:rsidRPr="005E5947">
        <w:rPr>
          <w:rFonts w:asciiTheme="majorHAnsi" w:hAnsiTheme="majorHAnsi" w:cstheme="majorHAnsi"/>
          <w:b/>
          <w:sz w:val="22"/>
          <w:szCs w:val="22"/>
        </w:rPr>
        <w:tab/>
      </w:r>
      <w:r w:rsidR="002E2C4C" w:rsidRPr="005E5947">
        <w:rPr>
          <w:rFonts w:asciiTheme="majorHAnsi" w:hAnsiTheme="majorHAnsi" w:cstheme="majorHAnsi"/>
          <w:b/>
          <w:sz w:val="22"/>
          <w:szCs w:val="22"/>
        </w:rPr>
        <w:tab/>
      </w:r>
      <w:r w:rsidR="002E2C4C" w:rsidRPr="005E5947">
        <w:rPr>
          <w:rFonts w:asciiTheme="majorHAnsi" w:hAnsiTheme="majorHAnsi" w:cstheme="majorHAnsi"/>
          <w:b/>
          <w:sz w:val="22"/>
          <w:szCs w:val="22"/>
        </w:rPr>
        <w:tab/>
      </w:r>
      <w:r w:rsidR="002E2C4C" w:rsidRPr="005E5947">
        <w:rPr>
          <w:rFonts w:asciiTheme="majorHAnsi" w:hAnsiTheme="majorHAnsi" w:cstheme="majorHAnsi"/>
          <w:b/>
          <w:sz w:val="22"/>
          <w:szCs w:val="22"/>
        </w:rPr>
        <w:tab/>
      </w:r>
    </w:p>
    <w:p w:rsidR="00214CC8" w:rsidRPr="005E5947" w:rsidRDefault="00B90ADB" w:rsidP="00214CC8">
      <w:pPr>
        <w:pStyle w:val="NoSpacing"/>
        <w:jc w:val="left"/>
        <w:rPr>
          <w:rFonts w:asciiTheme="majorHAnsi" w:hAnsiTheme="majorHAnsi" w:cstheme="majorHAnsi"/>
          <w:b/>
          <w:sz w:val="22"/>
          <w:szCs w:val="22"/>
        </w:rPr>
      </w:pPr>
      <w:r w:rsidRPr="005E5947">
        <w:rPr>
          <w:rFonts w:asciiTheme="majorHAnsi" w:hAnsiTheme="majorHAnsi" w:cstheme="majorHAnsi"/>
          <w:b/>
          <w:sz w:val="22"/>
          <w:szCs w:val="22"/>
        </w:rPr>
        <w:t>Senior CDI/</w:t>
      </w:r>
      <w:r w:rsidR="00746297" w:rsidRPr="005E5947">
        <w:rPr>
          <w:rFonts w:asciiTheme="majorHAnsi" w:hAnsiTheme="majorHAnsi" w:cstheme="majorHAnsi"/>
          <w:b/>
          <w:sz w:val="22"/>
          <w:szCs w:val="22"/>
        </w:rPr>
        <w:t xml:space="preserve"> </w:t>
      </w:r>
      <w:r w:rsidR="00EF231A" w:rsidRPr="005E5947">
        <w:rPr>
          <w:rFonts w:asciiTheme="majorHAnsi" w:hAnsiTheme="majorHAnsi" w:cstheme="majorHAnsi"/>
          <w:b/>
          <w:sz w:val="22"/>
          <w:szCs w:val="22"/>
        </w:rPr>
        <w:t xml:space="preserve">UI </w:t>
      </w:r>
      <w:r w:rsidR="00746297" w:rsidRPr="005E5947">
        <w:rPr>
          <w:rFonts w:asciiTheme="majorHAnsi" w:hAnsiTheme="majorHAnsi" w:cstheme="majorHAnsi"/>
          <w:b/>
          <w:sz w:val="22"/>
          <w:szCs w:val="22"/>
        </w:rPr>
        <w:t>Developer</w:t>
      </w:r>
    </w:p>
    <w:p w:rsidR="00214CC8" w:rsidRPr="005E5947" w:rsidRDefault="00214CC8" w:rsidP="00214CC8">
      <w:pPr>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Connected2 was designed for digital online learning purpose, which includes courses like science, work languages, math, chemistry and networks. It provides customized educational content for teachers to teach online, add books, open classes, manage students, etc. Also students can be learning online by accessing ConnnectED2, finishing home work, communicating with teachers. The application was written in java, running on Tomcat server. Whole structure is</w:t>
      </w:r>
      <w:r w:rsidR="00BC0FAF" w:rsidRPr="005E5947">
        <w:rPr>
          <w:rFonts w:asciiTheme="majorHAnsi" w:eastAsia="SimSun" w:hAnsiTheme="majorHAnsi" w:cstheme="majorHAnsi"/>
          <w:kern w:val="0"/>
          <w:sz w:val="22"/>
          <w:szCs w:val="22"/>
          <w:lang w:bidi="en-US"/>
        </w:rPr>
        <w:t xml:space="preserve"> based on spring MVC</w:t>
      </w:r>
      <w:r w:rsidRPr="005E5947">
        <w:rPr>
          <w:rFonts w:asciiTheme="majorHAnsi" w:eastAsia="SimSun" w:hAnsiTheme="majorHAnsi" w:cstheme="majorHAnsi"/>
          <w:kern w:val="0"/>
          <w:sz w:val="22"/>
          <w:szCs w:val="22"/>
          <w:lang w:bidi="en-US"/>
        </w:rPr>
        <w:t>. UI</w:t>
      </w:r>
      <w:r w:rsidR="004068F6" w:rsidRPr="005E5947">
        <w:rPr>
          <w:rFonts w:asciiTheme="majorHAnsi" w:eastAsia="SimSun" w:hAnsiTheme="majorHAnsi" w:cstheme="majorHAnsi"/>
          <w:kern w:val="0"/>
          <w:sz w:val="22"/>
          <w:szCs w:val="22"/>
          <w:lang w:bidi="en-US"/>
        </w:rPr>
        <w:t xml:space="preserve"> part</w:t>
      </w:r>
      <w:r w:rsidRPr="005E5947">
        <w:rPr>
          <w:rFonts w:asciiTheme="majorHAnsi" w:eastAsia="SimSun" w:hAnsiTheme="majorHAnsi" w:cstheme="majorHAnsi"/>
          <w:kern w:val="0"/>
          <w:sz w:val="22"/>
          <w:szCs w:val="22"/>
          <w:lang w:bidi="en-US"/>
        </w:rPr>
        <w:t xml:space="preserve"> was made by JQuery</w:t>
      </w:r>
      <w:r w:rsidR="00BC0FAF" w:rsidRPr="005E5947">
        <w:rPr>
          <w:rFonts w:asciiTheme="majorHAnsi" w:eastAsia="SimSun" w:hAnsiTheme="majorHAnsi" w:cstheme="majorHAnsi"/>
          <w:kern w:val="0"/>
          <w:sz w:val="22"/>
          <w:szCs w:val="22"/>
          <w:lang w:bidi="en-US"/>
        </w:rPr>
        <w:t xml:space="preserve"> and bootstrap to make it </w:t>
      </w:r>
      <w:r w:rsidR="004068F6" w:rsidRPr="005E5947">
        <w:rPr>
          <w:rFonts w:asciiTheme="majorHAnsi" w:eastAsia="SimSun" w:hAnsiTheme="majorHAnsi" w:cstheme="majorHAnsi"/>
          <w:kern w:val="0"/>
          <w:sz w:val="22"/>
          <w:szCs w:val="22"/>
          <w:lang w:bidi="en-US"/>
        </w:rPr>
        <w:t>responsive.</w:t>
      </w:r>
    </w:p>
    <w:p w:rsidR="00214CC8" w:rsidRPr="005E5947" w:rsidRDefault="00214CC8" w:rsidP="00214CC8">
      <w:pPr>
        <w:jc w:val="left"/>
        <w:rPr>
          <w:rFonts w:asciiTheme="majorHAnsi" w:eastAsia="SimSun" w:hAnsiTheme="majorHAnsi" w:cstheme="majorHAnsi"/>
          <w:kern w:val="0"/>
          <w:sz w:val="22"/>
          <w:szCs w:val="22"/>
          <w:lang w:bidi="en-US"/>
        </w:rPr>
      </w:pPr>
    </w:p>
    <w:p w:rsidR="00214CC8" w:rsidRPr="005E5947" w:rsidRDefault="00214CC8" w:rsidP="00214CC8">
      <w:pPr>
        <w:pStyle w:val="NoSpacing"/>
        <w:jc w:val="left"/>
        <w:rPr>
          <w:rFonts w:asciiTheme="majorHAnsi" w:hAnsiTheme="majorHAnsi" w:cstheme="majorHAnsi"/>
          <w:b/>
          <w:sz w:val="22"/>
          <w:szCs w:val="22"/>
        </w:rPr>
      </w:pPr>
      <w:r w:rsidRPr="005E5947">
        <w:rPr>
          <w:rFonts w:asciiTheme="majorHAnsi" w:eastAsia="Malgun Gothic" w:hAnsiTheme="majorHAnsi" w:cstheme="majorHAnsi"/>
          <w:b/>
          <w:sz w:val="22"/>
          <w:szCs w:val="22"/>
          <w:lang w:eastAsia="ko-KR"/>
        </w:rPr>
        <w:t>Responsibilities</w:t>
      </w:r>
    </w:p>
    <w:p w:rsidR="00A50AD8" w:rsidRPr="005E5947" w:rsidRDefault="00A50AD8" w:rsidP="00A50AD8">
      <w:pPr>
        <w:pStyle w:val="NoSpacing"/>
        <w:numPr>
          <w:ilvl w:val="0"/>
          <w:numId w:val="29"/>
        </w:numPr>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Responsible for analysis and design the multiple pages application and create most of the Web page</w:t>
      </w:r>
      <w:r w:rsidR="00BC0FAF" w:rsidRPr="005E5947">
        <w:rPr>
          <w:rFonts w:asciiTheme="majorHAnsi" w:eastAsia="SimSun" w:hAnsiTheme="majorHAnsi" w:cstheme="majorHAnsi"/>
          <w:kern w:val="0"/>
          <w:sz w:val="22"/>
          <w:szCs w:val="22"/>
          <w:lang w:bidi="en-US"/>
        </w:rPr>
        <w:t>s</w:t>
      </w:r>
      <w:r w:rsidRPr="005E5947">
        <w:rPr>
          <w:rFonts w:asciiTheme="majorHAnsi" w:eastAsia="SimSun" w:hAnsiTheme="majorHAnsi" w:cstheme="majorHAnsi"/>
          <w:kern w:val="0"/>
          <w:sz w:val="22"/>
          <w:szCs w:val="22"/>
          <w:lang w:bidi="en-US"/>
        </w:rPr>
        <w:t xml:space="preserve"> by using JQuery, bootstrap and HTM5.</w:t>
      </w:r>
    </w:p>
    <w:p w:rsidR="001161F1" w:rsidRPr="005E5947" w:rsidRDefault="00214CC8" w:rsidP="00BC0FAF">
      <w:pPr>
        <w:pStyle w:val="NoSpacing"/>
        <w:numPr>
          <w:ilvl w:val="0"/>
          <w:numId w:val="29"/>
        </w:numPr>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Add</w:t>
      </w:r>
      <w:r w:rsidR="00A936BB" w:rsidRPr="005E5947">
        <w:rPr>
          <w:rFonts w:asciiTheme="majorHAnsi" w:eastAsia="SimSun" w:hAnsiTheme="majorHAnsi" w:cstheme="majorHAnsi"/>
          <w:kern w:val="0"/>
          <w:sz w:val="22"/>
          <w:szCs w:val="22"/>
          <w:lang w:bidi="en-US"/>
        </w:rPr>
        <w:t>ed</w:t>
      </w:r>
      <w:r w:rsidRPr="005E5947">
        <w:rPr>
          <w:rFonts w:asciiTheme="majorHAnsi" w:eastAsia="SimSun" w:hAnsiTheme="majorHAnsi" w:cstheme="majorHAnsi"/>
          <w:kern w:val="0"/>
          <w:sz w:val="22"/>
          <w:szCs w:val="22"/>
          <w:lang w:bidi="en-US"/>
        </w:rPr>
        <w:t xml:space="preserve"> new </w:t>
      </w:r>
      <w:r w:rsidR="00A936BB" w:rsidRPr="005E5947">
        <w:rPr>
          <w:rFonts w:asciiTheme="majorHAnsi" w:eastAsia="SimSun" w:hAnsiTheme="majorHAnsi" w:cstheme="majorHAnsi"/>
          <w:kern w:val="0"/>
          <w:sz w:val="22"/>
          <w:szCs w:val="22"/>
          <w:lang w:bidi="en-US"/>
        </w:rPr>
        <w:t>book themes</w:t>
      </w:r>
      <w:r w:rsidRPr="005E5947">
        <w:rPr>
          <w:rFonts w:asciiTheme="majorHAnsi" w:eastAsia="SimSun" w:hAnsiTheme="majorHAnsi" w:cstheme="majorHAnsi"/>
          <w:kern w:val="0"/>
          <w:sz w:val="22"/>
          <w:szCs w:val="22"/>
          <w:lang w:bidi="en-US"/>
        </w:rPr>
        <w:t xml:space="preserve"> into the existed ConnectED </w:t>
      </w:r>
      <w:r w:rsidR="00A936BB" w:rsidRPr="005E5947">
        <w:rPr>
          <w:rFonts w:asciiTheme="majorHAnsi" w:eastAsia="SimSun" w:hAnsiTheme="majorHAnsi" w:cstheme="majorHAnsi"/>
          <w:kern w:val="0"/>
          <w:sz w:val="22"/>
          <w:szCs w:val="22"/>
          <w:lang w:bidi="en-US"/>
        </w:rPr>
        <w:t>system</w:t>
      </w:r>
      <w:r w:rsidRPr="005E5947">
        <w:rPr>
          <w:rFonts w:asciiTheme="majorHAnsi" w:eastAsia="SimSun" w:hAnsiTheme="majorHAnsi" w:cstheme="majorHAnsi"/>
          <w:kern w:val="0"/>
          <w:sz w:val="22"/>
          <w:szCs w:val="22"/>
          <w:lang w:bidi="en-US"/>
        </w:rPr>
        <w:t xml:space="preserve"> and </w:t>
      </w:r>
      <w:r w:rsidR="00A936BB" w:rsidRPr="005E5947">
        <w:rPr>
          <w:rFonts w:asciiTheme="majorHAnsi" w:eastAsia="SimSun" w:hAnsiTheme="majorHAnsi" w:cstheme="majorHAnsi"/>
          <w:kern w:val="0"/>
          <w:sz w:val="22"/>
          <w:szCs w:val="22"/>
          <w:lang w:bidi="en-US"/>
        </w:rPr>
        <w:t>implemented new banners and theme specific features.</w:t>
      </w:r>
      <w:r w:rsidR="00BC0FAF" w:rsidRPr="005E5947">
        <w:rPr>
          <w:rFonts w:asciiTheme="majorHAnsi" w:eastAsia="SimSun" w:hAnsiTheme="majorHAnsi" w:cstheme="majorHAnsi"/>
          <w:kern w:val="0"/>
          <w:sz w:val="22"/>
          <w:szCs w:val="22"/>
          <w:lang w:bidi="en-US"/>
        </w:rPr>
        <w:t xml:space="preserve"> </w:t>
      </w:r>
      <w:r w:rsidRPr="005E5947">
        <w:rPr>
          <w:rFonts w:asciiTheme="majorHAnsi" w:eastAsia="SimSun" w:hAnsiTheme="majorHAnsi" w:cstheme="majorHAnsi"/>
          <w:kern w:val="0"/>
          <w:sz w:val="22"/>
          <w:szCs w:val="22"/>
          <w:lang w:bidi="en-US"/>
        </w:rPr>
        <w:t xml:space="preserve">Performed styling </w:t>
      </w:r>
      <w:r w:rsidR="00A936BB" w:rsidRPr="005E5947">
        <w:rPr>
          <w:rFonts w:asciiTheme="majorHAnsi" w:eastAsia="SimSun" w:hAnsiTheme="majorHAnsi" w:cstheme="majorHAnsi"/>
          <w:kern w:val="0"/>
          <w:sz w:val="22"/>
          <w:szCs w:val="22"/>
          <w:lang w:bidi="en-US"/>
        </w:rPr>
        <w:t xml:space="preserve">on </w:t>
      </w:r>
      <w:r w:rsidRPr="005E5947">
        <w:rPr>
          <w:rFonts w:asciiTheme="majorHAnsi" w:eastAsia="SimSun" w:hAnsiTheme="majorHAnsi" w:cstheme="majorHAnsi"/>
          <w:kern w:val="0"/>
          <w:sz w:val="22"/>
          <w:szCs w:val="22"/>
          <w:lang w:bidi="en-US"/>
        </w:rPr>
        <w:t>tabs, tool bars and grids by using CSS3.</w:t>
      </w:r>
    </w:p>
    <w:p w:rsidR="00A50AD8" w:rsidRPr="005E5947" w:rsidRDefault="001161F1" w:rsidP="00BC0FAF">
      <w:pPr>
        <w:pStyle w:val="NoSpacing"/>
        <w:numPr>
          <w:ilvl w:val="0"/>
          <w:numId w:val="29"/>
        </w:numPr>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 xml:space="preserve">Created basic layout structure for pages using bootstrap and implemented to all different </w:t>
      </w:r>
      <w:r w:rsidR="00A50AD8" w:rsidRPr="005E5947">
        <w:rPr>
          <w:rFonts w:asciiTheme="majorHAnsi" w:eastAsia="SimSun" w:hAnsiTheme="majorHAnsi" w:cstheme="majorHAnsi"/>
          <w:kern w:val="0"/>
          <w:sz w:val="22"/>
          <w:szCs w:val="22"/>
          <w:lang w:bidi="en-US"/>
        </w:rPr>
        <w:t>books.</w:t>
      </w:r>
      <w:r w:rsidR="00BC0FAF" w:rsidRPr="005E5947">
        <w:rPr>
          <w:rFonts w:asciiTheme="majorHAnsi" w:eastAsia="SimSun" w:hAnsiTheme="majorHAnsi" w:cstheme="majorHAnsi"/>
          <w:kern w:val="0"/>
          <w:sz w:val="22"/>
          <w:szCs w:val="22"/>
          <w:lang w:bidi="en-US"/>
        </w:rPr>
        <w:t xml:space="preserve"> </w:t>
      </w:r>
      <w:r w:rsidR="00A50AD8" w:rsidRPr="005E5947">
        <w:rPr>
          <w:rFonts w:asciiTheme="majorHAnsi" w:eastAsia="SimSun" w:hAnsiTheme="majorHAnsi" w:cstheme="majorHAnsi"/>
          <w:kern w:val="0"/>
          <w:sz w:val="22"/>
          <w:szCs w:val="22"/>
          <w:lang w:bidi="en-US"/>
        </w:rPr>
        <w:t>Participated in responsive design for multiple web pages by using bootstrap.</w:t>
      </w:r>
    </w:p>
    <w:p w:rsidR="001161F1" w:rsidRPr="005E5947" w:rsidRDefault="001161F1" w:rsidP="00BC0FAF">
      <w:pPr>
        <w:pStyle w:val="NoSpacing"/>
        <w:numPr>
          <w:ilvl w:val="0"/>
          <w:numId w:val="29"/>
        </w:numPr>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Used AJAX to handle the request and response between the front end and servlet. Data type as xml in most situations, using JSON also.</w:t>
      </w:r>
      <w:r w:rsidR="00BC0FAF" w:rsidRPr="005E5947">
        <w:rPr>
          <w:rFonts w:asciiTheme="majorHAnsi" w:eastAsia="SimSun" w:hAnsiTheme="majorHAnsi" w:cstheme="majorHAnsi"/>
          <w:kern w:val="0"/>
          <w:sz w:val="22"/>
          <w:szCs w:val="22"/>
          <w:lang w:bidi="en-US"/>
        </w:rPr>
        <w:t xml:space="preserve"> Created all controllers in Java for different pages and functionalities and integrated with javascript functions.</w:t>
      </w:r>
    </w:p>
    <w:p w:rsidR="001161F1" w:rsidRPr="005E5947" w:rsidRDefault="001161F1" w:rsidP="001161F1">
      <w:pPr>
        <w:pStyle w:val="NoSpacing"/>
        <w:numPr>
          <w:ilvl w:val="0"/>
          <w:numId w:val="29"/>
        </w:numPr>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Added all client side validation check for all forms contain suppliers' information waiting for submission.</w:t>
      </w:r>
    </w:p>
    <w:p w:rsidR="001161F1" w:rsidRPr="005E5947" w:rsidRDefault="001161F1" w:rsidP="001161F1">
      <w:pPr>
        <w:pStyle w:val="NoSpacing"/>
        <w:numPr>
          <w:ilvl w:val="0"/>
          <w:numId w:val="29"/>
        </w:numPr>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Used Spring IoC for Dependency Injection and worked on Spring-Hibernate integration.</w:t>
      </w:r>
    </w:p>
    <w:p w:rsidR="00E53F13" w:rsidRPr="005E5947" w:rsidRDefault="00E53F13" w:rsidP="00E53F13">
      <w:pPr>
        <w:pStyle w:val="NoSpacing"/>
        <w:numPr>
          <w:ilvl w:val="0"/>
          <w:numId w:val="29"/>
        </w:numPr>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Established Restful web services for client side to have information interaction with server side.</w:t>
      </w:r>
    </w:p>
    <w:p w:rsidR="00A936BB" w:rsidRPr="005E5947" w:rsidRDefault="00BB1DA4" w:rsidP="00A936BB">
      <w:pPr>
        <w:pStyle w:val="NoSpacing"/>
        <w:numPr>
          <w:ilvl w:val="0"/>
          <w:numId w:val="29"/>
        </w:numPr>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Implemented Spring MVC as the front-end MVC architecture, created Controllers, Models and Views to facilitate complex state, system workflow and data synchronization.</w:t>
      </w:r>
    </w:p>
    <w:p w:rsidR="00BC0FAF" w:rsidRPr="005E5947" w:rsidRDefault="00BC0FAF" w:rsidP="00BC0FAF">
      <w:pPr>
        <w:pStyle w:val="NoSpacing"/>
        <w:numPr>
          <w:ilvl w:val="0"/>
          <w:numId w:val="29"/>
        </w:numPr>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Applied Spring Framework as the top level framework and integrated with the hibernate framework. Made used of Spring IoC, AOP and HibernateDaoSupport features.</w:t>
      </w:r>
    </w:p>
    <w:p w:rsidR="00BC0FAF" w:rsidRPr="005E5947" w:rsidRDefault="00BC0FAF" w:rsidP="00BC0FAF">
      <w:pPr>
        <w:pStyle w:val="NoSpacing"/>
        <w:numPr>
          <w:ilvl w:val="0"/>
          <w:numId w:val="29"/>
        </w:numPr>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Wrote configuration files and Hibernate mapping files for data persistence to Oracle database.</w:t>
      </w:r>
    </w:p>
    <w:p w:rsidR="00A50AD8" w:rsidRPr="005E5947" w:rsidRDefault="00A50AD8" w:rsidP="00A936BB">
      <w:pPr>
        <w:pStyle w:val="NoSpacing"/>
        <w:numPr>
          <w:ilvl w:val="0"/>
          <w:numId w:val="29"/>
        </w:numPr>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Responsible for deploying all new features and changes from SVN to development environment every week.</w:t>
      </w:r>
    </w:p>
    <w:p w:rsidR="00A50AD8" w:rsidRPr="005E5947" w:rsidRDefault="00A50AD8" w:rsidP="00A936BB">
      <w:pPr>
        <w:pStyle w:val="NoSpacing"/>
        <w:numPr>
          <w:ilvl w:val="0"/>
          <w:numId w:val="29"/>
        </w:numPr>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Participated in all release every 3 months and performed smoking test on production environment.</w:t>
      </w:r>
    </w:p>
    <w:p w:rsidR="00214CC8" w:rsidRPr="005E5947" w:rsidRDefault="00214CC8" w:rsidP="00214CC8">
      <w:pPr>
        <w:pStyle w:val="NoSpacing"/>
        <w:numPr>
          <w:ilvl w:val="0"/>
          <w:numId w:val="29"/>
        </w:numPr>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 xml:space="preserve">Installed, configured </w:t>
      </w:r>
      <w:r w:rsidR="00A936BB" w:rsidRPr="005E5947">
        <w:rPr>
          <w:rFonts w:asciiTheme="majorHAnsi" w:eastAsia="SimSun" w:hAnsiTheme="majorHAnsi" w:cstheme="majorHAnsi"/>
          <w:kern w:val="0"/>
          <w:sz w:val="22"/>
          <w:szCs w:val="22"/>
          <w:lang w:bidi="en-US"/>
        </w:rPr>
        <w:t>and supported</w:t>
      </w:r>
      <w:r w:rsidRPr="005E5947">
        <w:rPr>
          <w:rFonts w:asciiTheme="majorHAnsi" w:eastAsia="SimSun" w:hAnsiTheme="majorHAnsi" w:cstheme="majorHAnsi"/>
          <w:kern w:val="0"/>
          <w:sz w:val="22"/>
          <w:szCs w:val="22"/>
          <w:lang w:bidi="en-US"/>
        </w:rPr>
        <w:t xml:space="preserve"> SVN.</w:t>
      </w:r>
    </w:p>
    <w:p w:rsidR="00214CC8" w:rsidRPr="0097783F" w:rsidRDefault="00214CC8" w:rsidP="0097783F">
      <w:pPr>
        <w:pStyle w:val="NoSpacing"/>
        <w:numPr>
          <w:ilvl w:val="0"/>
          <w:numId w:val="29"/>
        </w:numPr>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 xml:space="preserve">Performed unit testing </w:t>
      </w:r>
      <w:r w:rsidR="00D84763" w:rsidRPr="005E5947">
        <w:rPr>
          <w:rFonts w:asciiTheme="majorHAnsi" w:eastAsia="SimSun" w:hAnsiTheme="majorHAnsi" w:cstheme="majorHAnsi"/>
          <w:kern w:val="0"/>
          <w:sz w:val="22"/>
          <w:szCs w:val="22"/>
          <w:lang w:bidi="en-US"/>
        </w:rPr>
        <w:t xml:space="preserve">for java </w:t>
      </w:r>
      <w:r w:rsidRPr="005E5947">
        <w:rPr>
          <w:rFonts w:asciiTheme="majorHAnsi" w:eastAsia="SimSun" w:hAnsiTheme="majorHAnsi" w:cstheme="majorHAnsi"/>
          <w:kern w:val="0"/>
          <w:sz w:val="22"/>
          <w:szCs w:val="22"/>
          <w:lang w:bidi="en-US"/>
        </w:rPr>
        <w:t xml:space="preserve">using JUnit and </w:t>
      </w:r>
      <w:r w:rsidR="00D84763" w:rsidRPr="005E5947">
        <w:rPr>
          <w:rFonts w:asciiTheme="majorHAnsi" w:eastAsia="SimSun" w:hAnsiTheme="majorHAnsi" w:cstheme="majorHAnsi"/>
          <w:kern w:val="0"/>
          <w:sz w:val="22"/>
          <w:szCs w:val="22"/>
          <w:lang w:bidi="en-US"/>
        </w:rPr>
        <w:t>jasmine framework for javascript testing.</w:t>
      </w:r>
    </w:p>
    <w:p w:rsidR="00214CC8" w:rsidRPr="005E5947" w:rsidRDefault="00214CC8" w:rsidP="00214CC8">
      <w:pPr>
        <w:pStyle w:val="NoSpacing"/>
        <w:jc w:val="left"/>
        <w:rPr>
          <w:rFonts w:asciiTheme="majorHAnsi" w:eastAsia="SimSun" w:hAnsiTheme="majorHAnsi" w:cstheme="majorHAnsi"/>
          <w:kern w:val="0"/>
          <w:sz w:val="22"/>
          <w:szCs w:val="22"/>
          <w:lang w:bidi="en-US"/>
        </w:rPr>
      </w:pPr>
      <w:r w:rsidRPr="005E5947">
        <w:rPr>
          <w:rFonts w:asciiTheme="majorHAnsi" w:eastAsia="Malgun Gothic" w:hAnsiTheme="majorHAnsi" w:cstheme="majorHAnsi"/>
          <w:b/>
          <w:sz w:val="22"/>
          <w:szCs w:val="22"/>
          <w:lang w:eastAsia="ko-KR"/>
        </w:rPr>
        <w:t>Environment:</w:t>
      </w:r>
      <w:r w:rsidR="005E5947">
        <w:rPr>
          <w:rFonts w:asciiTheme="majorHAnsi" w:eastAsia="Malgun Gothic" w:hAnsiTheme="majorHAnsi" w:cstheme="majorHAnsi"/>
          <w:b/>
          <w:sz w:val="22"/>
          <w:szCs w:val="22"/>
          <w:lang w:eastAsia="ko-KR"/>
        </w:rPr>
        <w:t xml:space="preserve"> </w:t>
      </w:r>
      <w:r w:rsidRPr="005E5947">
        <w:rPr>
          <w:rFonts w:asciiTheme="majorHAnsi" w:eastAsia="SimSun" w:hAnsiTheme="majorHAnsi" w:cstheme="majorHAnsi"/>
          <w:kern w:val="0"/>
          <w:sz w:val="22"/>
          <w:szCs w:val="22"/>
          <w:lang w:bidi="en-US"/>
        </w:rPr>
        <w:t>J2EE, Java, JBoss, Tomcat, Eclipse, JQuery, Angular</w:t>
      </w:r>
      <w:r w:rsidR="00B90ADB" w:rsidRPr="005E5947">
        <w:rPr>
          <w:rFonts w:asciiTheme="majorHAnsi" w:eastAsia="SimSun" w:hAnsiTheme="majorHAnsi" w:cstheme="majorHAnsi"/>
          <w:kern w:val="0"/>
          <w:sz w:val="22"/>
          <w:szCs w:val="22"/>
          <w:lang w:bidi="en-US"/>
        </w:rPr>
        <w:t>.</w:t>
      </w:r>
      <w:r w:rsidRPr="005E5947">
        <w:rPr>
          <w:rFonts w:asciiTheme="majorHAnsi" w:eastAsia="SimSun" w:hAnsiTheme="majorHAnsi" w:cstheme="majorHAnsi"/>
          <w:kern w:val="0"/>
          <w:sz w:val="22"/>
          <w:szCs w:val="22"/>
          <w:lang w:bidi="en-US"/>
        </w:rPr>
        <w:t>js, HTML5, JavaScript,</w:t>
      </w:r>
      <w:r w:rsidR="0097783F">
        <w:rPr>
          <w:rFonts w:asciiTheme="majorHAnsi" w:eastAsia="SimSun" w:hAnsiTheme="majorHAnsi" w:cstheme="majorHAnsi"/>
          <w:kern w:val="0"/>
          <w:sz w:val="22"/>
          <w:szCs w:val="22"/>
          <w:lang w:bidi="en-US"/>
        </w:rPr>
        <w:t xml:space="preserve"> </w:t>
      </w:r>
      <w:r w:rsidRPr="005E5947">
        <w:rPr>
          <w:rFonts w:asciiTheme="majorHAnsi" w:eastAsia="SimSun" w:hAnsiTheme="majorHAnsi" w:cstheme="majorHAnsi"/>
          <w:kern w:val="0"/>
          <w:sz w:val="22"/>
          <w:szCs w:val="22"/>
          <w:lang w:bidi="en-US"/>
        </w:rPr>
        <w:t>CSS3, SVN</w:t>
      </w:r>
      <w:r w:rsidR="00B13C85" w:rsidRPr="005E5947">
        <w:rPr>
          <w:rFonts w:asciiTheme="majorHAnsi" w:eastAsia="SimSun" w:hAnsiTheme="majorHAnsi" w:cstheme="majorHAnsi"/>
          <w:kern w:val="0"/>
          <w:sz w:val="22"/>
          <w:szCs w:val="22"/>
          <w:lang w:bidi="en-US"/>
        </w:rPr>
        <w:t xml:space="preserve">, </w:t>
      </w:r>
    </w:p>
    <w:p w:rsidR="00214CC8" w:rsidRPr="005E5947" w:rsidRDefault="00214CC8" w:rsidP="00B86B97">
      <w:pPr>
        <w:rPr>
          <w:rFonts w:asciiTheme="majorHAnsi" w:hAnsiTheme="majorHAnsi" w:cstheme="majorHAnsi"/>
          <w:b/>
          <w:sz w:val="22"/>
          <w:szCs w:val="22"/>
        </w:rPr>
      </w:pPr>
    </w:p>
    <w:p w:rsidR="00214CC8" w:rsidRPr="005E5947" w:rsidRDefault="00DE20C3" w:rsidP="00B86B97">
      <w:pPr>
        <w:rPr>
          <w:rFonts w:asciiTheme="majorHAnsi" w:hAnsiTheme="majorHAnsi" w:cstheme="majorHAnsi"/>
          <w:b/>
          <w:sz w:val="22"/>
          <w:szCs w:val="22"/>
        </w:rPr>
      </w:pPr>
      <w:r w:rsidRPr="005E5947">
        <w:rPr>
          <w:rFonts w:asciiTheme="majorHAnsi" w:hAnsiTheme="majorHAnsi" w:cstheme="majorHAnsi"/>
          <w:b/>
          <w:sz w:val="22"/>
          <w:szCs w:val="22"/>
          <w:u w:val="single"/>
        </w:rPr>
        <w:t>Client</w:t>
      </w:r>
      <w:r w:rsidRPr="005E5947">
        <w:rPr>
          <w:rFonts w:asciiTheme="majorHAnsi" w:hAnsiTheme="majorHAnsi" w:cstheme="majorHAnsi"/>
          <w:b/>
          <w:sz w:val="22"/>
          <w:szCs w:val="22"/>
        </w:rPr>
        <w:t>: Sears Holdings Corporation</w:t>
      </w:r>
      <w:r w:rsidR="0073010B" w:rsidRPr="005E5947">
        <w:rPr>
          <w:rFonts w:asciiTheme="majorHAnsi" w:hAnsiTheme="majorHAnsi" w:cstheme="majorHAnsi"/>
          <w:b/>
          <w:sz w:val="22"/>
          <w:szCs w:val="22"/>
        </w:rPr>
        <w:t>.</w:t>
      </w:r>
      <w:r w:rsidRPr="005E5947">
        <w:rPr>
          <w:rFonts w:asciiTheme="majorHAnsi" w:hAnsiTheme="majorHAnsi" w:cstheme="majorHAnsi"/>
          <w:b/>
          <w:sz w:val="22"/>
          <w:szCs w:val="22"/>
        </w:rPr>
        <w:t xml:space="preserve"> (Chicago Area, IL)</w:t>
      </w:r>
      <w:r w:rsidR="00EE26E2" w:rsidRPr="005E5947">
        <w:rPr>
          <w:rFonts w:asciiTheme="majorHAnsi" w:hAnsiTheme="majorHAnsi" w:cstheme="majorHAnsi"/>
          <w:b/>
          <w:sz w:val="22"/>
          <w:szCs w:val="22"/>
        </w:rPr>
        <w:t xml:space="preserve">  </w:t>
      </w:r>
      <w:r w:rsidR="00B86B97" w:rsidRPr="005E5947">
        <w:rPr>
          <w:rFonts w:asciiTheme="majorHAnsi" w:hAnsiTheme="majorHAnsi" w:cstheme="majorHAnsi"/>
          <w:b/>
          <w:sz w:val="22"/>
          <w:szCs w:val="22"/>
        </w:rPr>
        <w:t xml:space="preserve">     </w:t>
      </w:r>
      <w:r w:rsidR="005E5947">
        <w:rPr>
          <w:rFonts w:asciiTheme="majorHAnsi" w:hAnsiTheme="majorHAnsi" w:cstheme="majorHAnsi"/>
          <w:b/>
          <w:sz w:val="22"/>
          <w:szCs w:val="22"/>
        </w:rPr>
        <w:tab/>
      </w:r>
      <w:r w:rsidR="005E5947">
        <w:rPr>
          <w:rFonts w:asciiTheme="majorHAnsi" w:hAnsiTheme="majorHAnsi" w:cstheme="majorHAnsi"/>
          <w:b/>
          <w:sz w:val="22"/>
          <w:szCs w:val="22"/>
        </w:rPr>
        <w:tab/>
      </w:r>
      <w:r w:rsidR="00B86B97" w:rsidRPr="005E5947">
        <w:rPr>
          <w:rFonts w:asciiTheme="majorHAnsi" w:hAnsiTheme="majorHAnsi" w:cstheme="majorHAnsi"/>
          <w:b/>
          <w:sz w:val="22"/>
          <w:szCs w:val="22"/>
        </w:rPr>
        <w:t xml:space="preserve"> </w:t>
      </w:r>
      <w:r w:rsidR="00EE26E2" w:rsidRPr="005E5947">
        <w:rPr>
          <w:rFonts w:asciiTheme="majorHAnsi" w:hAnsiTheme="majorHAnsi" w:cstheme="majorHAnsi"/>
          <w:b/>
          <w:sz w:val="22"/>
          <w:szCs w:val="22"/>
        </w:rPr>
        <w:t>May 2014 – Sep 2014</w:t>
      </w:r>
    </w:p>
    <w:p w:rsidR="00DE20C3" w:rsidRPr="005E5947" w:rsidRDefault="00DE20C3" w:rsidP="00B86B97">
      <w:pPr>
        <w:rPr>
          <w:rFonts w:asciiTheme="majorHAnsi" w:hAnsiTheme="majorHAnsi" w:cstheme="majorHAnsi"/>
          <w:b/>
          <w:sz w:val="22"/>
          <w:szCs w:val="22"/>
        </w:rPr>
      </w:pPr>
      <w:r w:rsidRPr="005E5947">
        <w:rPr>
          <w:rFonts w:asciiTheme="majorHAnsi" w:hAnsiTheme="majorHAnsi" w:cstheme="majorHAnsi"/>
          <w:b/>
          <w:sz w:val="22"/>
          <w:szCs w:val="22"/>
          <w:u w:val="single"/>
        </w:rPr>
        <w:t>Project</w:t>
      </w:r>
      <w:r w:rsidRPr="005E5947">
        <w:rPr>
          <w:rFonts w:asciiTheme="majorHAnsi" w:hAnsiTheme="majorHAnsi" w:cstheme="majorHAnsi"/>
          <w:b/>
          <w:sz w:val="22"/>
          <w:szCs w:val="22"/>
        </w:rPr>
        <w:t>: Promotional Estimates Tool (PE tool)</w:t>
      </w:r>
    </w:p>
    <w:p w:rsidR="00A815B3" w:rsidRPr="005E5947" w:rsidRDefault="00B90ADB" w:rsidP="00B86B97">
      <w:pPr>
        <w:rPr>
          <w:rFonts w:asciiTheme="majorHAnsi" w:hAnsiTheme="majorHAnsi" w:cstheme="majorHAnsi"/>
          <w:b/>
          <w:sz w:val="22"/>
          <w:szCs w:val="22"/>
        </w:rPr>
      </w:pPr>
      <w:r w:rsidRPr="005E5947">
        <w:rPr>
          <w:rFonts w:asciiTheme="majorHAnsi" w:hAnsiTheme="majorHAnsi" w:cstheme="majorHAnsi"/>
          <w:b/>
          <w:sz w:val="22"/>
          <w:szCs w:val="22"/>
        </w:rPr>
        <w:t xml:space="preserve">Senior </w:t>
      </w:r>
      <w:r w:rsidR="00EF231A" w:rsidRPr="005E5947">
        <w:rPr>
          <w:rFonts w:asciiTheme="majorHAnsi" w:hAnsiTheme="majorHAnsi" w:cstheme="majorHAnsi"/>
          <w:b/>
          <w:sz w:val="22"/>
          <w:szCs w:val="22"/>
        </w:rPr>
        <w:t>Front end</w:t>
      </w:r>
      <w:r w:rsidR="000A66AB" w:rsidRPr="005E5947">
        <w:rPr>
          <w:rFonts w:asciiTheme="majorHAnsi" w:hAnsiTheme="majorHAnsi" w:cstheme="majorHAnsi"/>
          <w:b/>
          <w:sz w:val="22"/>
          <w:szCs w:val="22"/>
        </w:rPr>
        <w:t xml:space="preserve"> Developer</w:t>
      </w:r>
      <w:r w:rsidR="00A815B3" w:rsidRPr="005E5947">
        <w:rPr>
          <w:rFonts w:asciiTheme="majorHAnsi" w:hAnsiTheme="majorHAnsi" w:cstheme="majorHAnsi"/>
          <w:b/>
          <w:sz w:val="22"/>
          <w:szCs w:val="22"/>
        </w:rPr>
        <w:tab/>
      </w:r>
    </w:p>
    <w:p w:rsidR="00331192" w:rsidRPr="005E5947" w:rsidRDefault="00FF2618" w:rsidP="00E53F13">
      <w:pPr>
        <w:pStyle w:val="NoSpacing"/>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 xml:space="preserve">The PE tool project was designed for inventory department to use to evaluate, forecast and decide the promotion period for particular items sold in different Kmart and Sears store all over the country. </w:t>
      </w:r>
      <w:r w:rsidR="00983C9B" w:rsidRPr="005E5947">
        <w:rPr>
          <w:rFonts w:asciiTheme="majorHAnsi" w:eastAsia="SimSun" w:hAnsiTheme="majorHAnsi" w:cstheme="majorHAnsi"/>
          <w:kern w:val="0"/>
          <w:sz w:val="22"/>
          <w:szCs w:val="22"/>
          <w:lang w:bidi="en-US"/>
        </w:rPr>
        <w:t>PE tool consists of several complicated grids.</w:t>
      </w:r>
      <w:r w:rsidR="005C52A0" w:rsidRPr="005E5947">
        <w:rPr>
          <w:rFonts w:asciiTheme="majorHAnsi" w:eastAsia="SimSun" w:hAnsiTheme="majorHAnsi" w:cstheme="majorHAnsi"/>
          <w:kern w:val="0"/>
          <w:sz w:val="22"/>
          <w:szCs w:val="22"/>
          <w:lang w:bidi="en-US"/>
        </w:rPr>
        <w:t xml:space="preserve"> Users need to create new promotional plans first, by selecting the locations of the stores and the start and end date of the promotion, picking up the items for sell.</w:t>
      </w:r>
      <w:r w:rsidR="00983C9B" w:rsidRPr="005E5947">
        <w:rPr>
          <w:rFonts w:asciiTheme="majorHAnsi" w:eastAsia="SimSun" w:hAnsiTheme="majorHAnsi" w:cstheme="majorHAnsi"/>
          <w:kern w:val="0"/>
          <w:sz w:val="22"/>
          <w:szCs w:val="22"/>
          <w:lang w:bidi="en-US"/>
        </w:rPr>
        <w:t xml:space="preserve"> The active plan grid, which allows users to view the </w:t>
      </w:r>
      <w:r w:rsidR="005C52A0" w:rsidRPr="005E5947">
        <w:rPr>
          <w:rFonts w:asciiTheme="majorHAnsi" w:eastAsia="SimSun" w:hAnsiTheme="majorHAnsi" w:cstheme="majorHAnsi"/>
          <w:kern w:val="0"/>
          <w:sz w:val="22"/>
          <w:szCs w:val="22"/>
          <w:lang w:bidi="en-US"/>
        </w:rPr>
        <w:t xml:space="preserve">promotional </w:t>
      </w:r>
      <w:r w:rsidR="00983C9B" w:rsidRPr="005E5947">
        <w:rPr>
          <w:rFonts w:asciiTheme="majorHAnsi" w:eastAsia="SimSun" w:hAnsiTheme="majorHAnsi" w:cstheme="majorHAnsi"/>
          <w:kern w:val="0"/>
          <w:sz w:val="22"/>
          <w:szCs w:val="22"/>
          <w:lang w:bidi="en-US"/>
        </w:rPr>
        <w:t>plan</w:t>
      </w:r>
      <w:r w:rsidR="005C52A0" w:rsidRPr="005E5947">
        <w:rPr>
          <w:rFonts w:asciiTheme="majorHAnsi" w:eastAsia="SimSun" w:hAnsiTheme="majorHAnsi" w:cstheme="majorHAnsi"/>
          <w:kern w:val="0"/>
          <w:sz w:val="22"/>
          <w:szCs w:val="22"/>
          <w:lang w:bidi="en-US"/>
        </w:rPr>
        <w:t xml:space="preserve">s belong </w:t>
      </w:r>
      <w:r w:rsidR="00983C9B" w:rsidRPr="005E5947">
        <w:rPr>
          <w:rFonts w:asciiTheme="majorHAnsi" w:eastAsia="SimSun" w:hAnsiTheme="majorHAnsi" w:cstheme="majorHAnsi"/>
          <w:kern w:val="0"/>
          <w:sz w:val="22"/>
          <w:szCs w:val="22"/>
          <w:lang w:bidi="en-US"/>
        </w:rPr>
        <w:t xml:space="preserve">to </w:t>
      </w:r>
      <w:r w:rsidR="005C52A0" w:rsidRPr="005E5947">
        <w:rPr>
          <w:rFonts w:asciiTheme="majorHAnsi" w:eastAsia="SimSun" w:hAnsiTheme="majorHAnsi" w:cstheme="majorHAnsi"/>
          <w:kern w:val="0"/>
          <w:sz w:val="22"/>
          <w:szCs w:val="22"/>
          <w:lang w:bidi="en-US"/>
        </w:rPr>
        <w:t xml:space="preserve">them, identified by login ID. The plan line grid, gives the view of the several basic information of the plans that users have already created. By clicking at the different plan line will display Clusters and Reference Data grids below for users to manage. The manage result grid will have the evaluation and forecasting result for all items </w:t>
      </w:r>
      <w:r w:rsidR="00331192" w:rsidRPr="005E5947">
        <w:rPr>
          <w:rFonts w:asciiTheme="majorHAnsi" w:eastAsia="SimSun" w:hAnsiTheme="majorHAnsi" w:cstheme="majorHAnsi"/>
          <w:kern w:val="0"/>
          <w:sz w:val="22"/>
          <w:szCs w:val="22"/>
          <w:lang w:bidi="en-US"/>
        </w:rPr>
        <w:t>choose in the promotional plans.</w:t>
      </w:r>
    </w:p>
    <w:p w:rsidR="00F1077D" w:rsidRPr="005E5947" w:rsidRDefault="00F1077D" w:rsidP="00E53F13">
      <w:pPr>
        <w:pStyle w:val="NoSpacing"/>
        <w:jc w:val="left"/>
        <w:rPr>
          <w:rFonts w:asciiTheme="majorHAnsi" w:eastAsia="SimSun" w:hAnsiTheme="majorHAnsi" w:cstheme="majorHAnsi"/>
          <w:kern w:val="0"/>
          <w:sz w:val="22"/>
          <w:szCs w:val="22"/>
          <w:lang w:bidi="en-US"/>
        </w:rPr>
      </w:pPr>
    </w:p>
    <w:p w:rsidR="00331192" w:rsidRPr="005E5947" w:rsidRDefault="00331192" w:rsidP="009B6DAD">
      <w:pPr>
        <w:pStyle w:val="NoSpacing"/>
        <w:jc w:val="left"/>
        <w:rPr>
          <w:rFonts w:asciiTheme="majorHAnsi" w:hAnsiTheme="majorHAnsi" w:cstheme="majorHAnsi"/>
          <w:b/>
          <w:sz w:val="22"/>
          <w:szCs w:val="22"/>
        </w:rPr>
      </w:pPr>
      <w:r w:rsidRPr="005E5947">
        <w:rPr>
          <w:rFonts w:asciiTheme="majorHAnsi" w:eastAsia="Malgun Gothic" w:hAnsiTheme="majorHAnsi" w:cstheme="majorHAnsi"/>
          <w:b/>
          <w:sz w:val="22"/>
          <w:szCs w:val="22"/>
          <w:lang w:eastAsia="ko-KR"/>
        </w:rPr>
        <w:t>Responsibilities</w:t>
      </w:r>
    </w:p>
    <w:p w:rsidR="005855B2" w:rsidRPr="005E5947" w:rsidRDefault="00331192" w:rsidP="009B6DAD">
      <w:pPr>
        <w:pStyle w:val="NoSpacing"/>
        <w:numPr>
          <w:ilvl w:val="0"/>
          <w:numId w:val="23"/>
        </w:numPr>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 xml:space="preserve">Worked with seven </w:t>
      </w:r>
      <w:r w:rsidR="0060233D" w:rsidRPr="005E5947">
        <w:rPr>
          <w:rFonts w:asciiTheme="majorHAnsi" w:eastAsia="SimSun" w:hAnsiTheme="majorHAnsi" w:cstheme="majorHAnsi"/>
          <w:kern w:val="0"/>
          <w:sz w:val="22"/>
          <w:szCs w:val="22"/>
          <w:lang w:bidi="en-US"/>
        </w:rPr>
        <w:t>people</w:t>
      </w:r>
      <w:r w:rsidRPr="005E5947">
        <w:rPr>
          <w:rFonts w:asciiTheme="majorHAnsi" w:eastAsia="SimSun" w:hAnsiTheme="majorHAnsi" w:cstheme="majorHAnsi"/>
          <w:kern w:val="0"/>
          <w:sz w:val="22"/>
          <w:szCs w:val="22"/>
          <w:lang w:bidi="en-US"/>
        </w:rPr>
        <w:t xml:space="preserve"> </w:t>
      </w:r>
      <w:r w:rsidR="0060233D" w:rsidRPr="005E5947">
        <w:rPr>
          <w:rFonts w:asciiTheme="majorHAnsi" w:eastAsia="SimSun" w:hAnsiTheme="majorHAnsi" w:cstheme="majorHAnsi"/>
          <w:kern w:val="0"/>
          <w:sz w:val="22"/>
          <w:szCs w:val="22"/>
          <w:lang w:bidi="en-US"/>
        </w:rPr>
        <w:t xml:space="preserve">on </w:t>
      </w:r>
      <w:r w:rsidRPr="005E5947">
        <w:rPr>
          <w:rFonts w:asciiTheme="majorHAnsi" w:eastAsia="SimSun" w:hAnsiTheme="majorHAnsi" w:cstheme="majorHAnsi"/>
          <w:kern w:val="0"/>
          <w:sz w:val="22"/>
          <w:szCs w:val="22"/>
          <w:lang w:bidi="en-US"/>
        </w:rPr>
        <w:t xml:space="preserve">Agile methodology </w:t>
      </w:r>
      <w:r w:rsidR="0060233D" w:rsidRPr="005E5947">
        <w:rPr>
          <w:rFonts w:asciiTheme="majorHAnsi" w:eastAsia="SimSun" w:hAnsiTheme="majorHAnsi" w:cstheme="majorHAnsi"/>
          <w:kern w:val="0"/>
          <w:sz w:val="22"/>
          <w:szCs w:val="22"/>
          <w:lang w:bidi="en-US"/>
        </w:rPr>
        <w:t xml:space="preserve">followed scrum </w:t>
      </w:r>
      <w:r w:rsidRPr="005E5947">
        <w:rPr>
          <w:rFonts w:asciiTheme="majorHAnsi" w:eastAsia="SimSun" w:hAnsiTheme="majorHAnsi" w:cstheme="majorHAnsi"/>
          <w:kern w:val="0"/>
          <w:sz w:val="22"/>
          <w:szCs w:val="22"/>
          <w:lang w:bidi="en-US"/>
        </w:rPr>
        <w:t xml:space="preserve">every week. </w:t>
      </w:r>
    </w:p>
    <w:p w:rsidR="00331192" w:rsidRPr="005E5947" w:rsidRDefault="00331192" w:rsidP="009B6DAD">
      <w:pPr>
        <w:pStyle w:val="NoSpacing"/>
        <w:numPr>
          <w:ilvl w:val="0"/>
          <w:numId w:val="23"/>
        </w:numPr>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Following the scrum m</w:t>
      </w:r>
      <w:r w:rsidR="00627B95" w:rsidRPr="005E5947">
        <w:rPr>
          <w:rFonts w:asciiTheme="majorHAnsi" w:eastAsia="SimSun" w:hAnsiTheme="majorHAnsi" w:cstheme="majorHAnsi"/>
          <w:kern w:val="0"/>
          <w:sz w:val="22"/>
          <w:szCs w:val="22"/>
          <w:lang w:bidi="en-US"/>
        </w:rPr>
        <w:t>aster</w:t>
      </w:r>
      <w:r w:rsidRPr="005E5947">
        <w:rPr>
          <w:rFonts w:asciiTheme="majorHAnsi" w:eastAsia="SimSun" w:hAnsiTheme="majorHAnsi" w:cstheme="majorHAnsi"/>
          <w:kern w:val="0"/>
          <w:sz w:val="22"/>
          <w:szCs w:val="22"/>
          <w:lang w:bidi="en-US"/>
        </w:rPr>
        <w:t xml:space="preserve">'s introduction and finish </w:t>
      </w:r>
      <w:r w:rsidR="00627B95" w:rsidRPr="005E5947">
        <w:rPr>
          <w:rFonts w:asciiTheme="majorHAnsi" w:eastAsia="SimSun" w:hAnsiTheme="majorHAnsi" w:cstheme="majorHAnsi"/>
          <w:kern w:val="0"/>
          <w:sz w:val="22"/>
          <w:szCs w:val="22"/>
          <w:lang w:bidi="en-US"/>
        </w:rPr>
        <w:t>a hundred</w:t>
      </w:r>
      <w:r w:rsidRPr="005E5947">
        <w:rPr>
          <w:rFonts w:asciiTheme="majorHAnsi" w:eastAsia="SimSun" w:hAnsiTheme="majorHAnsi" w:cstheme="majorHAnsi"/>
          <w:kern w:val="0"/>
          <w:sz w:val="22"/>
          <w:szCs w:val="22"/>
          <w:lang w:bidi="en-US"/>
        </w:rPr>
        <w:t xml:space="preserve"> points task each week on time. </w:t>
      </w:r>
    </w:p>
    <w:p w:rsidR="0060233D" w:rsidRPr="005E5947" w:rsidRDefault="0060233D" w:rsidP="009B6DAD">
      <w:pPr>
        <w:pStyle w:val="NoSpacing"/>
        <w:numPr>
          <w:ilvl w:val="0"/>
          <w:numId w:val="23"/>
        </w:numPr>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 xml:space="preserve">Worked on optimization of web application development by using Spring </w:t>
      </w:r>
      <w:r w:rsidR="005412DB" w:rsidRPr="005E5947">
        <w:rPr>
          <w:rFonts w:asciiTheme="majorHAnsi" w:eastAsia="SimSun" w:hAnsiTheme="majorHAnsi" w:cstheme="majorHAnsi"/>
          <w:kern w:val="0"/>
          <w:sz w:val="22"/>
          <w:szCs w:val="22"/>
          <w:lang w:bidi="en-US"/>
        </w:rPr>
        <w:t>3.0</w:t>
      </w:r>
      <w:r w:rsidRPr="005E5947">
        <w:rPr>
          <w:rFonts w:asciiTheme="majorHAnsi" w:eastAsia="SimSun" w:hAnsiTheme="majorHAnsi" w:cstheme="majorHAnsi"/>
          <w:kern w:val="0"/>
          <w:sz w:val="22"/>
          <w:szCs w:val="22"/>
          <w:lang w:bidi="en-US"/>
        </w:rPr>
        <w:t>.</w:t>
      </w:r>
    </w:p>
    <w:p w:rsidR="005412DB" w:rsidRPr="005E5947" w:rsidRDefault="00B60E74" w:rsidP="009B6DAD">
      <w:pPr>
        <w:pStyle w:val="NoSpacing"/>
        <w:numPr>
          <w:ilvl w:val="0"/>
          <w:numId w:val="23"/>
        </w:numPr>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Performed project structure generation with Maven, configured Pom.xml adding Spring dependency.</w:t>
      </w:r>
    </w:p>
    <w:p w:rsidR="005412DB" w:rsidRPr="005E5947" w:rsidRDefault="005412DB" w:rsidP="009B6DAD">
      <w:pPr>
        <w:pStyle w:val="NoSpacing"/>
        <w:numPr>
          <w:ilvl w:val="0"/>
          <w:numId w:val="23"/>
        </w:numPr>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Participated in creating</w:t>
      </w:r>
      <w:r w:rsidR="00B60E74" w:rsidRPr="005E5947">
        <w:rPr>
          <w:rFonts w:asciiTheme="majorHAnsi" w:eastAsia="SimSun" w:hAnsiTheme="majorHAnsi" w:cstheme="majorHAnsi"/>
          <w:kern w:val="0"/>
          <w:sz w:val="22"/>
          <w:szCs w:val="22"/>
          <w:lang w:bidi="en-US"/>
        </w:rPr>
        <w:t xml:space="preserve"> and modifying resource controller using Spring annotation for web service.</w:t>
      </w:r>
    </w:p>
    <w:p w:rsidR="00331192" w:rsidRPr="005E5947" w:rsidRDefault="00331192" w:rsidP="009B6DAD">
      <w:pPr>
        <w:pStyle w:val="NoSpacing"/>
        <w:numPr>
          <w:ilvl w:val="0"/>
          <w:numId w:val="23"/>
        </w:numPr>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 xml:space="preserve">Developed the </w:t>
      </w:r>
      <w:r w:rsidR="00210AA6" w:rsidRPr="005E5947">
        <w:rPr>
          <w:rFonts w:asciiTheme="majorHAnsi" w:eastAsia="SimSun" w:hAnsiTheme="majorHAnsi" w:cstheme="majorHAnsi"/>
          <w:kern w:val="0"/>
          <w:sz w:val="22"/>
          <w:szCs w:val="22"/>
          <w:lang w:bidi="en-US"/>
        </w:rPr>
        <w:t xml:space="preserve">UI </w:t>
      </w:r>
      <w:r w:rsidRPr="005E5947">
        <w:rPr>
          <w:rFonts w:asciiTheme="majorHAnsi" w:eastAsia="SimSun" w:hAnsiTheme="majorHAnsi" w:cstheme="majorHAnsi"/>
          <w:kern w:val="0"/>
          <w:sz w:val="22"/>
          <w:szCs w:val="22"/>
          <w:lang w:bidi="en-US"/>
        </w:rPr>
        <w:t>in Backbone.js</w:t>
      </w:r>
      <w:r w:rsidR="00210AA6" w:rsidRPr="005E5947">
        <w:rPr>
          <w:rFonts w:asciiTheme="majorHAnsi" w:eastAsia="SimSun" w:hAnsiTheme="majorHAnsi" w:cstheme="majorHAnsi"/>
          <w:kern w:val="0"/>
          <w:sz w:val="22"/>
          <w:szCs w:val="22"/>
          <w:lang w:bidi="en-US"/>
        </w:rPr>
        <w:t xml:space="preserve"> framework</w:t>
      </w:r>
      <w:r w:rsidRPr="005E5947">
        <w:rPr>
          <w:rFonts w:asciiTheme="majorHAnsi" w:eastAsia="SimSun" w:hAnsiTheme="majorHAnsi" w:cstheme="majorHAnsi"/>
          <w:kern w:val="0"/>
          <w:sz w:val="22"/>
          <w:szCs w:val="22"/>
          <w:lang w:bidi="en-US"/>
        </w:rPr>
        <w:t xml:space="preserve"> and JQuery library.</w:t>
      </w:r>
    </w:p>
    <w:p w:rsidR="00331192" w:rsidRPr="005E5947" w:rsidRDefault="00151E8F" w:rsidP="009B6DAD">
      <w:pPr>
        <w:pStyle w:val="NoSpacing"/>
        <w:numPr>
          <w:ilvl w:val="0"/>
          <w:numId w:val="23"/>
        </w:numPr>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Solved the compatibility problem and f</w:t>
      </w:r>
      <w:r w:rsidR="00331192" w:rsidRPr="005E5947">
        <w:rPr>
          <w:rFonts w:asciiTheme="majorHAnsi" w:eastAsia="SimSun" w:hAnsiTheme="majorHAnsi" w:cstheme="majorHAnsi"/>
          <w:kern w:val="0"/>
          <w:sz w:val="22"/>
          <w:szCs w:val="22"/>
          <w:lang w:bidi="en-US"/>
        </w:rPr>
        <w:t xml:space="preserve">ixed the headers and alignments for every </w:t>
      </w:r>
      <w:r w:rsidR="0060233D" w:rsidRPr="005E5947">
        <w:rPr>
          <w:rFonts w:asciiTheme="majorHAnsi" w:eastAsia="SimSun" w:hAnsiTheme="majorHAnsi" w:cstheme="majorHAnsi"/>
          <w:kern w:val="0"/>
          <w:sz w:val="22"/>
          <w:szCs w:val="22"/>
          <w:lang w:bidi="en-US"/>
        </w:rPr>
        <w:t xml:space="preserve">backbone </w:t>
      </w:r>
      <w:r w:rsidR="005855B2" w:rsidRPr="005E5947">
        <w:rPr>
          <w:rFonts w:asciiTheme="majorHAnsi" w:eastAsia="SimSun" w:hAnsiTheme="majorHAnsi" w:cstheme="majorHAnsi"/>
          <w:kern w:val="0"/>
          <w:sz w:val="22"/>
          <w:szCs w:val="22"/>
          <w:lang w:bidi="en-US"/>
        </w:rPr>
        <w:t>grid</w:t>
      </w:r>
      <w:r w:rsidR="00331192" w:rsidRPr="005E5947">
        <w:rPr>
          <w:rFonts w:asciiTheme="majorHAnsi" w:eastAsia="SimSun" w:hAnsiTheme="majorHAnsi" w:cstheme="majorHAnsi"/>
          <w:kern w:val="0"/>
          <w:sz w:val="22"/>
          <w:szCs w:val="22"/>
          <w:lang w:bidi="en-US"/>
        </w:rPr>
        <w:t xml:space="preserve"> in the application by using self-made plugin.</w:t>
      </w:r>
    </w:p>
    <w:p w:rsidR="00151E8F" w:rsidRPr="005E5947" w:rsidRDefault="00151E8F" w:rsidP="009B6DAD">
      <w:pPr>
        <w:pStyle w:val="NoSpacing"/>
        <w:numPr>
          <w:ilvl w:val="0"/>
          <w:numId w:val="23"/>
        </w:numPr>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Performed styling for each tab, tool bar and grid</w:t>
      </w:r>
      <w:r w:rsidR="0060233D" w:rsidRPr="005E5947">
        <w:rPr>
          <w:rFonts w:asciiTheme="majorHAnsi" w:eastAsia="SimSun" w:hAnsiTheme="majorHAnsi" w:cstheme="majorHAnsi"/>
          <w:kern w:val="0"/>
          <w:sz w:val="22"/>
          <w:szCs w:val="22"/>
          <w:lang w:bidi="en-US"/>
        </w:rPr>
        <w:t xml:space="preserve"> matches the requirement</w:t>
      </w:r>
      <w:r w:rsidRPr="005E5947">
        <w:rPr>
          <w:rFonts w:asciiTheme="majorHAnsi" w:eastAsia="SimSun" w:hAnsiTheme="majorHAnsi" w:cstheme="majorHAnsi"/>
          <w:kern w:val="0"/>
          <w:sz w:val="22"/>
          <w:szCs w:val="22"/>
          <w:lang w:bidi="en-US"/>
        </w:rPr>
        <w:t xml:space="preserve"> by using CSS3.</w:t>
      </w:r>
    </w:p>
    <w:p w:rsidR="00151E8F" w:rsidRPr="005E5947" w:rsidRDefault="00331192" w:rsidP="005412DB">
      <w:pPr>
        <w:pStyle w:val="NoSpacing"/>
        <w:numPr>
          <w:ilvl w:val="0"/>
          <w:numId w:val="23"/>
        </w:numPr>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Installed, configured system environment settings and SVN version control tools.</w:t>
      </w:r>
      <w:r w:rsidR="005412DB" w:rsidRPr="005E5947">
        <w:rPr>
          <w:rFonts w:asciiTheme="majorHAnsi" w:eastAsia="SimSun" w:hAnsiTheme="majorHAnsi" w:cstheme="majorHAnsi"/>
          <w:kern w:val="0"/>
          <w:sz w:val="22"/>
          <w:szCs w:val="22"/>
          <w:lang w:bidi="en-US"/>
        </w:rPr>
        <w:t xml:space="preserve"> </w:t>
      </w:r>
      <w:r w:rsidR="00151E8F" w:rsidRPr="005E5947">
        <w:rPr>
          <w:rFonts w:asciiTheme="majorHAnsi" w:eastAsia="SimSun" w:hAnsiTheme="majorHAnsi" w:cstheme="majorHAnsi"/>
          <w:kern w:val="0"/>
          <w:sz w:val="22"/>
          <w:szCs w:val="22"/>
          <w:lang w:bidi="en-US"/>
        </w:rPr>
        <w:t>Deployed and updated the workspace by committing and synchronizing from SVN.</w:t>
      </w:r>
    </w:p>
    <w:p w:rsidR="00151E8F" w:rsidRPr="005E5947" w:rsidRDefault="00331192" w:rsidP="009B6DAD">
      <w:pPr>
        <w:pStyle w:val="NoSpacing"/>
        <w:numPr>
          <w:ilvl w:val="0"/>
          <w:numId w:val="23"/>
        </w:numPr>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Performed unit testing using JUnit and integrated testing.</w:t>
      </w:r>
    </w:p>
    <w:p w:rsidR="00F1077D" w:rsidRPr="005E5947" w:rsidRDefault="00F1077D" w:rsidP="00F1077D">
      <w:pPr>
        <w:pStyle w:val="NoSpacing"/>
        <w:ind w:left="360"/>
        <w:jc w:val="left"/>
        <w:rPr>
          <w:rFonts w:asciiTheme="majorHAnsi" w:eastAsia="SimSun" w:hAnsiTheme="majorHAnsi" w:cstheme="majorHAnsi"/>
          <w:kern w:val="0"/>
          <w:sz w:val="22"/>
          <w:szCs w:val="22"/>
          <w:lang w:bidi="en-US"/>
        </w:rPr>
      </w:pPr>
    </w:p>
    <w:p w:rsidR="000A66AB" w:rsidRPr="005E5947" w:rsidRDefault="00151E8F" w:rsidP="009B6DAD">
      <w:pPr>
        <w:pStyle w:val="NoSpacing"/>
        <w:jc w:val="left"/>
        <w:rPr>
          <w:rFonts w:asciiTheme="majorHAnsi" w:eastAsia="SimSun" w:hAnsiTheme="majorHAnsi" w:cstheme="majorHAnsi"/>
          <w:kern w:val="0"/>
          <w:sz w:val="22"/>
          <w:szCs w:val="22"/>
          <w:lang w:bidi="en-US"/>
        </w:rPr>
      </w:pPr>
      <w:r w:rsidRPr="005E5947">
        <w:rPr>
          <w:rFonts w:asciiTheme="majorHAnsi" w:eastAsia="Malgun Gothic" w:hAnsiTheme="majorHAnsi" w:cstheme="majorHAnsi"/>
          <w:b/>
          <w:sz w:val="22"/>
          <w:szCs w:val="22"/>
          <w:lang w:eastAsia="ko-KR"/>
        </w:rPr>
        <w:t>Environment:</w:t>
      </w:r>
      <w:r w:rsidR="0097783F">
        <w:rPr>
          <w:rFonts w:asciiTheme="majorHAnsi" w:eastAsia="Malgun Gothic" w:hAnsiTheme="majorHAnsi" w:cstheme="majorHAnsi"/>
          <w:b/>
          <w:sz w:val="22"/>
          <w:szCs w:val="22"/>
          <w:lang w:eastAsia="ko-KR"/>
        </w:rPr>
        <w:t xml:space="preserve"> </w:t>
      </w:r>
      <w:r w:rsidRPr="005E5947">
        <w:rPr>
          <w:rFonts w:asciiTheme="majorHAnsi" w:eastAsia="SimSun" w:hAnsiTheme="majorHAnsi" w:cstheme="majorHAnsi"/>
          <w:kern w:val="0"/>
          <w:sz w:val="22"/>
          <w:szCs w:val="22"/>
          <w:lang w:bidi="en-US"/>
        </w:rPr>
        <w:t>J2EE, Java, JBos</w:t>
      </w:r>
      <w:r w:rsidR="009B6DAD" w:rsidRPr="005E5947">
        <w:rPr>
          <w:rFonts w:asciiTheme="majorHAnsi" w:eastAsia="SimSun" w:hAnsiTheme="majorHAnsi" w:cstheme="majorHAnsi"/>
          <w:kern w:val="0"/>
          <w:sz w:val="22"/>
          <w:szCs w:val="22"/>
          <w:lang w:bidi="en-US"/>
        </w:rPr>
        <w:t xml:space="preserve">s, Tomcat, Spring STS, Eclipse, </w:t>
      </w:r>
      <w:r w:rsidRPr="005E5947">
        <w:rPr>
          <w:rFonts w:asciiTheme="majorHAnsi" w:eastAsia="SimSun" w:hAnsiTheme="majorHAnsi" w:cstheme="majorHAnsi"/>
          <w:kern w:val="0"/>
          <w:sz w:val="22"/>
          <w:szCs w:val="22"/>
          <w:lang w:bidi="en-US"/>
        </w:rPr>
        <w:t xml:space="preserve">JQuery, Backbone.js, </w:t>
      </w:r>
      <w:r w:rsidR="005855B2" w:rsidRPr="005E5947">
        <w:rPr>
          <w:rFonts w:asciiTheme="majorHAnsi" w:eastAsia="SimSun" w:hAnsiTheme="majorHAnsi" w:cstheme="majorHAnsi"/>
          <w:kern w:val="0"/>
          <w:sz w:val="22"/>
          <w:szCs w:val="22"/>
          <w:lang w:bidi="en-US"/>
        </w:rPr>
        <w:t>HTML5, JavaScript</w:t>
      </w:r>
      <w:r w:rsidRPr="005E5947">
        <w:rPr>
          <w:rFonts w:asciiTheme="majorHAnsi" w:eastAsia="SimSun" w:hAnsiTheme="majorHAnsi" w:cstheme="majorHAnsi"/>
          <w:kern w:val="0"/>
          <w:sz w:val="22"/>
          <w:szCs w:val="22"/>
          <w:lang w:bidi="en-US"/>
        </w:rPr>
        <w:t>,CSS3, SVN</w:t>
      </w:r>
    </w:p>
    <w:p w:rsidR="00F81410" w:rsidRPr="005E5947" w:rsidRDefault="00F81410" w:rsidP="00B90ADB">
      <w:pPr>
        <w:rPr>
          <w:rFonts w:asciiTheme="majorHAnsi" w:hAnsiTheme="majorHAnsi" w:cstheme="majorHAnsi"/>
          <w:b/>
          <w:sz w:val="22"/>
          <w:szCs w:val="22"/>
          <w:u w:val="single"/>
        </w:rPr>
      </w:pPr>
    </w:p>
    <w:p w:rsidR="00B90ADB" w:rsidRPr="005E5947" w:rsidRDefault="00B90ADB" w:rsidP="00B90ADB">
      <w:pPr>
        <w:rPr>
          <w:rFonts w:asciiTheme="majorHAnsi" w:hAnsiTheme="majorHAnsi" w:cstheme="majorHAnsi"/>
          <w:b/>
          <w:sz w:val="22"/>
          <w:szCs w:val="22"/>
        </w:rPr>
      </w:pPr>
      <w:r w:rsidRPr="005E5947">
        <w:rPr>
          <w:rFonts w:asciiTheme="majorHAnsi" w:hAnsiTheme="majorHAnsi" w:cstheme="majorHAnsi"/>
          <w:b/>
          <w:sz w:val="22"/>
          <w:szCs w:val="22"/>
          <w:u w:val="single"/>
        </w:rPr>
        <w:t>Client</w:t>
      </w:r>
      <w:r w:rsidRPr="005E5947">
        <w:rPr>
          <w:rFonts w:asciiTheme="majorHAnsi" w:hAnsiTheme="majorHAnsi" w:cstheme="majorHAnsi"/>
          <w:b/>
          <w:sz w:val="22"/>
          <w:szCs w:val="22"/>
        </w:rPr>
        <w:t xml:space="preserve">: Mercedes-Benz USA  </w:t>
      </w:r>
      <w:r w:rsidRPr="005E5947">
        <w:rPr>
          <w:rFonts w:asciiTheme="majorHAnsi" w:hAnsiTheme="majorHAnsi" w:cstheme="majorHAnsi"/>
          <w:b/>
          <w:sz w:val="22"/>
          <w:szCs w:val="22"/>
        </w:rPr>
        <w:tab/>
        <w:t>Montvale, NJ</w:t>
      </w:r>
      <w:r w:rsidRPr="005E5947">
        <w:rPr>
          <w:rFonts w:asciiTheme="majorHAnsi" w:hAnsiTheme="majorHAnsi" w:cstheme="majorHAnsi"/>
          <w:b/>
          <w:kern w:val="0"/>
          <w:sz w:val="22"/>
          <w:szCs w:val="22"/>
        </w:rPr>
        <w:tab/>
        <w:t xml:space="preserve">             </w:t>
      </w:r>
      <w:r w:rsidRPr="005E5947">
        <w:rPr>
          <w:rFonts w:asciiTheme="majorHAnsi" w:hAnsiTheme="majorHAnsi" w:cstheme="majorHAnsi"/>
          <w:b/>
          <w:sz w:val="22"/>
          <w:szCs w:val="22"/>
        </w:rPr>
        <w:t xml:space="preserve">Jun 2013 – April 2014 </w:t>
      </w:r>
    </w:p>
    <w:p w:rsidR="00B90ADB" w:rsidRPr="005E5947" w:rsidRDefault="00B90ADB" w:rsidP="00B90ADB">
      <w:pPr>
        <w:jc w:val="left"/>
        <w:rPr>
          <w:rFonts w:asciiTheme="majorHAnsi" w:hAnsiTheme="majorHAnsi" w:cstheme="majorHAnsi"/>
          <w:b/>
          <w:sz w:val="22"/>
          <w:szCs w:val="22"/>
        </w:rPr>
      </w:pPr>
      <w:r w:rsidRPr="005E5947">
        <w:rPr>
          <w:rFonts w:asciiTheme="majorHAnsi" w:hAnsiTheme="majorHAnsi" w:cstheme="majorHAnsi"/>
          <w:b/>
          <w:sz w:val="22"/>
          <w:szCs w:val="22"/>
          <w:u w:val="single"/>
        </w:rPr>
        <w:t>Project</w:t>
      </w:r>
      <w:r w:rsidRPr="005E5947">
        <w:rPr>
          <w:rFonts w:asciiTheme="majorHAnsi" w:eastAsia="SimSun" w:hAnsiTheme="majorHAnsi" w:cstheme="majorHAnsi"/>
          <w:b/>
          <w:sz w:val="22"/>
          <w:szCs w:val="22"/>
        </w:rPr>
        <w:t>:</w:t>
      </w:r>
      <w:r w:rsidRPr="005E5947">
        <w:rPr>
          <w:rFonts w:asciiTheme="majorHAnsi" w:hAnsiTheme="majorHAnsi" w:cstheme="majorHAnsi"/>
          <w:b/>
          <w:sz w:val="22"/>
          <w:szCs w:val="22"/>
        </w:rPr>
        <w:t xml:space="preserve"> Supplier Creation System.</w:t>
      </w:r>
    </w:p>
    <w:p w:rsidR="00B90ADB" w:rsidRPr="005E5947" w:rsidRDefault="00B90ADB" w:rsidP="00B90ADB">
      <w:pPr>
        <w:jc w:val="left"/>
        <w:rPr>
          <w:rFonts w:asciiTheme="majorHAnsi" w:hAnsiTheme="majorHAnsi" w:cstheme="majorHAnsi"/>
          <w:b/>
          <w:sz w:val="22"/>
          <w:szCs w:val="22"/>
          <w:shd w:val="clear" w:color="auto" w:fill="FFFFFF"/>
        </w:rPr>
      </w:pPr>
      <w:r w:rsidRPr="005E5947">
        <w:rPr>
          <w:rFonts w:asciiTheme="majorHAnsi" w:hAnsiTheme="majorHAnsi" w:cstheme="majorHAnsi"/>
          <w:b/>
          <w:sz w:val="22"/>
          <w:szCs w:val="22"/>
        </w:rPr>
        <w:t xml:space="preserve">Senior </w:t>
      </w:r>
      <w:r w:rsidR="00EF231A" w:rsidRPr="005E5947">
        <w:rPr>
          <w:rFonts w:asciiTheme="majorHAnsi" w:hAnsiTheme="majorHAnsi" w:cstheme="majorHAnsi"/>
          <w:b/>
          <w:sz w:val="22"/>
          <w:szCs w:val="22"/>
        </w:rPr>
        <w:t>Web</w:t>
      </w:r>
      <w:r w:rsidRPr="005E5947">
        <w:rPr>
          <w:rFonts w:asciiTheme="majorHAnsi" w:hAnsiTheme="majorHAnsi" w:cstheme="majorHAnsi"/>
          <w:b/>
          <w:sz w:val="22"/>
          <w:szCs w:val="22"/>
        </w:rPr>
        <w:t xml:space="preserve"> Developer</w:t>
      </w:r>
    </w:p>
    <w:p w:rsidR="00B90ADB" w:rsidRPr="005E5947" w:rsidRDefault="00B90ADB" w:rsidP="00B90ADB">
      <w:pPr>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The Supplier Creation System was designed to allow users to create new Suppliers, and route them for approvals before they can be created in SAP. It has a set of forms, where users can enter Supplier Data, and when submitted a notification goes to their Department Manager initially and later to Purchasing and Accounts Payable Groups for approval.</w:t>
      </w:r>
    </w:p>
    <w:p w:rsidR="00B90ADB" w:rsidRPr="005E5947" w:rsidRDefault="00B90ADB" w:rsidP="00B90ADB">
      <w:pPr>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lastRenderedPageBreak/>
        <w:t>The Department Managers, Accounts Payable representatives and purchasing department representatives can logon to this System and approve, reject or return for RFAI.</w:t>
      </w:r>
    </w:p>
    <w:p w:rsidR="00B90ADB" w:rsidRPr="005E5947" w:rsidRDefault="00B90ADB" w:rsidP="00B90ADB">
      <w:pPr>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Additionally, it allows the users to check the status of Supplier Creation Requests, submitted by them. System should be accessible to users, for creating Suppliers using a form, and to Managers to approve it at various levels. Notifications will be submitted to Department Manager of Cost Center once created, and to users at subsequent, once approved by previous level.</w:t>
      </w:r>
    </w:p>
    <w:p w:rsidR="00B90ADB" w:rsidRPr="005E5947" w:rsidRDefault="00B90ADB" w:rsidP="00B90ADB">
      <w:pPr>
        <w:rPr>
          <w:rFonts w:asciiTheme="majorHAnsi" w:eastAsia="SimSun" w:hAnsiTheme="majorHAnsi" w:cstheme="majorHAnsi"/>
          <w:kern w:val="0"/>
          <w:sz w:val="22"/>
          <w:szCs w:val="22"/>
          <w:lang w:bidi="en-US"/>
        </w:rPr>
      </w:pPr>
    </w:p>
    <w:p w:rsidR="00B90ADB" w:rsidRPr="005E5947" w:rsidRDefault="00B90ADB" w:rsidP="00B90ADB">
      <w:pPr>
        <w:rPr>
          <w:rFonts w:asciiTheme="majorHAnsi" w:hAnsiTheme="majorHAnsi" w:cstheme="majorHAnsi"/>
          <w:b/>
          <w:color w:val="000000" w:themeColor="text1"/>
          <w:sz w:val="22"/>
          <w:szCs w:val="22"/>
          <w:u w:val="single"/>
        </w:rPr>
      </w:pPr>
      <w:r w:rsidRPr="005E5947">
        <w:rPr>
          <w:rFonts w:asciiTheme="majorHAnsi" w:eastAsia="Malgun Gothic" w:hAnsiTheme="majorHAnsi" w:cstheme="majorHAnsi"/>
          <w:b/>
          <w:color w:val="000000" w:themeColor="text1"/>
          <w:sz w:val="22"/>
          <w:szCs w:val="22"/>
          <w:u w:val="single"/>
          <w:lang w:eastAsia="ko-KR"/>
        </w:rPr>
        <w:t xml:space="preserve">Responsibilities: </w:t>
      </w:r>
    </w:p>
    <w:p w:rsidR="00B90ADB" w:rsidRPr="005E5947" w:rsidRDefault="00B90ADB" w:rsidP="00B90ADB">
      <w:pPr>
        <w:pStyle w:val="ListParagraph"/>
        <w:widowControl/>
        <w:numPr>
          <w:ilvl w:val="0"/>
          <w:numId w:val="15"/>
        </w:numPr>
        <w:suppressAutoHyphens w:val="0"/>
        <w:autoSpaceDE/>
        <w:jc w:val="both"/>
        <w:rPr>
          <w:rFonts w:asciiTheme="majorHAnsi" w:hAnsiTheme="majorHAnsi" w:cstheme="majorHAnsi"/>
          <w:sz w:val="22"/>
          <w:szCs w:val="22"/>
          <w:lang w:eastAsia="en-US" w:bidi="en-US"/>
        </w:rPr>
      </w:pPr>
      <w:r w:rsidRPr="005E5947">
        <w:rPr>
          <w:rFonts w:asciiTheme="majorHAnsi" w:hAnsiTheme="majorHAnsi" w:cstheme="majorHAnsi"/>
          <w:sz w:val="22"/>
          <w:szCs w:val="22"/>
          <w:lang w:eastAsia="zh-CN" w:bidi="en-US"/>
        </w:rPr>
        <w:t>Worked in EAI(enterprise application integration) team for development, enhancement, maintenance and support of MBUSA's application frameworks and common services to meet application development requirements.</w:t>
      </w:r>
    </w:p>
    <w:p w:rsidR="00B90ADB" w:rsidRPr="005E5947" w:rsidRDefault="00B90ADB" w:rsidP="00B90ADB">
      <w:pPr>
        <w:pStyle w:val="ListParagraph"/>
        <w:widowControl/>
        <w:numPr>
          <w:ilvl w:val="0"/>
          <w:numId w:val="15"/>
        </w:numPr>
        <w:suppressAutoHyphens w:val="0"/>
        <w:autoSpaceDE/>
        <w:jc w:val="both"/>
        <w:rPr>
          <w:rFonts w:asciiTheme="majorHAnsi" w:hAnsiTheme="majorHAnsi" w:cstheme="majorHAnsi"/>
          <w:sz w:val="22"/>
          <w:szCs w:val="22"/>
          <w:lang w:eastAsia="en-US" w:bidi="en-US"/>
        </w:rPr>
      </w:pPr>
      <w:r w:rsidRPr="005E5947">
        <w:rPr>
          <w:rFonts w:asciiTheme="majorHAnsi" w:hAnsiTheme="majorHAnsi" w:cstheme="majorHAnsi"/>
          <w:sz w:val="22"/>
          <w:szCs w:val="22"/>
          <w:lang w:eastAsia="zh-CN" w:bidi="en-US"/>
        </w:rPr>
        <w:t>Design and refresh the UI login page in DOJO library in Javascript.</w:t>
      </w:r>
    </w:p>
    <w:p w:rsidR="00B90ADB" w:rsidRPr="005E5947" w:rsidRDefault="00B90ADB" w:rsidP="00B90ADB">
      <w:pPr>
        <w:pStyle w:val="ListParagraph"/>
        <w:widowControl/>
        <w:numPr>
          <w:ilvl w:val="0"/>
          <w:numId w:val="15"/>
        </w:numPr>
        <w:suppressAutoHyphens w:val="0"/>
        <w:autoSpaceDE/>
        <w:jc w:val="both"/>
        <w:rPr>
          <w:rFonts w:asciiTheme="majorHAnsi" w:hAnsiTheme="majorHAnsi" w:cstheme="majorHAnsi"/>
          <w:sz w:val="22"/>
          <w:szCs w:val="22"/>
          <w:lang w:eastAsia="en-US" w:bidi="en-US"/>
        </w:rPr>
      </w:pPr>
      <w:r w:rsidRPr="005E5947">
        <w:rPr>
          <w:rFonts w:asciiTheme="majorHAnsi" w:hAnsiTheme="majorHAnsi" w:cstheme="majorHAnsi"/>
          <w:sz w:val="22"/>
          <w:szCs w:val="22"/>
          <w:lang w:eastAsia="zh-CN" w:bidi="en-US"/>
        </w:rPr>
        <w:t>Worked on integration of DOJO and JQuery library of Javacript in UI development.</w:t>
      </w:r>
    </w:p>
    <w:p w:rsidR="00B90ADB" w:rsidRPr="005E5947" w:rsidRDefault="00B90ADB" w:rsidP="00B90ADB">
      <w:pPr>
        <w:pStyle w:val="ListParagraph"/>
        <w:widowControl/>
        <w:numPr>
          <w:ilvl w:val="0"/>
          <w:numId w:val="15"/>
        </w:numPr>
        <w:suppressAutoHyphens w:val="0"/>
        <w:autoSpaceDE/>
        <w:jc w:val="both"/>
        <w:rPr>
          <w:rFonts w:asciiTheme="majorHAnsi" w:hAnsiTheme="majorHAnsi" w:cstheme="majorHAnsi"/>
          <w:sz w:val="22"/>
          <w:szCs w:val="22"/>
          <w:lang w:eastAsia="en-US" w:bidi="en-US"/>
        </w:rPr>
      </w:pPr>
      <w:r w:rsidRPr="005E5947">
        <w:rPr>
          <w:rFonts w:asciiTheme="majorHAnsi" w:hAnsiTheme="majorHAnsi" w:cstheme="majorHAnsi"/>
          <w:sz w:val="22"/>
          <w:szCs w:val="22"/>
          <w:lang w:eastAsia="zh-CN" w:bidi="en-US"/>
        </w:rPr>
        <w:t xml:space="preserve">Looked into the existed Flex UI parts , replaced it and developed the whole new front-end User Interface by JQuery, </w:t>
      </w:r>
      <w:r w:rsidRPr="005E5947">
        <w:rPr>
          <w:rFonts w:asciiTheme="majorHAnsi" w:hAnsiTheme="majorHAnsi" w:cstheme="majorHAnsi"/>
          <w:sz w:val="22"/>
          <w:szCs w:val="22"/>
          <w:lang w:eastAsia="en-US" w:bidi="en-US"/>
        </w:rPr>
        <w:t>JavaScript, CSS, HTML</w:t>
      </w:r>
      <w:r w:rsidRPr="005E5947">
        <w:rPr>
          <w:rFonts w:asciiTheme="majorHAnsi" w:hAnsiTheme="majorHAnsi" w:cstheme="majorHAnsi"/>
          <w:sz w:val="22"/>
          <w:szCs w:val="22"/>
          <w:lang w:eastAsia="zh-CN" w:bidi="en-US"/>
        </w:rPr>
        <w:t>.</w:t>
      </w:r>
    </w:p>
    <w:p w:rsidR="00B90ADB" w:rsidRPr="005E5947" w:rsidRDefault="00B90ADB" w:rsidP="00B90ADB">
      <w:pPr>
        <w:pStyle w:val="ListParagraph"/>
        <w:widowControl/>
        <w:numPr>
          <w:ilvl w:val="0"/>
          <w:numId w:val="15"/>
        </w:numPr>
        <w:suppressAutoHyphens w:val="0"/>
        <w:autoSpaceDE/>
        <w:jc w:val="both"/>
        <w:rPr>
          <w:rFonts w:asciiTheme="majorHAnsi" w:hAnsiTheme="majorHAnsi" w:cstheme="majorHAnsi"/>
          <w:sz w:val="22"/>
          <w:szCs w:val="22"/>
          <w:lang w:eastAsia="en-US" w:bidi="en-US"/>
        </w:rPr>
      </w:pPr>
      <w:r w:rsidRPr="005E5947">
        <w:rPr>
          <w:rFonts w:asciiTheme="majorHAnsi" w:hAnsiTheme="majorHAnsi" w:cstheme="majorHAnsi"/>
          <w:sz w:val="22"/>
          <w:szCs w:val="22"/>
          <w:lang w:eastAsia="zh-CN" w:bidi="en-US"/>
        </w:rPr>
        <w:t>Added all client side validation check for all forms contain suppliers' information waiting for submission.</w:t>
      </w:r>
    </w:p>
    <w:p w:rsidR="00B90ADB" w:rsidRPr="005E5947" w:rsidRDefault="00B90ADB" w:rsidP="00B90ADB">
      <w:pPr>
        <w:pStyle w:val="ListParagraph"/>
        <w:widowControl/>
        <w:numPr>
          <w:ilvl w:val="0"/>
          <w:numId w:val="15"/>
        </w:numPr>
        <w:suppressAutoHyphens w:val="0"/>
        <w:autoSpaceDE/>
        <w:jc w:val="both"/>
        <w:rPr>
          <w:rFonts w:asciiTheme="majorHAnsi" w:hAnsiTheme="majorHAnsi" w:cstheme="majorHAnsi"/>
          <w:sz w:val="22"/>
          <w:szCs w:val="22"/>
          <w:lang w:eastAsia="en-US" w:bidi="en-US"/>
        </w:rPr>
      </w:pPr>
      <w:r w:rsidRPr="005E5947">
        <w:rPr>
          <w:rFonts w:asciiTheme="majorHAnsi" w:hAnsiTheme="majorHAnsi" w:cstheme="majorHAnsi"/>
          <w:sz w:val="22"/>
          <w:szCs w:val="22"/>
          <w:lang w:eastAsia="zh-CN" w:bidi="en-US"/>
        </w:rPr>
        <w:t>Involved in development of the back end services called by clients front end UI, like bank, routing information, validates zip codes by county and state, validates cost center number by manager name, etc.</w:t>
      </w:r>
    </w:p>
    <w:p w:rsidR="00B90ADB" w:rsidRPr="005E5947" w:rsidRDefault="00B90ADB" w:rsidP="00B90ADB">
      <w:pPr>
        <w:pStyle w:val="ListParagraph"/>
        <w:widowControl/>
        <w:numPr>
          <w:ilvl w:val="0"/>
          <w:numId w:val="15"/>
        </w:numPr>
        <w:suppressAutoHyphens w:val="0"/>
        <w:autoSpaceDE/>
        <w:jc w:val="both"/>
        <w:rPr>
          <w:rFonts w:asciiTheme="majorHAnsi" w:hAnsiTheme="majorHAnsi" w:cstheme="majorHAnsi"/>
          <w:sz w:val="22"/>
          <w:szCs w:val="22"/>
          <w:lang w:eastAsia="en-US" w:bidi="en-US"/>
        </w:rPr>
      </w:pPr>
      <w:r w:rsidRPr="005E5947">
        <w:rPr>
          <w:rFonts w:asciiTheme="majorHAnsi" w:hAnsiTheme="majorHAnsi" w:cstheme="majorHAnsi"/>
          <w:sz w:val="22"/>
          <w:szCs w:val="22"/>
          <w:lang w:eastAsia="zh-CN" w:bidi="en-US"/>
        </w:rPr>
        <w:t>Established Restful web services for client side to have information interaction with server side.</w:t>
      </w:r>
    </w:p>
    <w:p w:rsidR="00B90ADB" w:rsidRPr="005E5947" w:rsidRDefault="00B90ADB" w:rsidP="00B90ADB">
      <w:pPr>
        <w:pStyle w:val="ListParagraph"/>
        <w:widowControl/>
        <w:numPr>
          <w:ilvl w:val="0"/>
          <w:numId w:val="15"/>
        </w:numPr>
        <w:suppressAutoHyphens w:val="0"/>
        <w:autoSpaceDE/>
        <w:jc w:val="both"/>
        <w:rPr>
          <w:rFonts w:asciiTheme="majorHAnsi" w:hAnsiTheme="majorHAnsi" w:cstheme="majorHAnsi"/>
          <w:sz w:val="22"/>
          <w:szCs w:val="22"/>
          <w:lang w:eastAsia="en-US" w:bidi="en-US"/>
        </w:rPr>
      </w:pPr>
      <w:r w:rsidRPr="005E5947">
        <w:rPr>
          <w:rFonts w:asciiTheme="majorHAnsi" w:hAnsiTheme="majorHAnsi" w:cstheme="majorHAnsi"/>
          <w:sz w:val="22"/>
          <w:szCs w:val="22"/>
          <w:lang w:eastAsia="zh-CN" w:bidi="en-US"/>
        </w:rPr>
        <w:t>Integrated the back end services with the JQuery UI.</w:t>
      </w:r>
    </w:p>
    <w:p w:rsidR="00B90ADB" w:rsidRPr="005E5947" w:rsidRDefault="00B90ADB" w:rsidP="00B90ADB">
      <w:pPr>
        <w:pStyle w:val="ListParagraph"/>
        <w:widowControl/>
        <w:numPr>
          <w:ilvl w:val="0"/>
          <w:numId w:val="15"/>
        </w:numPr>
        <w:suppressAutoHyphens w:val="0"/>
        <w:autoSpaceDE/>
        <w:jc w:val="both"/>
        <w:rPr>
          <w:rFonts w:asciiTheme="majorHAnsi" w:hAnsiTheme="majorHAnsi" w:cstheme="majorHAnsi"/>
          <w:sz w:val="22"/>
          <w:szCs w:val="22"/>
          <w:lang w:eastAsia="en-US" w:bidi="en-US"/>
        </w:rPr>
      </w:pPr>
      <w:r w:rsidRPr="005E5947">
        <w:rPr>
          <w:rFonts w:asciiTheme="majorHAnsi" w:hAnsiTheme="majorHAnsi" w:cstheme="majorHAnsi"/>
          <w:sz w:val="22"/>
          <w:szCs w:val="22"/>
          <w:lang w:eastAsia="en-US" w:bidi="en-US"/>
        </w:rPr>
        <w:t>Involved in the development of server side Java Servlets to handle various front end requests</w:t>
      </w:r>
      <w:r w:rsidRPr="005E5947">
        <w:rPr>
          <w:rFonts w:asciiTheme="majorHAnsi" w:hAnsiTheme="majorHAnsi" w:cstheme="majorHAnsi"/>
          <w:sz w:val="22"/>
          <w:szCs w:val="22"/>
          <w:lang w:eastAsia="zh-CN" w:bidi="en-US"/>
        </w:rPr>
        <w:t>.</w:t>
      </w:r>
    </w:p>
    <w:p w:rsidR="00B90ADB" w:rsidRPr="005E5947" w:rsidRDefault="00B90ADB" w:rsidP="00B90ADB">
      <w:pPr>
        <w:pStyle w:val="ListParagraph"/>
        <w:widowControl/>
        <w:numPr>
          <w:ilvl w:val="0"/>
          <w:numId w:val="15"/>
        </w:numPr>
        <w:suppressAutoHyphens w:val="0"/>
        <w:autoSpaceDE/>
        <w:jc w:val="both"/>
        <w:rPr>
          <w:rFonts w:asciiTheme="majorHAnsi" w:hAnsiTheme="majorHAnsi" w:cstheme="majorHAnsi"/>
          <w:sz w:val="22"/>
          <w:szCs w:val="22"/>
          <w:lang w:eastAsia="en-US" w:bidi="en-US"/>
        </w:rPr>
      </w:pPr>
      <w:r w:rsidRPr="005E5947">
        <w:rPr>
          <w:rFonts w:asciiTheme="majorHAnsi" w:hAnsiTheme="majorHAnsi" w:cstheme="majorHAnsi"/>
          <w:sz w:val="22"/>
          <w:szCs w:val="22"/>
          <w:lang w:eastAsia="zh-CN" w:bidi="en-US"/>
        </w:rPr>
        <w:t>Used AJAX to handle the request and response between the front end and servlet. Data type as xml in most situations, using JSON also.</w:t>
      </w:r>
    </w:p>
    <w:p w:rsidR="00B90ADB" w:rsidRPr="005E5947" w:rsidRDefault="00B90ADB" w:rsidP="00B90ADB">
      <w:pPr>
        <w:pStyle w:val="ListParagraph"/>
        <w:widowControl/>
        <w:numPr>
          <w:ilvl w:val="0"/>
          <w:numId w:val="15"/>
        </w:numPr>
        <w:suppressAutoHyphens w:val="0"/>
        <w:autoSpaceDE/>
        <w:jc w:val="both"/>
        <w:rPr>
          <w:rFonts w:asciiTheme="majorHAnsi" w:hAnsiTheme="majorHAnsi" w:cstheme="majorHAnsi"/>
          <w:sz w:val="22"/>
          <w:szCs w:val="22"/>
          <w:lang w:eastAsia="en-US" w:bidi="en-US"/>
        </w:rPr>
      </w:pPr>
      <w:r w:rsidRPr="005E5947">
        <w:rPr>
          <w:rFonts w:asciiTheme="majorHAnsi" w:hAnsiTheme="majorHAnsi" w:cstheme="majorHAnsi"/>
          <w:sz w:val="22"/>
          <w:szCs w:val="22"/>
          <w:lang w:eastAsia="zh-CN" w:bidi="en-US"/>
        </w:rPr>
        <w:t xml:space="preserve">Took part in developing all java beans that encapsulate many objects into a single objects that contains essential information of suppliers passed from the front end. </w:t>
      </w:r>
    </w:p>
    <w:p w:rsidR="00B90ADB" w:rsidRPr="005E5947" w:rsidRDefault="00B90ADB" w:rsidP="00B90ADB">
      <w:pPr>
        <w:pStyle w:val="ListParagraph"/>
        <w:widowControl/>
        <w:numPr>
          <w:ilvl w:val="0"/>
          <w:numId w:val="15"/>
        </w:numPr>
        <w:suppressAutoHyphens w:val="0"/>
        <w:autoSpaceDE/>
        <w:jc w:val="both"/>
        <w:rPr>
          <w:rFonts w:asciiTheme="majorHAnsi" w:hAnsiTheme="majorHAnsi" w:cstheme="majorHAnsi"/>
          <w:sz w:val="22"/>
          <w:szCs w:val="22"/>
          <w:lang w:eastAsia="en-US" w:bidi="en-US"/>
        </w:rPr>
      </w:pPr>
      <w:r w:rsidRPr="005E5947">
        <w:rPr>
          <w:rFonts w:asciiTheme="majorHAnsi" w:hAnsiTheme="majorHAnsi" w:cstheme="majorHAnsi"/>
          <w:sz w:val="22"/>
          <w:szCs w:val="22"/>
          <w:lang w:eastAsia="en-US" w:bidi="en-US"/>
        </w:rPr>
        <w:t>Installed, configured system environment settings and SVN version control tools.</w:t>
      </w:r>
    </w:p>
    <w:p w:rsidR="00B90ADB" w:rsidRPr="005E5947" w:rsidRDefault="00B90ADB" w:rsidP="00B90ADB">
      <w:pPr>
        <w:pStyle w:val="ListParagraph"/>
        <w:widowControl/>
        <w:numPr>
          <w:ilvl w:val="0"/>
          <w:numId w:val="15"/>
        </w:numPr>
        <w:suppressAutoHyphens w:val="0"/>
        <w:autoSpaceDE/>
        <w:jc w:val="both"/>
        <w:rPr>
          <w:rFonts w:asciiTheme="majorHAnsi" w:hAnsiTheme="majorHAnsi" w:cstheme="majorHAnsi"/>
          <w:sz w:val="22"/>
          <w:szCs w:val="22"/>
          <w:lang w:eastAsia="en-US" w:bidi="en-US"/>
        </w:rPr>
      </w:pPr>
      <w:r w:rsidRPr="005E5947">
        <w:rPr>
          <w:rFonts w:asciiTheme="majorHAnsi" w:hAnsiTheme="majorHAnsi" w:cstheme="majorHAnsi"/>
          <w:sz w:val="22"/>
          <w:szCs w:val="22"/>
          <w:lang w:eastAsia="zh-CN" w:bidi="en-US"/>
        </w:rPr>
        <w:t>Performed Web UI decorating by using Dreamweaver.</w:t>
      </w:r>
    </w:p>
    <w:p w:rsidR="00B90ADB" w:rsidRPr="005E5947" w:rsidRDefault="00B90ADB" w:rsidP="00B90ADB">
      <w:pPr>
        <w:pStyle w:val="ListParagraph"/>
        <w:widowControl/>
        <w:numPr>
          <w:ilvl w:val="0"/>
          <w:numId w:val="15"/>
        </w:numPr>
        <w:suppressAutoHyphens w:val="0"/>
        <w:autoSpaceDE/>
        <w:jc w:val="both"/>
        <w:rPr>
          <w:rFonts w:asciiTheme="majorHAnsi" w:hAnsiTheme="majorHAnsi" w:cstheme="majorHAnsi"/>
          <w:sz w:val="22"/>
          <w:szCs w:val="22"/>
          <w:lang w:eastAsia="en-US" w:bidi="en-US"/>
        </w:rPr>
      </w:pPr>
      <w:r w:rsidRPr="005E5947">
        <w:rPr>
          <w:rFonts w:asciiTheme="majorHAnsi" w:hAnsiTheme="majorHAnsi" w:cstheme="majorHAnsi"/>
          <w:sz w:val="22"/>
          <w:szCs w:val="22"/>
          <w:lang w:eastAsia="en-US" w:bidi="en-US"/>
        </w:rPr>
        <w:t>Performed unit testing using JUnit and integrated testing</w:t>
      </w:r>
      <w:r w:rsidRPr="005E5947">
        <w:rPr>
          <w:rFonts w:asciiTheme="majorHAnsi" w:hAnsiTheme="majorHAnsi" w:cstheme="majorHAnsi"/>
          <w:sz w:val="22"/>
          <w:szCs w:val="22"/>
          <w:lang w:eastAsia="zh-CN" w:bidi="en-US"/>
        </w:rPr>
        <w:t>.</w:t>
      </w:r>
    </w:p>
    <w:p w:rsidR="00F81410" w:rsidRPr="005E5947" w:rsidRDefault="00F81410" w:rsidP="00B90ADB">
      <w:pPr>
        <w:rPr>
          <w:rFonts w:asciiTheme="majorHAnsi" w:eastAsia="Malgun Gothic" w:hAnsiTheme="majorHAnsi" w:cstheme="majorHAnsi"/>
          <w:b/>
          <w:color w:val="000000" w:themeColor="text1"/>
          <w:sz w:val="22"/>
          <w:szCs w:val="22"/>
          <w:u w:val="single"/>
          <w:lang w:eastAsia="ko-KR"/>
        </w:rPr>
      </w:pPr>
    </w:p>
    <w:p w:rsidR="00B90ADB" w:rsidRPr="005E5947" w:rsidRDefault="00B90ADB" w:rsidP="00B90ADB">
      <w:pPr>
        <w:rPr>
          <w:rFonts w:asciiTheme="majorHAnsi" w:eastAsia="Malgun Gothic" w:hAnsiTheme="majorHAnsi" w:cstheme="majorHAnsi"/>
          <w:b/>
          <w:color w:val="000000" w:themeColor="text1"/>
          <w:sz w:val="22"/>
          <w:szCs w:val="22"/>
          <w:u w:val="single"/>
          <w:lang w:eastAsia="ko-KR"/>
        </w:rPr>
      </w:pPr>
      <w:r w:rsidRPr="005E5947">
        <w:rPr>
          <w:rFonts w:asciiTheme="majorHAnsi" w:eastAsia="Malgun Gothic" w:hAnsiTheme="majorHAnsi" w:cstheme="majorHAnsi"/>
          <w:b/>
          <w:color w:val="000000" w:themeColor="text1"/>
          <w:sz w:val="22"/>
          <w:szCs w:val="22"/>
          <w:u w:val="single"/>
          <w:lang w:eastAsia="ko-KR"/>
        </w:rPr>
        <w:t>Environment:</w:t>
      </w:r>
    </w:p>
    <w:p w:rsidR="00B90ADB" w:rsidRPr="005E5947" w:rsidRDefault="00B90ADB" w:rsidP="00B90ADB">
      <w:pPr>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eastAsia="en-US" w:bidi="en-US"/>
        </w:rPr>
        <w:t>J2EE, Java,</w:t>
      </w:r>
      <w:r w:rsidR="00B13C85" w:rsidRPr="005E5947">
        <w:rPr>
          <w:rFonts w:asciiTheme="majorHAnsi" w:eastAsia="SimSun" w:hAnsiTheme="majorHAnsi" w:cstheme="majorHAnsi"/>
          <w:kern w:val="0"/>
          <w:sz w:val="22"/>
          <w:szCs w:val="22"/>
          <w:lang w:eastAsia="en-US" w:bidi="en-US"/>
        </w:rPr>
        <w:t>Angular.js,</w:t>
      </w:r>
      <w:r w:rsidRPr="005E5947">
        <w:rPr>
          <w:rFonts w:asciiTheme="majorHAnsi" w:eastAsia="SimSun" w:hAnsiTheme="majorHAnsi" w:cstheme="majorHAnsi"/>
          <w:kern w:val="0"/>
          <w:sz w:val="22"/>
          <w:szCs w:val="22"/>
          <w:lang w:eastAsia="en-US" w:bidi="en-US"/>
        </w:rPr>
        <w:t xml:space="preserve"> Servlets, </w:t>
      </w:r>
      <w:r w:rsidRPr="005E5947">
        <w:rPr>
          <w:rFonts w:asciiTheme="majorHAnsi" w:eastAsia="SimSun" w:hAnsiTheme="majorHAnsi" w:cstheme="majorHAnsi"/>
          <w:kern w:val="0"/>
          <w:sz w:val="22"/>
          <w:szCs w:val="22"/>
          <w:lang w:bidi="en-US"/>
        </w:rPr>
        <w:t>IBM Websphere 7.0</w:t>
      </w:r>
      <w:r w:rsidRPr="005E5947">
        <w:rPr>
          <w:rFonts w:asciiTheme="majorHAnsi" w:eastAsia="SimSun" w:hAnsiTheme="majorHAnsi" w:cstheme="majorHAnsi"/>
          <w:kern w:val="0"/>
          <w:sz w:val="22"/>
          <w:szCs w:val="22"/>
          <w:lang w:eastAsia="en-US" w:bidi="en-US"/>
        </w:rPr>
        <w:t>,</w:t>
      </w:r>
      <w:r w:rsidRPr="005E5947">
        <w:rPr>
          <w:rFonts w:asciiTheme="majorHAnsi" w:eastAsia="SimSun" w:hAnsiTheme="majorHAnsi" w:cstheme="majorHAnsi"/>
          <w:kern w:val="0"/>
          <w:sz w:val="22"/>
          <w:szCs w:val="22"/>
          <w:lang w:bidi="en-US"/>
        </w:rPr>
        <w:t xml:space="preserve"> Websphere 8.5, RAD 8.0, DB2 database.</w:t>
      </w:r>
    </w:p>
    <w:p w:rsidR="00B90ADB" w:rsidRPr="005E5947" w:rsidRDefault="00B90ADB" w:rsidP="00B90ADB">
      <w:pPr>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JQuery, Dojo,</w:t>
      </w:r>
      <w:r w:rsidR="0097783F">
        <w:rPr>
          <w:rFonts w:asciiTheme="majorHAnsi" w:eastAsia="SimSun" w:hAnsiTheme="majorHAnsi" w:cstheme="majorHAnsi"/>
          <w:kern w:val="0"/>
          <w:sz w:val="22"/>
          <w:szCs w:val="22"/>
          <w:lang w:bidi="en-US"/>
        </w:rPr>
        <w:t xml:space="preserve"> </w:t>
      </w:r>
      <w:r w:rsidRPr="005E5947">
        <w:rPr>
          <w:rFonts w:asciiTheme="majorHAnsi" w:eastAsia="SimSun" w:hAnsiTheme="majorHAnsi" w:cstheme="majorHAnsi"/>
          <w:kern w:val="0"/>
          <w:sz w:val="22"/>
          <w:szCs w:val="22"/>
          <w:lang w:bidi="en-US"/>
        </w:rPr>
        <w:t>HTML 5 ,JavaScript,CSS,</w:t>
      </w:r>
      <w:r w:rsidRPr="005E5947">
        <w:rPr>
          <w:rFonts w:asciiTheme="majorHAnsi" w:eastAsia="SimSun" w:hAnsiTheme="majorHAnsi" w:cstheme="majorHAnsi"/>
          <w:kern w:val="0"/>
          <w:sz w:val="22"/>
          <w:szCs w:val="22"/>
          <w:lang w:eastAsia="en-US" w:bidi="en-US"/>
        </w:rPr>
        <w:t xml:space="preserve"> SVN</w:t>
      </w:r>
      <w:r w:rsidRPr="005E5947">
        <w:rPr>
          <w:rFonts w:asciiTheme="majorHAnsi" w:eastAsia="SimSun" w:hAnsiTheme="majorHAnsi" w:cstheme="majorHAnsi"/>
          <w:kern w:val="0"/>
          <w:sz w:val="22"/>
          <w:szCs w:val="22"/>
          <w:lang w:bidi="en-US"/>
        </w:rPr>
        <w:t>.</w:t>
      </w:r>
    </w:p>
    <w:p w:rsidR="00B90ADB" w:rsidRPr="005E5947" w:rsidRDefault="00B90ADB" w:rsidP="009B6DAD">
      <w:pPr>
        <w:pStyle w:val="NoSpacing"/>
        <w:jc w:val="left"/>
        <w:rPr>
          <w:rFonts w:asciiTheme="majorHAnsi" w:hAnsiTheme="majorHAnsi" w:cstheme="majorHAnsi"/>
          <w:kern w:val="0"/>
          <w:sz w:val="22"/>
          <w:szCs w:val="22"/>
          <w:lang w:bidi="en-US"/>
        </w:rPr>
      </w:pPr>
    </w:p>
    <w:p w:rsidR="00225680" w:rsidRPr="005E5947" w:rsidRDefault="00225680" w:rsidP="00225680">
      <w:pPr>
        <w:pStyle w:val="NoSpacing"/>
        <w:jc w:val="left"/>
        <w:rPr>
          <w:rFonts w:asciiTheme="majorHAnsi" w:hAnsiTheme="majorHAnsi" w:cstheme="majorHAnsi"/>
          <w:b/>
          <w:sz w:val="22"/>
          <w:szCs w:val="22"/>
        </w:rPr>
      </w:pPr>
      <w:r w:rsidRPr="005E5947">
        <w:rPr>
          <w:rFonts w:asciiTheme="majorHAnsi" w:eastAsia="Malgun Gothic" w:hAnsiTheme="majorHAnsi" w:cstheme="majorHAnsi"/>
          <w:b/>
          <w:color w:val="000000" w:themeColor="text1"/>
          <w:sz w:val="22"/>
          <w:szCs w:val="22"/>
          <w:u w:val="single"/>
          <w:lang w:eastAsia="ko-KR"/>
        </w:rPr>
        <w:t>Client</w:t>
      </w:r>
      <w:r w:rsidRPr="005E5947">
        <w:rPr>
          <w:rFonts w:asciiTheme="majorHAnsi" w:hAnsiTheme="majorHAnsi" w:cstheme="majorHAnsi"/>
          <w:b/>
          <w:sz w:val="22"/>
          <w:szCs w:val="22"/>
        </w:rPr>
        <w:t>: Mercury Systems Inc, Princeton, NJ</w:t>
      </w:r>
      <w:r w:rsidRPr="005E5947">
        <w:rPr>
          <w:rFonts w:asciiTheme="majorHAnsi" w:hAnsiTheme="majorHAnsi" w:cstheme="majorHAnsi"/>
          <w:b/>
          <w:sz w:val="22"/>
          <w:szCs w:val="22"/>
        </w:rPr>
        <w:tab/>
      </w:r>
      <w:r w:rsidRPr="005E5947">
        <w:rPr>
          <w:rFonts w:asciiTheme="majorHAnsi" w:hAnsiTheme="majorHAnsi" w:cstheme="majorHAnsi"/>
          <w:b/>
          <w:sz w:val="22"/>
          <w:szCs w:val="22"/>
        </w:rPr>
        <w:tab/>
      </w:r>
      <w:r w:rsidRPr="005E5947">
        <w:rPr>
          <w:rFonts w:asciiTheme="majorHAnsi" w:hAnsiTheme="majorHAnsi" w:cstheme="majorHAnsi"/>
          <w:b/>
          <w:sz w:val="22"/>
          <w:szCs w:val="22"/>
        </w:rPr>
        <w:tab/>
      </w:r>
      <w:r w:rsidRPr="005E5947">
        <w:rPr>
          <w:rFonts w:asciiTheme="majorHAnsi" w:hAnsiTheme="majorHAnsi" w:cstheme="majorHAnsi"/>
          <w:b/>
          <w:sz w:val="22"/>
          <w:szCs w:val="22"/>
        </w:rPr>
        <w:tab/>
      </w:r>
      <w:r w:rsidRPr="005E5947">
        <w:rPr>
          <w:rFonts w:asciiTheme="majorHAnsi" w:hAnsiTheme="majorHAnsi" w:cstheme="majorHAnsi"/>
          <w:b/>
          <w:sz w:val="22"/>
          <w:szCs w:val="22"/>
        </w:rPr>
        <w:tab/>
        <w:t>Aug 2011 – April 2013</w:t>
      </w:r>
    </w:p>
    <w:p w:rsidR="00225680" w:rsidRPr="005E5947" w:rsidRDefault="00225680" w:rsidP="00225680">
      <w:pPr>
        <w:pStyle w:val="NoSpacing"/>
        <w:jc w:val="left"/>
        <w:rPr>
          <w:rFonts w:asciiTheme="majorHAnsi" w:hAnsiTheme="majorHAnsi" w:cstheme="majorHAnsi"/>
          <w:b/>
          <w:sz w:val="22"/>
          <w:szCs w:val="22"/>
        </w:rPr>
      </w:pPr>
      <w:r w:rsidRPr="005E5947">
        <w:rPr>
          <w:rFonts w:asciiTheme="majorHAnsi" w:eastAsia="Malgun Gothic" w:hAnsiTheme="majorHAnsi" w:cstheme="majorHAnsi"/>
          <w:b/>
          <w:color w:val="000000" w:themeColor="text1"/>
          <w:sz w:val="22"/>
          <w:szCs w:val="22"/>
          <w:u w:val="single"/>
          <w:lang w:eastAsia="ko-KR"/>
        </w:rPr>
        <w:t>Project</w:t>
      </w:r>
      <w:r w:rsidRPr="005E5947">
        <w:rPr>
          <w:rFonts w:asciiTheme="majorHAnsi" w:hAnsiTheme="majorHAnsi" w:cstheme="majorHAnsi"/>
          <w:b/>
          <w:sz w:val="22"/>
          <w:szCs w:val="22"/>
        </w:rPr>
        <w:t>: Yahoo Real time Stock Trading System</w:t>
      </w:r>
    </w:p>
    <w:p w:rsidR="00225680" w:rsidRPr="005E5947" w:rsidRDefault="00225680" w:rsidP="00225680">
      <w:pPr>
        <w:pStyle w:val="NoSpacing"/>
        <w:jc w:val="left"/>
        <w:rPr>
          <w:rFonts w:asciiTheme="majorHAnsi" w:hAnsiTheme="majorHAnsi" w:cstheme="majorHAnsi"/>
          <w:b/>
          <w:sz w:val="22"/>
          <w:szCs w:val="22"/>
        </w:rPr>
      </w:pPr>
      <w:r w:rsidRPr="005E5947">
        <w:rPr>
          <w:rFonts w:asciiTheme="majorHAnsi" w:hAnsiTheme="majorHAnsi" w:cstheme="majorHAnsi"/>
          <w:b/>
          <w:sz w:val="22"/>
          <w:szCs w:val="22"/>
        </w:rPr>
        <w:t>Java/Web Developer</w:t>
      </w:r>
    </w:p>
    <w:p w:rsidR="00225680" w:rsidRPr="005E5947" w:rsidRDefault="00225680" w:rsidP="00225680">
      <w:pPr>
        <w:widowControl/>
        <w:rPr>
          <w:rFonts w:asciiTheme="majorHAnsi" w:hAnsiTheme="majorHAnsi" w:cstheme="majorHAnsi"/>
          <w:kern w:val="0"/>
          <w:sz w:val="22"/>
          <w:szCs w:val="22"/>
          <w:lang w:bidi="en-US"/>
        </w:rPr>
      </w:pPr>
      <w:r w:rsidRPr="005E5947">
        <w:rPr>
          <w:rFonts w:asciiTheme="majorHAnsi" w:hAnsiTheme="majorHAnsi" w:cstheme="majorHAnsi"/>
          <w:kern w:val="0"/>
          <w:sz w:val="22"/>
          <w:szCs w:val="22"/>
          <w:lang w:bidi="en-US"/>
        </w:rPr>
        <w:lastRenderedPageBreak/>
        <w:t>Yahoo stock trading System is an online transaction processing system providing a set of independent business application services customized to meet trader’s specific processing requirements. It is successfully running live at the customer’s site and supporting users worldwide. The Application has three modules namely Web Customer, Counter and Admin module to manage functionalities like customer registration, login, application, validation check by account holders, etc. It has real time stock information renewed every five seconds, and has history for daily transaction, also with the pie chart and column chart to give traders a better visual understanding.</w:t>
      </w:r>
      <w:r w:rsidRPr="005E5947">
        <w:rPr>
          <w:rFonts w:asciiTheme="majorHAnsi" w:hAnsiTheme="majorHAnsi" w:cstheme="majorHAnsi"/>
          <w:kern w:val="0"/>
          <w:sz w:val="22"/>
          <w:szCs w:val="22"/>
          <w:lang w:bidi="en-US"/>
        </w:rPr>
        <w:tab/>
      </w:r>
    </w:p>
    <w:p w:rsidR="00225680" w:rsidRPr="005E5947" w:rsidRDefault="00225680" w:rsidP="00225680">
      <w:pPr>
        <w:widowControl/>
        <w:rPr>
          <w:rFonts w:asciiTheme="majorHAnsi" w:hAnsiTheme="majorHAnsi" w:cstheme="majorHAnsi"/>
          <w:kern w:val="0"/>
          <w:sz w:val="22"/>
          <w:szCs w:val="22"/>
          <w:lang w:bidi="en-US"/>
        </w:rPr>
      </w:pPr>
    </w:p>
    <w:p w:rsidR="00225680" w:rsidRPr="005E5947" w:rsidRDefault="00225680" w:rsidP="00225680">
      <w:pPr>
        <w:pStyle w:val="NoSpacing"/>
        <w:rPr>
          <w:rFonts w:asciiTheme="majorHAnsi" w:hAnsiTheme="majorHAnsi" w:cstheme="majorHAnsi"/>
          <w:b/>
          <w:sz w:val="22"/>
          <w:szCs w:val="22"/>
        </w:rPr>
      </w:pPr>
      <w:r w:rsidRPr="005E5947">
        <w:rPr>
          <w:rFonts w:asciiTheme="majorHAnsi" w:eastAsia="Malgun Gothic" w:hAnsiTheme="majorHAnsi" w:cstheme="majorHAnsi"/>
          <w:b/>
          <w:sz w:val="22"/>
          <w:szCs w:val="22"/>
          <w:lang w:eastAsia="ko-KR"/>
        </w:rPr>
        <w:t xml:space="preserve">Responsibilities: </w:t>
      </w:r>
    </w:p>
    <w:p w:rsidR="00225680" w:rsidRPr="005E5947" w:rsidRDefault="00225680" w:rsidP="00225680">
      <w:pPr>
        <w:pStyle w:val="ListParagraph"/>
        <w:widowControl/>
        <w:numPr>
          <w:ilvl w:val="0"/>
          <w:numId w:val="15"/>
        </w:numPr>
        <w:suppressAutoHyphens w:val="0"/>
        <w:autoSpaceDE/>
        <w:jc w:val="both"/>
        <w:rPr>
          <w:rFonts w:asciiTheme="majorHAnsi" w:hAnsiTheme="majorHAnsi" w:cstheme="majorHAnsi"/>
          <w:sz w:val="22"/>
          <w:szCs w:val="22"/>
          <w:lang w:eastAsia="zh-CN" w:bidi="en-US"/>
        </w:rPr>
      </w:pPr>
      <w:r w:rsidRPr="005E5947">
        <w:rPr>
          <w:rFonts w:asciiTheme="majorHAnsi" w:hAnsiTheme="majorHAnsi" w:cstheme="majorHAnsi"/>
          <w:sz w:val="22"/>
          <w:szCs w:val="22"/>
          <w:lang w:eastAsia="zh-CN" w:bidi="en-US"/>
        </w:rPr>
        <w:t xml:space="preserve">Participated in all aspects of Software Development Life Cycle (SDLC) involving in analysis, design and development of system. </w:t>
      </w:r>
    </w:p>
    <w:p w:rsidR="00225680" w:rsidRPr="005E5947" w:rsidRDefault="00225680" w:rsidP="00225680">
      <w:pPr>
        <w:pStyle w:val="ListParagraph"/>
        <w:widowControl/>
        <w:numPr>
          <w:ilvl w:val="0"/>
          <w:numId w:val="15"/>
        </w:numPr>
        <w:suppressAutoHyphens w:val="0"/>
        <w:autoSpaceDE/>
        <w:jc w:val="both"/>
        <w:rPr>
          <w:rFonts w:asciiTheme="majorHAnsi" w:hAnsiTheme="majorHAnsi" w:cstheme="majorHAnsi"/>
          <w:sz w:val="22"/>
          <w:szCs w:val="22"/>
          <w:lang w:eastAsia="zh-CN" w:bidi="en-US"/>
        </w:rPr>
      </w:pPr>
      <w:r w:rsidRPr="005E5947">
        <w:rPr>
          <w:rFonts w:asciiTheme="majorHAnsi" w:hAnsiTheme="majorHAnsi" w:cstheme="majorHAnsi"/>
          <w:sz w:val="22"/>
          <w:szCs w:val="22"/>
          <w:lang w:eastAsia="zh-CN" w:bidi="en-US"/>
        </w:rPr>
        <w:t>Developed front-end User Interface by JQuery, JavaScript, CSS, and HTML.</w:t>
      </w:r>
    </w:p>
    <w:p w:rsidR="00225680" w:rsidRPr="005E5947" w:rsidRDefault="00225680" w:rsidP="00225680">
      <w:pPr>
        <w:pStyle w:val="ListParagraph"/>
        <w:widowControl/>
        <w:numPr>
          <w:ilvl w:val="0"/>
          <w:numId w:val="15"/>
        </w:numPr>
        <w:suppressAutoHyphens w:val="0"/>
        <w:autoSpaceDE/>
        <w:jc w:val="both"/>
        <w:rPr>
          <w:rFonts w:asciiTheme="majorHAnsi" w:hAnsiTheme="majorHAnsi" w:cstheme="majorHAnsi"/>
          <w:sz w:val="22"/>
          <w:szCs w:val="22"/>
          <w:lang w:eastAsia="zh-CN" w:bidi="en-US"/>
        </w:rPr>
      </w:pPr>
      <w:r w:rsidRPr="005E5947">
        <w:rPr>
          <w:rFonts w:asciiTheme="majorHAnsi" w:hAnsiTheme="majorHAnsi" w:cstheme="majorHAnsi"/>
          <w:sz w:val="22"/>
          <w:szCs w:val="22"/>
          <w:lang w:eastAsia="zh-CN" w:bidi="en-US"/>
        </w:rPr>
        <w:t>Decorated Web pages using Dreamweaver.</w:t>
      </w:r>
    </w:p>
    <w:p w:rsidR="00225680" w:rsidRPr="005E5947" w:rsidRDefault="00225680" w:rsidP="00225680">
      <w:pPr>
        <w:pStyle w:val="ListParagraph"/>
        <w:widowControl/>
        <w:numPr>
          <w:ilvl w:val="0"/>
          <w:numId w:val="15"/>
        </w:numPr>
        <w:suppressAutoHyphens w:val="0"/>
        <w:autoSpaceDE/>
        <w:jc w:val="both"/>
        <w:rPr>
          <w:rFonts w:asciiTheme="majorHAnsi" w:hAnsiTheme="majorHAnsi" w:cstheme="majorHAnsi"/>
          <w:sz w:val="22"/>
          <w:szCs w:val="22"/>
          <w:lang w:eastAsia="zh-CN" w:bidi="en-US"/>
        </w:rPr>
      </w:pPr>
      <w:r w:rsidRPr="005E5947">
        <w:rPr>
          <w:rFonts w:asciiTheme="majorHAnsi" w:hAnsiTheme="majorHAnsi" w:cstheme="majorHAnsi"/>
          <w:sz w:val="22"/>
          <w:szCs w:val="22"/>
          <w:lang w:eastAsia="zh-CN" w:bidi="en-US"/>
        </w:rPr>
        <w:t>Worked on the dynamic web page design using Angular.js.</w:t>
      </w:r>
    </w:p>
    <w:p w:rsidR="00225680" w:rsidRPr="005E5947" w:rsidRDefault="00225680" w:rsidP="00225680">
      <w:pPr>
        <w:pStyle w:val="ListParagraph"/>
        <w:widowControl/>
        <w:numPr>
          <w:ilvl w:val="0"/>
          <w:numId w:val="15"/>
        </w:numPr>
        <w:suppressAutoHyphens w:val="0"/>
        <w:autoSpaceDE/>
        <w:jc w:val="both"/>
        <w:rPr>
          <w:rFonts w:asciiTheme="majorHAnsi" w:hAnsiTheme="majorHAnsi" w:cstheme="majorHAnsi"/>
          <w:sz w:val="22"/>
          <w:szCs w:val="22"/>
          <w:lang w:eastAsia="zh-CN" w:bidi="en-US"/>
        </w:rPr>
      </w:pPr>
      <w:r w:rsidRPr="005E5947">
        <w:rPr>
          <w:rFonts w:asciiTheme="majorHAnsi" w:hAnsiTheme="majorHAnsi" w:cstheme="majorHAnsi"/>
          <w:sz w:val="22"/>
          <w:szCs w:val="22"/>
          <w:lang w:eastAsia="zh-CN" w:bidi="en-US"/>
        </w:rPr>
        <w:t>Making dynamic navigation bar by implementing Angular.js.</w:t>
      </w:r>
    </w:p>
    <w:p w:rsidR="00225680" w:rsidRPr="005E5947" w:rsidRDefault="00225680" w:rsidP="00225680">
      <w:pPr>
        <w:pStyle w:val="ListParagraph"/>
        <w:widowControl/>
        <w:numPr>
          <w:ilvl w:val="0"/>
          <w:numId w:val="15"/>
        </w:numPr>
        <w:suppressAutoHyphens w:val="0"/>
        <w:autoSpaceDE/>
        <w:jc w:val="both"/>
        <w:rPr>
          <w:rFonts w:asciiTheme="majorHAnsi" w:hAnsiTheme="majorHAnsi" w:cstheme="majorHAnsi"/>
          <w:sz w:val="22"/>
          <w:szCs w:val="22"/>
          <w:lang w:eastAsia="zh-CN" w:bidi="en-US"/>
        </w:rPr>
      </w:pPr>
      <w:r w:rsidRPr="005E5947">
        <w:rPr>
          <w:rFonts w:asciiTheme="majorHAnsi" w:hAnsiTheme="majorHAnsi" w:cstheme="majorHAnsi"/>
          <w:sz w:val="22"/>
          <w:szCs w:val="22"/>
          <w:lang w:eastAsia="zh-CN" w:bidi="en-US"/>
        </w:rPr>
        <w:t>Extensively used JQuery, JQuery Validation to account balance, histories, date, statements, alert message from Restful Web services and database.</w:t>
      </w:r>
    </w:p>
    <w:p w:rsidR="00225680" w:rsidRPr="005E5947" w:rsidRDefault="00225680" w:rsidP="00225680">
      <w:pPr>
        <w:pStyle w:val="ListParagraph"/>
        <w:widowControl/>
        <w:numPr>
          <w:ilvl w:val="0"/>
          <w:numId w:val="15"/>
        </w:numPr>
        <w:suppressAutoHyphens w:val="0"/>
        <w:autoSpaceDE/>
        <w:jc w:val="both"/>
        <w:rPr>
          <w:rFonts w:asciiTheme="majorHAnsi" w:hAnsiTheme="majorHAnsi" w:cstheme="majorHAnsi"/>
          <w:sz w:val="22"/>
          <w:szCs w:val="22"/>
          <w:lang w:eastAsia="zh-CN" w:bidi="en-US"/>
        </w:rPr>
      </w:pPr>
      <w:r w:rsidRPr="005E5947">
        <w:rPr>
          <w:rFonts w:asciiTheme="majorHAnsi" w:hAnsiTheme="majorHAnsi" w:cstheme="majorHAnsi"/>
          <w:sz w:val="22"/>
          <w:szCs w:val="22"/>
          <w:lang w:eastAsia="zh-CN" w:bidi="en-US"/>
        </w:rPr>
        <w:t>Involved in the development of server side Java Servlets to handle various front end requests such as risk analysis, return/risk ratio calculations, and balance query.</w:t>
      </w:r>
    </w:p>
    <w:p w:rsidR="00225680" w:rsidRPr="005E5947" w:rsidRDefault="00225680" w:rsidP="00225680">
      <w:pPr>
        <w:pStyle w:val="ListParagraph"/>
        <w:widowControl/>
        <w:numPr>
          <w:ilvl w:val="0"/>
          <w:numId w:val="15"/>
        </w:numPr>
        <w:suppressAutoHyphens w:val="0"/>
        <w:autoSpaceDE/>
        <w:jc w:val="both"/>
        <w:rPr>
          <w:rFonts w:asciiTheme="majorHAnsi" w:hAnsiTheme="majorHAnsi" w:cstheme="majorHAnsi"/>
          <w:sz w:val="22"/>
          <w:szCs w:val="22"/>
          <w:lang w:eastAsia="zh-CN" w:bidi="en-US"/>
        </w:rPr>
      </w:pPr>
      <w:r w:rsidRPr="005E5947">
        <w:rPr>
          <w:rFonts w:asciiTheme="majorHAnsi" w:hAnsiTheme="majorHAnsi" w:cstheme="majorHAnsi"/>
          <w:sz w:val="22"/>
          <w:szCs w:val="22"/>
          <w:lang w:eastAsia="zh-CN" w:bidi="en-US"/>
        </w:rPr>
        <w:t>Extensively used Spring IoC features with Spring framework for bean management and transaction management.</w:t>
      </w:r>
    </w:p>
    <w:p w:rsidR="00225680" w:rsidRPr="005E5947" w:rsidRDefault="00225680" w:rsidP="00225680">
      <w:pPr>
        <w:pStyle w:val="ListParagraph"/>
        <w:widowControl/>
        <w:numPr>
          <w:ilvl w:val="0"/>
          <w:numId w:val="15"/>
        </w:numPr>
        <w:suppressAutoHyphens w:val="0"/>
        <w:autoSpaceDE/>
        <w:jc w:val="both"/>
        <w:rPr>
          <w:rFonts w:asciiTheme="majorHAnsi" w:hAnsiTheme="majorHAnsi" w:cstheme="majorHAnsi"/>
          <w:sz w:val="22"/>
          <w:szCs w:val="22"/>
          <w:lang w:eastAsia="zh-CN" w:bidi="en-US"/>
        </w:rPr>
      </w:pPr>
      <w:r w:rsidRPr="005E5947">
        <w:rPr>
          <w:rFonts w:asciiTheme="majorHAnsi" w:hAnsiTheme="majorHAnsi" w:cstheme="majorHAnsi"/>
          <w:sz w:val="22"/>
          <w:szCs w:val="22"/>
          <w:lang w:eastAsia="zh-CN" w:bidi="en-US"/>
        </w:rPr>
        <w:t>Used Spring IoC for Dependency Injection and worked on Spring-Hibernate integration.</w:t>
      </w:r>
    </w:p>
    <w:p w:rsidR="00225680" w:rsidRPr="005E5947" w:rsidRDefault="00225680" w:rsidP="00225680">
      <w:pPr>
        <w:pStyle w:val="ListParagraph"/>
        <w:widowControl/>
        <w:numPr>
          <w:ilvl w:val="0"/>
          <w:numId w:val="15"/>
        </w:numPr>
        <w:suppressAutoHyphens w:val="0"/>
        <w:autoSpaceDE/>
        <w:jc w:val="both"/>
        <w:rPr>
          <w:rFonts w:asciiTheme="majorHAnsi" w:hAnsiTheme="majorHAnsi" w:cstheme="majorHAnsi"/>
          <w:sz w:val="22"/>
          <w:szCs w:val="22"/>
          <w:lang w:eastAsia="zh-CN" w:bidi="en-US"/>
        </w:rPr>
      </w:pPr>
      <w:r w:rsidRPr="005E5947">
        <w:rPr>
          <w:rFonts w:asciiTheme="majorHAnsi" w:hAnsiTheme="majorHAnsi" w:cstheme="majorHAnsi"/>
          <w:sz w:val="22"/>
          <w:szCs w:val="22"/>
          <w:lang w:eastAsia="zh-CN" w:bidi="en-US"/>
        </w:rPr>
        <w:t xml:space="preserve">Integrated Struts, Spring and Hibernate for portfolio sub models, such as portfolio summary, securities balance, and daily history. </w:t>
      </w:r>
    </w:p>
    <w:p w:rsidR="00225680" w:rsidRPr="005E5947" w:rsidRDefault="00225680" w:rsidP="00225680">
      <w:pPr>
        <w:pStyle w:val="ListParagraph"/>
        <w:widowControl/>
        <w:numPr>
          <w:ilvl w:val="0"/>
          <w:numId w:val="15"/>
        </w:numPr>
        <w:suppressAutoHyphens w:val="0"/>
        <w:autoSpaceDE/>
        <w:jc w:val="both"/>
        <w:rPr>
          <w:rFonts w:asciiTheme="majorHAnsi" w:hAnsiTheme="majorHAnsi" w:cstheme="majorHAnsi"/>
          <w:sz w:val="22"/>
          <w:szCs w:val="22"/>
          <w:lang w:eastAsia="zh-CN" w:bidi="en-US"/>
        </w:rPr>
      </w:pPr>
      <w:r w:rsidRPr="005E5947">
        <w:rPr>
          <w:rFonts w:asciiTheme="majorHAnsi" w:hAnsiTheme="majorHAnsi" w:cstheme="majorHAnsi"/>
          <w:sz w:val="22"/>
          <w:szCs w:val="22"/>
          <w:lang w:eastAsia="zh-CN" w:bidi="en-US"/>
        </w:rPr>
        <w:t>Developed the server side POJOs for data modeling of account information, portfolios, equities, and using Java Collection return data back to the client.</w:t>
      </w:r>
    </w:p>
    <w:p w:rsidR="00225680" w:rsidRPr="005E5947" w:rsidRDefault="00225680" w:rsidP="00225680">
      <w:pPr>
        <w:pStyle w:val="ListParagraph"/>
        <w:widowControl/>
        <w:numPr>
          <w:ilvl w:val="0"/>
          <w:numId w:val="15"/>
        </w:numPr>
        <w:suppressAutoHyphens w:val="0"/>
        <w:autoSpaceDE/>
        <w:jc w:val="both"/>
        <w:rPr>
          <w:rFonts w:asciiTheme="majorHAnsi" w:hAnsiTheme="majorHAnsi" w:cstheme="majorHAnsi"/>
          <w:sz w:val="22"/>
          <w:szCs w:val="22"/>
          <w:lang w:eastAsia="zh-CN" w:bidi="en-US"/>
        </w:rPr>
      </w:pPr>
      <w:r w:rsidRPr="005E5947">
        <w:rPr>
          <w:rFonts w:asciiTheme="majorHAnsi" w:hAnsiTheme="majorHAnsi" w:cstheme="majorHAnsi"/>
          <w:sz w:val="22"/>
          <w:szCs w:val="22"/>
          <w:lang w:eastAsia="zh-CN" w:bidi="en-US"/>
        </w:rPr>
        <w:t>Configured Hibernate for O/R Mapping and used Hibernate for Data caching and persisting to Oracle database.</w:t>
      </w:r>
    </w:p>
    <w:p w:rsidR="00225680" w:rsidRPr="005E5947" w:rsidRDefault="00225680" w:rsidP="00225680">
      <w:pPr>
        <w:pStyle w:val="ListParagraph"/>
        <w:widowControl/>
        <w:numPr>
          <w:ilvl w:val="0"/>
          <w:numId w:val="15"/>
        </w:numPr>
        <w:suppressAutoHyphens w:val="0"/>
        <w:autoSpaceDE/>
        <w:jc w:val="both"/>
        <w:rPr>
          <w:rFonts w:asciiTheme="majorHAnsi" w:hAnsiTheme="majorHAnsi" w:cstheme="majorHAnsi"/>
          <w:sz w:val="22"/>
          <w:szCs w:val="22"/>
          <w:lang w:eastAsia="zh-CN" w:bidi="en-US"/>
        </w:rPr>
      </w:pPr>
      <w:r w:rsidRPr="005E5947">
        <w:rPr>
          <w:rFonts w:asciiTheme="majorHAnsi" w:hAnsiTheme="majorHAnsi" w:cstheme="majorHAnsi"/>
          <w:sz w:val="22"/>
          <w:szCs w:val="22"/>
          <w:lang w:eastAsia="zh-CN" w:bidi="en-US"/>
        </w:rPr>
        <w:t>Developed DAO packages to maintain the data layer and used stored procedures to save and get the information to/from Database.</w:t>
      </w:r>
    </w:p>
    <w:p w:rsidR="00225680" w:rsidRPr="005E5947" w:rsidRDefault="00225680" w:rsidP="00225680">
      <w:pPr>
        <w:pStyle w:val="ListParagraph"/>
        <w:widowControl/>
        <w:numPr>
          <w:ilvl w:val="0"/>
          <w:numId w:val="15"/>
        </w:numPr>
        <w:suppressAutoHyphens w:val="0"/>
        <w:autoSpaceDE/>
        <w:jc w:val="both"/>
        <w:rPr>
          <w:rFonts w:asciiTheme="majorHAnsi" w:hAnsiTheme="majorHAnsi" w:cstheme="majorHAnsi"/>
          <w:sz w:val="22"/>
          <w:szCs w:val="22"/>
          <w:lang w:eastAsia="zh-CN" w:bidi="en-US"/>
        </w:rPr>
      </w:pPr>
      <w:r w:rsidRPr="005E5947">
        <w:rPr>
          <w:rFonts w:asciiTheme="majorHAnsi" w:hAnsiTheme="majorHAnsi" w:cstheme="majorHAnsi"/>
          <w:sz w:val="22"/>
          <w:szCs w:val="22"/>
          <w:lang w:eastAsia="zh-CN" w:bidi="en-US"/>
        </w:rPr>
        <w:t>Performed unit testing using JUnit and integrated testing.</w:t>
      </w:r>
    </w:p>
    <w:p w:rsidR="00225680" w:rsidRPr="005E5947" w:rsidRDefault="00225680" w:rsidP="00225680">
      <w:pPr>
        <w:pStyle w:val="ListParagraph"/>
        <w:widowControl/>
        <w:numPr>
          <w:ilvl w:val="0"/>
          <w:numId w:val="15"/>
        </w:numPr>
        <w:suppressAutoHyphens w:val="0"/>
        <w:autoSpaceDE/>
        <w:jc w:val="both"/>
        <w:rPr>
          <w:rFonts w:asciiTheme="majorHAnsi" w:hAnsiTheme="majorHAnsi" w:cstheme="majorHAnsi"/>
          <w:sz w:val="22"/>
          <w:szCs w:val="22"/>
          <w:lang w:eastAsia="zh-CN" w:bidi="en-US"/>
        </w:rPr>
      </w:pPr>
      <w:r w:rsidRPr="005E5947">
        <w:rPr>
          <w:rFonts w:asciiTheme="majorHAnsi" w:hAnsiTheme="majorHAnsi" w:cstheme="majorHAnsi"/>
          <w:sz w:val="22"/>
          <w:szCs w:val="22"/>
          <w:lang w:eastAsia="zh-CN" w:bidi="en-US"/>
        </w:rPr>
        <w:t>Installed, configured system environment settings and SVN version control tools.</w:t>
      </w:r>
    </w:p>
    <w:p w:rsidR="00225680" w:rsidRPr="005E5947" w:rsidRDefault="00225680" w:rsidP="00225680">
      <w:pPr>
        <w:pStyle w:val="NoSpacing"/>
        <w:jc w:val="left"/>
        <w:rPr>
          <w:rFonts w:asciiTheme="majorHAnsi" w:eastAsia="SimSun" w:hAnsiTheme="majorHAnsi" w:cstheme="majorHAnsi"/>
          <w:kern w:val="0"/>
          <w:sz w:val="22"/>
          <w:szCs w:val="22"/>
          <w:lang w:bidi="en-US"/>
        </w:rPr>
      </w:pPr>
      <w:r w:rsidRPr="005E5947">
        <w:rPr>
          <w:rFonts w:asciiTheme="majorHAnsi" w:eastAsia="Malgun Gothic" w:hAnsiTheme="majorHAnsi" w:cstheme="majorHAnsi"/>
          <w:b/>
          <w:sz w:val="22"/>
          <w:szCs w:val="22"/>
          <w:lang w:eastAsia="ko-KR"/>
        </w:rPr>
        <w:t>Environment:</w:t>
      </w:r>
      <w:r w:rsidRPr="005E5947">
        <w:rPr>
          <w:rFonts w:asciiTheme="majorHAnsi" w:eastAsia="SimSun" w:hAnsiTheme="majorHAnsi" w:cstheme="majorHAnsi"/>
          <w:kern w:val="0"/>
          <w:sz w:val="22"/>
          <w:szCs w:val="22"/>
          <w:lang w:bidi="en-US"/>
        </w:rPr>
        <w:t xml:space="preserve">J2EE, Java, </w:t>
      </w:r>
      <w:r w:rsidR="00B13C85" w:rsidRPr="005E5947">
        <w:rPr>
          <w:rFonts w:asciiTheme="majorHAnsi" w:eastAsia="SimSun" w:hAnsiTheme="majorHAnsi" w:cstheme="majorHAnsi"/>
          <w:kern w:val="0"/>
          <w:sz w:val="22"/>
          <w:szCs w:val="22"/>
          <w:lang w:bidi="en-US"/>
        </w:rPr>
        <w:t xml:space="preserve">Angular.js, </w:t>
      </w:r>
      <w:r w:rsidRPr="005E5947">
        <w:rPr>
          <w:rFonts w:asciiTheme="majorHAnsi" w:eastAsia="SimSun" w:hAnsiTheme="majorHAnsi" w:cstheme="majorHAnsi"/>
          <w:kern w:val="0"/>
          <w:sz w:val="22"/>
          <w:szCs w:val="22"/>
          <w:lang w:bidi="en-US"/>
        </w:rPr>
        <w:t>Servlets, Struts 2.x, Springs 2.5, Hibernate 3.2, JDBC, Oracle 10g, Eclipse 3.3, SVN,JQuery, HTML ,JavaScript, Tomcat 7.0, Weblogic.</w:t>
      </w:r>
    </w:p>
    <w:p w:rsidR="00DD1973" w:rsidRPr="005E5947" w:rsidRDefault="00DD1973" w:rsidP="00A672F8">
      <w:pPr>
        <w:pStyle w:val="NoSpacing"/>
        <w:rPr>
          <w:rFonts w:asciiTheme="majorHAnsi" w:hAnsiTheme="majorHAnsi" w:cstheme="majorHAnsi"/>
          <w:sz w:val="22"/>
          <w:szCs w:val="22"/>
        </w:rPr>
      </w:pPr>
    </w:p>
    <w:p w:rsidR="00225680" w:rsidRPr="005E5947" w:rsidRDefault="00225680" w:rsidP="00225680">
      <w:pPr>
        <w:rPr>
          <w:rFonts w:asciiTheme="majorHAnsi" w:hAnsiTheme="majorHAnsi" w:cstheme="majorHAnsi"/>
          <w:b/>
          <w:sz w:val="22"/>
          <w:szCs w:val="22"/>
        </w:rPr>
      </w:pPr>
      <w:r w:rsidRPr="005E5947">
        <w:rPr>
          <w:rFonts w:asciiTheme="majorHAnsi" w:hAnsiTheme="majorHAnsi" w:cstheme="majorHAnsi"/>
          <w:b/>
          <w:sz w:val="22"/>
          <w:szCs w:val="22"/>
        </w:rPr>
        <w:t xml:space="preserve">New Alliance Capital Management, LLC. (Charlotte, NC)    </w:t>
      </w:r>
      <w:r w:rsidR="00661490" w:rsidRPr="005E5947">
        <w:rPr>
          <w:rFonts w:asciiTheme="majorHAnsi" w:hAnsiTheme="majorHAnsi" w:cstheme="majorHAnsi"/>
          <w:b/>
          <w:sz w:val="22"/>
          <w:szCs w:val="22"/>
        </w:rPr>
        <w:t>April 2010 – Jun 2011</w:t>
      </w:r>
    </w:p>
    <w:p w:rsidR="00225680" w:rsidRPr="005E5947" w:rsidRDefault="009E40B8" w:rsidP="00225680">
      <w:pPr>
        <w:rPr>
          <w:rFonts w:asciiTheme="majorHAnsi" w:hAnsiTheme="majorHAnsi" w:cstheme="majorHAnsi"/>
          <w:b/>
          <w:sz w:val="22"/>
          <w:szCs w:val="22"/>
        </w:rPr>
      </w:pPr>
      <w:r w:rsidRPr="005E5947">
        <w:rPr>
          <w:rFonts w:asciiTheme="majorHAnsi" w:hAnsiTheme="majorHAnsi" w:cstheme="majorHAnsi"/>
          <w:b/>
          <w:sz w:val="22"/>
          <w:szCs w:val="22"/>
        </w:rPr>
        <w:t xml:space="preserve">Role: </w:t>
      </w:r>
      <w:r w:rsidR="00225680" w:rsidRPr="005E5947">
        <w:rPr>
          <w:rFonts w:asciiTheme="majorHAnsi" w:hAnsiTheme="majorHAnsi" w:cstheme="majorHAnsi"/>
          <w:b/>
          <w:sz w:val="22"/>
          <w:szCs w:val="22"/>
        </w:rPr>
        <w:t>Java/J2EE Developer</w:t>
      </w:r>
    </w:p>
    <w:p w:rsidR="00F81410" w:rsidRPr="005E5947" w:rsidRDefault="00F81410" w:rsidP="00225680">
      <w:pPr>
        <w:rPr>
          <w:rFonts w:asciiTheme="majorHAnsi" w:hAnsiTheme="majorHAnsi" w:cstheme="majorHAnsi"/>
          <w:b/>
          <w:sz w:val="22"/>
          <w:szCs w:val="22"/>
        </w:rPr>
      </w:pPr>
    </w:p>
    <w:p w:rsidR="00F81410" w:rsidRPr="005E5947" w:rsidRDefault="00F81410" w:rsidP="00F81410">
      <w:pPr>
        <w:pStyle w:val="NoSpacing"/>
        <w:rPr>
          <w:rFonts w:asciiTheme="majorHAnsi" w:eastAsia="Times New Roman" w:hAnsiTheme="majorHAnsi" w:cstheme="majorHAnsi"/>
          <w:b/>
          <w:sz w:val="22"/>
          <w:szCs w:val="22"/>
          <w:u w:val="single"/>
        </w:rPr>
      </w:pPr>
      <w:r w:rsidRPr="005E5947">
        <w:rPr>
          <w:rFonts w:asciiTheme="majorHAnsi" w:eastAsia="Times New Roman" w:hAnsiTheme="majorHAnsi" w:cstheme="majorHAnsi"/>
          <w:b/>
          <w:sz w:val="22"/>
          <w:szCs w:val="22"/>
          <w:u w:val="single"/>
        </w:rPr>
        <w:t>Responsibilities:</w:t>
      </w:r>
    </w:p>
    <w:p w:rsidR="00F81410" w:rsidRPr="005E5947" w:rsidRDefault="00F81410" w:rsidP="00F81410">
      <w:pPr>
        <w:pStyle w:val="NoSpacing"/>
        <w:numPr>
          <w:ilvl w:val="0"/>
          <w:numId w:val="30"/>
        </w:numPr>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 xml:space="preserve">Implemented Spring MVC as the front-end MVC architecture, created Controllers, </w:t>
      </w:r>
      <w:r w:rsidRPr="005E5947">
        <w:rPr>
          <w:rFonts w:asciiTheme="majorHAnsi" w:eastAsia="SimSun" w:hAnsiTheme="majorHAnsi" w:cstheme="majorHAnsi"/>
          <w:kern w:val="0"/>
          <w:sz w:val="22"/>
          <w:szCs w:val="22"/>
          <w:lang w:bidi="en-US"/>
        </w:rPr>
        <w:lastRenderedPageBreak/>
        <w:t>Models and Views to facilitate complex state, system workflow and data synchronization.</w:t>
      </w:r>
    </w:p>
    <w:p w:rsidR="00F81410" w:rsidRPr="005E5947" w:rsidRDefault="00F81410" w:rsidP="00F81410">
      <w:pPr>
        <w:pStyle w:val="NoSpacing"/>
        <w:numPr>
          <w:ilvl w:val="0"/>
          <w:numId w:val="30"/>
        </w:numPr>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Applied Spring Framework as the top level framework and integrated with the hibernate framework. Made used of Spring IoC, AOP and HibernateDaoSupport features.</w:t>
      </w:r>
    </w:p>
    <w:p w:rsidR="00F81410" w:rsidRPr="005E5947" w:rsidRDefault="00F81410" w:rsidP="00F81410">
      <w:pPr>
        <w:pStyle w:val="NoSpacing"/>
        <w:numPr>
          <w:ilvl w:val="0"/>
          <w:numId w:val="30"/>
        </w:numPr>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Wrote configuration files and Hibernate mapping files for data persistence to Oracle database.</w:t>
      </w:r>
    </w:p>
    <w:p w:rsidR="00F81410" w:rsidRPr="005E5947" w:rsidRDefault="00F81410" w:rsidP="00F81410">
      <w:pPr>
        <w:pStyle w:val="NoSpacing"/>
        <w:numPr>
          <w:ilvl w:val="0"/>
          <w:numId w:val="30"/>
        </w:numPr>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Responsible for deploying all new features and changes from SVN to development environment every week.</w:t>
      </w:r>
    </w:p>
    <w:p w:rsidR="00F81410" w:rsidRPr="005E5947" w:rsidRDefault="00F81410" w:rsidP="00F81410">
      <w:pPr>
        <w:pStyle w:val="NoSpacing"/>
        <w:numPr>
          <w:ilvl w:val="0"/>
          <w:numId w:val="30"/>
        </w:numPr>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Participated in all release every 3 months and performed smoking test on production environment.</w:t>
      </w:r>
    </w:p>
    <w:p w:rsidR="00F81410" w:rsidRPr="005E5947" w:rsidRDefault="00F81410" w:rsidP="00F81410">
      <w:pPr>
        <w:pStyle w:val="NoSpacing"/>
        <w:numPr>
          <w:ilvl w:val="0"/>
          <w:numId w:val="30"/>
        </w:numPr>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Installed, configured and supported SVN.</w:t>
      </w:r>
    </w:p>
    <w:p w:rsidR="00F81410" w:rsidRPr="005E5947" w:rsidRDefault="00F81410" w:rsidP="00F81410">
      <w:pPr>
        <w:pStyle w:val="NoSpacing"/>
        <w:numPr>
          <w:ilvl w:val="0"/>
          <w:numId w:val="30"/>
        </w:numPr>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Performed unit testing for java using JUnit and jasmine framework for javascript testing.</w:t>
      </w:r>
    </w:p>
    <w:p w:rsidR="00F81410" w:rsidRPr="005E5947" w:rsidRDefault="00F81410" w:rsidP="00F81410">
      <w:pPr>
        <w:pStyle w:val="NoSpacing"/>
        <w:widowControl/>
        <w:numPr>
          <w:ilvl w:val="0"/>
          <w:numId w:val="30"/>
        </w:numPr>
        <w:jc w:val="left"/>
        <w:rPr>
          <w:rFonts w:asciiTheme="majorHAnsi" w:eastAsia="Times New Roman" w:hAnsiTheme="majorHAnsi" w:cstheme="majorHAnsi"/>
          <w:sz w:val="22"/>
          <w:szCs w:val="22"/>
        </w:rPr>
      </w:pPr>
      <w:r w:rsidRPr="005E5947">
        <w:rPr>
          <w:rFonts w:asciiTheme="majorHAnsi" w:eastAsia="Times New Roman" w:hAnsiTheme="majorHAnsi" w:cstheme="majorHAnsi"/>
          <w:sz w:val="22"/>
          <w:szCs w:val="22"/>
        </w:rPr>
        <w:t xml:space="preserve">Implemented </w:t>
      </w:r>
      <w:r w:rsidRPr="005E5947">
        <w:rPr>
          <w:rFonts w:asciiTheme="majorHAnsi" w:eastAsia="Times New Roman" w:hAnsiTheme="majorHAnsi" w:cstheme="majorHAnsi"/>
          <w:b/>
          <w:sz w:val="22"/>
          <w:szCs w:val="22"/>
        </w:rPr>
        <w:t>My SQL Server database</w:t>
      </w:r>
      <w:r w:rsidRPr="005E5947">
        <w:rPr>
          <w:rFonts w:asciiTheme="majorHAnsi" w:eastAsia="Times New Roman" w:hAnsiTheme="majorHAnsi" w:cstheme="majorHAnsi"/>
          <w:sz w:val="22"/>
          <w:szCs w:val="22"/>
        </w:rPr>
        <w:t xml:space="preserve"> and </w:t>
      </w:r>
      <w:r w:rsidRPr="005E5947">
        <w:rPr>
          <w:rFonts w:asciiTheme="majorHAnsi" w:eastAsia="Times New Roman" w:hAnsiTheme="majorHAnsi" w:cstheme="majorHAnsi"/>
          <w:b/>
          <w:sz w:val="22"/>
          <w:szCs w:val="22"/>
        </w:rPr>
        <w:t>JDBC drivers</w:t>
      </w:r>
      <w:r w:rsidRPr="005E5947">
        <w:rPr>
          <w:rFonts w:asciiTheme="majorHAnsi" w:eastAsia="Times New Roman" w:hAnsiTheme="majorHAnsi" w:cstheme="majorHAnsi"/>
          <w:sz w:val="22"/>
          <w:szCs w:val="22"/>
        </w:rPr>
        <w:t xml:space="preserve"> to access the data.</w:t>
      </w:r>
    </w:p>
    <w:p w:rsidR="00F81410" w:rsidRPr="005E5947" w:rsidRDefault="00F81410" w:rsidP="00F81410">
      <w:pPr>
        <w:pStyle w:val="NoSpacing"/>
        <w:widowControl/>
        <w:numPr>
          <w:ilvl w:val="0"/>
          <w:numId w:val="30"/>
        </w:numPr>
        <w:jc w:val="left"/>
        <w:rPr>
          <w:rFonts w:asciiTheme="majorHAnsi" w:eastAsia="Times New Roman" w:hAnsiTheme="majorHAnsi" w:cstheme="majorHAnsi"/>
          <w:sz w:val="22"/>
          <w:szCs w:val="22"/>
        </w:rPr>
      </w:pPr>
      <w:r w:rsidRPr="005E5947">
        <w:rPr>
          <w:rFonts w:asciiTheme="majorHAnsi" w:eastAsia="Times New Roman" w:hAnsiTheme="majorHAnsi" w:cstheme="majorHAnsi"/>
          <w:sz w:val="22"/>
          <w:szCs w:val="22"/>
        </w:rPr>
        <w:t xml:space="preserve">Maintained the application configuration information in various properties file.  </w:t>
      </w:r>
    </w:p>
    <w:p w:rsidR="00F81410" w:rsidRPr="005E5947" w:rsidRDefault="00F81410" w:rsidP="00F81410">
      <w:pPr>
        <w:pStyle w:val="NoSpacing"/>
        <w:widowControl/>
        <w:numPr>
          <w:ilvl w:val="0"/>
          <w:numId w:val="30"/>
        </w:numPr>
        <w:jc w:val="left"/>
        <w:rPr>
          <w:rFonts w:asciiTheme="majorHAnsi" w:eastAsia="Times New Roman" w:hAnsiTheme="majorHAnsi" w:cstheme="majorHAnsi"/>
          <w:sz w:val="22"/>
          <w:szCs w:val="22"/>
        </w:rPr>
      </w:pPr>
      <w:r w:rsidRPr="005E5947">
        <w:rPr>
          <w:rFonts w:asciiTheme="majorHAnsi" w:eastAsia="Times New Roman" w:hAnsiTheme="majorHAnsi" w:cstheme="majorHAnsi"/>
          <w:sz w:val="22"/>
          <w:szCs w:val="22"/>
        </w:rPr>
        <w:t xml:space="preserve">Performed unit testing, </w:t>
      </w:r>
      <w:r w:rsidRPr="005E5947">
        <w:rPr>
          <w:rFonts w:asciiTheme="majorHAnsi" w:eastAsia="Times New Roman" w:hAnsiTheme="majorHAnsi" w:cstheme="majorHAnsi"/>
          <w:b/>
          <w:sz w:val="22"/>
          <w:szCs w:val="22"/>
        </w:rPr>
        <w:t>system testing</w:t>
      </w:r>
      <w:r w:rsidRPr="005E5947">
        <w:rPr>
          <w:rFonts w:asciiTheme="majorHAnsi" w:eastAsia="Times New Roman" w:hAnsiTheme="majorHAnsi" w:cstheme="majorHAnsi"/>
          <w:sz w:val="22"/>
          <w:szCs w:val="22"/>
        </w:rPr>
        <w:t xml:space="preserve"> and </w:t>
      </w:r>
      <w:r w:rsidRPr="005E5947">
        <w:rPr>
          <w:rFonts w:asciiTheme="majorHAnsi" w:eastAsia="Times New Roman" w:hAnsiTheme="majorHAnsi" w:cstheme="majorHAnsi"/>
          <w:b/>
          <w:sz w:val="22"/>
          <w:szCs w:val="22"/>
        </w:rPr>
        <w:t>integration testing.</w:t>
      </w:r>
    </w:p>
    <w:p w:rsidR="00F81410" w:rsidRPr="005E5947" w:rsidRDefault="00F81410" w:rsidP="00F81410">
      <w:pPr>
        <w:pStyle w:val="NoSpacing"/>
        <w:widowControl/>
        <w:numPr>
          <w:ilvl w:val="0"/>
          <w:numId w:val="30"/>
        </w:numPr>
        <w:jc w:val="left"/>
        <w:rPr>
          <w:rFonts w:asciiTheme="majorHAnsi" w:eastAsia="Times New Roman" w:hAnsiTheme="majorHAnsi" w:cstheme="majorHAnsi"/>
          <w:sz w:val="22"/>
          <w:szCs w:val="22"/>
        </w:rPr>
      </w:pPr>
      <w:r w:rsidRPr="005E5947">
        <w:rPr>
          <w:rFonts w:asciiTheme="majorHAnsi" w:eastAsia="Times New Roman" w:hAnsiTheme="majorHAnsi" w:cstheme="majorHAnsi"/>
          <w:sz w:val="22"/>
          <w:szCs w:val="22"/>
        </w:rPr>
        <w:t>Provide status reports to the management</w:t>
      </w:r>
    </w:p>
    <w:p w:rsidR="00F81410" w:rsidRPr="005E5947" w:rsidRDefault="00F81410" w:rsidP="00F81410">
      <w:pPr>
        <w:pStyle w:val="NoSpacing"/>
        <w:widowControl/>
        <w:numPr>
          <w:ilvl w:val="0"/>
          <w:numId w:val="30"/>
        </w:numPr>
        <w:jc w:val="left"/>
        <w:rPr>
          <w:rFonts w:asciiTheme="majorHAnsi" w:eastAsia="Times New Roman" w:hAnsiTheme="majorHAnsi" w:cstheme="majorHAnsi"/>
          <w:sz w:val="22"/>
          <w:szCs w:val="22"/>
        </w:rPr>
      </w:pPr>
      <w:r w:rsidRPr="005E5947">
        <w:rPr>
          <w:rFonts w:asciiTheme="majorHAnsi" w:eastAsia="Times New Roman" w:hAnsiTheme="majorHAnsi" w:cstheme="majorHAnsi"/>
          <w:sz w:val="22"/>
          <w:szCs w:val="22"/>
        </w:rPr>
        <w:t>Co-ordinate the tasks with team.</w:t>
      </w:r>
    </w:p>
    <w:p w:rsidR="00F81410" w:rsidRPr="005E5947" w:rsidRDefault="00F81410" w:rsidP="00F81410">
      <w:pPr>
        <w:pStyle w:val="NoSpacing"/>
        <w:rPr>
          <w:rFonts w:asciiTheme="majorHAnsi" w:eastAsia="Times New Roman" w:hAnsiTheme="majorHAnsi" w:cstheme="majorHAnsi"/>
          <w:bCs/>
          <w:iCs/>
          <w:sz w:val="22"/>
          <w:szCs w:val="22"/>
        </w:rPr>
      </w:pPr>
      <w:r w:rsidRPr="005E5947">
        <w:rPr>
          <w:rFonts w:asciiTheme="majorHAnsi" w:eastAsia="Times New Roman" w:hAnsiTheme="majorHAnsi" w:cstheme="majorHAnsi"/>
          <w:b/>
          <w:sz w:val="22"/>
          <w:szCs w:val="22"/>
        </w:rPr>
        <w:t>Environment:</w:t>
      </w:r>
      <w:r w:rsidRPr="005E5947">
        <w:rPr>
          <w:rFonts w:asciiTheme="majorHAnsi" w:eastAsia="Times New Roman" w:hAnsiTheme="majorHAnsi" w:cstheme="majorHAnsi"/>
          <w:bCs/>
          <w:iCs/>
          <w:sz w:val="22"/>
          <w:szCs w:val="22"/>
        </w:rPr>
        <w:t xml:space="preserve"> Java, Core Java, HTML, Servlets, JSP, SQL, PLSQL, Tomcat</w:t>
      </w:r>
      <w:r w:rsidR="00824094" w:rsidRPr="005E5947">
        <w:rPr>
          <w:rFonts w:asciiTheme="majorHAnsi" w:eastAsia="SimSun" w:hAnsiTheme="majorHAnsi" w:cstheme="majorHAnsi"/>
          <w:kern w:val="0"/>
          <w:sz w:val="22"/>
          <w:szCs w:val="22"/>
          <w:lang w:bidi="en-US"/>
        </w:rPr>
        <w:t xml:space="preserve"> </w:t>
      </w:r>
      <w:r w:rsidR="00B13C85" w:rsidRPr="005E5947">
        <w:rPr>
          <w:rFonts w:asciiTheme="majorHAnsi" w:eastAsia="SimSun" w:hAnsiTheme="majorHAnsi" w:cstheme="majorHAnsi"/>
          <w:kern w:val="0"/>
          <w:sz w:val="22"/>
          <w:szCs w:val="22"/>
          <w:lang w:bidi="en-US"/>
        </w:rPr>
        <w:t>,Angular.js.</w:t>
      </w:r>
    </w:p>
    <w:p w:rsidR="00225680" w:rsidRPr="005E5947" w:rsidRDefault="00225680" w:rsidP="00225680">
      <w:pPr>
        <w:rPr>
          <w:rFonts w:asciiTheme="majorHAnsi" w:hAnsiTheme="majorHAnsi" w:cstheme="majorHAnsi"/>
          <w:sz w:val="22"/>
          <w:szCs w:val="22"/>
        </w:rPr>
      </w:pPr>
    </w:p>
    <w:p w:rsidR="00225680" w:rsidRPr="005E5947" w:rsidRDefault="00225680" w:rsidP="00225680">
      <w:pPr>
        <w:rPr>
          <w:rFonts w:asciiTheme="majorHAnsi" w:hAnsiTheme="majorHAnsi" w:cstheme="majorHAnsi"/>
          <w:b/>
          <w:sz w:val="22"/>
          <w:szCs w:val="22"/>
        </w:rPr>
      </w:pPr>
      <w:r w:rsidRPr="005E5947">
        <w:rPr>
          <w:rFonts w:asciiTheme="majorHAnsi" w:hAnsiTheme="majorHAnsi" w:cstheme="majorHAnsi"/>
          <w:b/>
          <w:sz w:val="22"/>
          <w:szCs w:val="22"/>
        </w:rPr>
        <w:t xml:space="preserve">China Nerin Engineering Co.Ltd                 </w:t>
      </w:r>
      <w:r w:rsidRPr="005E5947">
        <w:rPr>
          <w:rFonts w:asciiTheme="majorHAnsi" w:hAnsiTheme="majorHAnsi" w:cstheme="majorHAnsi"/>
          <w:b/>
          <w:sz w:val="22"/>
          <w:szCs w:val="22"/>
        </w:rPr>
        <w:tab/>
      </w:r>
      <w:r w:rsidRPr="005E5947">
        <w:rPr>
          <w:rFonts w:asciiTheme="majorHAnsi" w:hAnsiTheme="majorHAnsi" w:cstheme="majorHAnsi"/>
          <w:b/>
          <w:sz w:val="22"/>
          <w:szCs w:val="22"/>
        </w:rPr>
        <w:tab/>
        <w:t xml:space="preserve">    </w:t>
      </w:r>
      <w:r w:rsidR="00661490" w:rsidRPr="005E5947">
        <w:rPr>
          <w:rFonts w:asciiTheme="majorHAnsi" w:hAnsiTheme="majorHAnsi" w:cstheme="majorHAnsi"/>
          <w:b/>
          <w:sz w:val="22"/>
          <w:szCs w:val="22"/>
        </w:rPr>
        <w:t>Sep 2008 – Mar 2009</w:t>
      </w:r>
    </w:p>
    <w:p w:rsidR="0051316B" w:rsidRPr="005E5947" w:rsidRDefault="009E40B8" w:rsidP="00225680">
      <w:pPr>
        <w:rPr>
          <w:rFonts w:asciiTheme="majorHAnsi" w:hAnsiTheme="majorHAnsi" w:cstheme="majorHAnsi"/>
          <w:b/>
          <w:sz w:val="22"/>
          <w:szCs w:val="22"/>
        </w:rPr>
      </w:pPr>
      <w:r w:rsidRPr="005E5947">
        <w:rPr>
          <w:rFonts w:asciiTheme="majorHAnsi" w:hAnsiTheme="majorHAnsi" w:cstheme="majorHAnsi"/>
          <w:b/>
          <w:sz w:val="22"/>
          <w:szCs w:val="22"/>
        </w:rPr>
        <w:t xml:space="preserve">Role: </w:t>
      </w:r>
      <w:r w:rsidR="00225680" w:rsidRPr="005E5947">
        <w:rPr>
          <w:rFonts w:asciiTheme="majorHAnsi" w:hAnsiTheme="majorHAnsi" w:cstheme="majorHAnsi"/>
          <w:b/>
          <w:sz w:val="22"/>
          <w:szCs w:val="22"/>
        </w:rPr>
        <w:t>Java Developer</w:t>
      </w:r>
    </w:p>
    <w:p w:rsidR="00F81410" w:rsidRPr="005E5947" w:rsidRDefault="00F81410" w:rsidP="00225680">
      <w:pPr>
        <w:rPr>
          <w:rFonts w:asciiTheme="majorHAnsi" w:hAnsiTheme="majorHAnsi" w:cstheme="majorHAnsi"/>
          <w:b/>
          <w:sz w:val="22"/>
          <w:szCs w:val="22"/>
        </w:rPr>
      </w:pPr>
    </w:p>
    <w:p w:rsidR="00F81410" w:rsidRPr="005E5947" w:rsidRDefault="00F81410" w:rsidP="00F81410">
      <w:pPr>
        <w:pStyle w:val="NoSpacing"/>
        <w:rPr>
          <w:rFonts w:asciiTheme="majorHAnsi" w:eastAsia="Times New Roman" w:hAnsiTheme="majorHAnsi" w:cstheme="majorHAnsi"/>
          <w:b/>
          <w:sz w:val="22"/>
          <w:szCs w:val="22"/>
          <w:u w:val="single"/>
        </w:rPr>
      </w:pPr>
      <w:r w:rsidRPr="005E5947">
        <w:rPr>
          <w:rFonts w:asciiTheme="majorHAnsi" w:eastAsia="Times New Roman" w:hAnsiTheme="majorHAnsi" w:cstheme="majorHAnsi"/>
          <w:b/>
          <w:sz w:val="22"/>
          <w:szCs w:val="22"/>
          <w:u w:val="single"/>
        </w:rPr>
        <w:t>Responsibilities:</w:t>
      </w:r>
    </w:p>
    <w:p w:rsidR="00F81410" w:rsidRPr="005E5947" w:rsidRDefault="00F81410" w:rsidP="00F81410">
      <w:pPr>
        <w:pStyle w:val="NoSpacing"/>
        <w:widowControl/>
        <w:numPr>
          <w:ilvl w:val="0"/>
          <w:numId w:val="30"/>
        </w:numPr>
        <w:jc w:val="left"/>
        <w:rPr>
          <w:rFonts w:asciiTheme="majorHAnsi" w:eastAsia="Times New Roman" w:hAnsiTheme="majorHAnsi" w:cstheme="majorHAnsi"/>
          <w:sz w:val="22"/>
          <w:szCs w:val="22"/>
        </w:rPr>
      </w:pPr>
      <w:r w:rsidRPr="005E5947">
        <w:rPr>
          <w:rFonts w:asciiTheme="majorHAnsi" w:eastAsia="Times New Roman" w:hAnsiTheme="majorHAnsi" w:cstheme="majorHAnsi"/>
          <w:sz w:val="22"/>
          <w:szCs w:val="22"/>
        </w:rPr>
        <w:t xml:space="preserve">Developed </w:t>
      </w:r>
      <w:r w:rsidRPr="005E5947">
        <w:rPr>
          <w:rFonts w:asciiTheme="majorHAnsi" w:eastAsia="Times New Roman" w:hAnsiTheme="majorHAnsi" w:cstheme="majorHAnsi"/>
          <w:b/>
          <w:sz w:val="22"/>
          <w:szCs w:val="22"/>
        </w:rPr>
        <w:t>User Management</w:t>
      </w:r>
      <w:r w:rsidRPr="005E5947">
        <w:rPr>
          <w:rFonts w:asciiTheme="majorHAnsi" w:eastAsia="Times New Roman" w:hAnsiTheme="majorHAnsi" w:cstheme="majorHAnsi"/>
          <w:sz w:val="22"/>
          <w:szCs w:val="22"/>
        </w:rPr>
        <w:t xml:space="preserve"> in the </w:t>
      </w:r>
      <w:r w:rsidRPr="005E5947">
        <w:rPr>
          <w:rFonts w:asciiTheme="majorHAnsi" w:eastAsia="Times New Roman" w:hAnsiTheme="majorHAnsi" w:cstheme="majorHAnsi"/>
          <w:b/>
          <w:sz w:val="22"/>
          <w:szCs w:val="22"/>
        </w:rPr>
        <w:t>Administrator Module.</w:t>
      </w:r>
    </w:p>
    <w:p w:rsidR="00F81410" w:rsidRPr="005E5947" w:rsidRDefault="00F81410" w:rsidP="00F81410">
      <w:pPr>
        <w:pStyle w:val="NoSpacing"/>
        <w:widowControl/>
        <w:numPr>
          <w:ilvl w:val="0"/>
          <w:numId w:val="30"/>
        </w:numPr>
        <w:jc w:val="left"/>
        <w:rPr>
          <w:rFonts w:asciiTheme="majorHAnsi" w:eastAsia="Times New Roman" w:hAnsiTheme="majorHAnsi" w:cstheme="majorHAnsi"/>
          <w:sz w:val="22"/>
          <w:szCs w:val="22"/>
        </w:rPr>
      </w:pPr>
      <w:r w:rsidRPr="005E5947">
        <w:rPr>
          <w:rFonts w:asciiTheme="majorHAnsi" w:eastAsia="Times New Roman" w:hAnsiTheme="majorHAnsi" w:cstheme="majorHAnsi"/>
          <w:sz w:val="22"/>
          <w:szCs w:val="22"/>
        </w:rPr>
        <w:t xml:space="preserve">Developed </w:t>
      </w:r>
      <w:r w:rsidRPr="005E5947">
        <w:rPr>
          <w:rFonts w:asciiTheme="majorHAnsi" w:eastAsia="Times New Roman" w:hAnsiTheme="majorHAnsi" w:cstheme="majorHAnsi"/>
          <w:b/>
          <w:sz w:val="22"/>
          <w:szCs w:val="22"/>
        </w:rPr>
        <w:t>Authentication module</w:t>
      </w:r>
      <w:r w:rsidRPr="005E5947">
        <w:rPr>
          <w:rFonts w:asciiTheme="majorHAnsi" w:eastAsia="Times New Roman" w:hAnsiTheme="majorHAnsi" w:cstheme="majorHAnsi"/>
          <w:sz w:val="22"/>
          <w:szCs w:val="22"/>
        </w:rPr>
        <w:t>.</w:t>
      </w:r>
    </w:p>
    <w:p w:rsidR="00F81410" w:rsidRPr="005E5947" w:rsidRDefault="00F81410" w:rsidP="00F81410">
      <w:pPr>
        <w:pStyle w:val="NoSpacing"/>
        <w:widowControl/>
        <w:numPr>
          <w:ilvl w:val="0"/>
          <w:numId w:val="30"/>
        </w:numPr>
        <w:jc w:val="left"/>
        <w:rPr>
          <w:rFonts w:asciiTheme="majorHAnsi" w:eastAsia="Times New Roman" w:hAnsiTheme="majorHAnsi" w:cstheme="majorHAnsi"/>
          <w:sz w:val="22"/>
          <w:szCs w:val="22"/>
        </w:rPr>
      </w:pPr>
      <w:r w:rsidRPr="005E5947">
        <w:rPr>
          <w:rFonts w:asciiTheme="majorHAnsi" w:eastAsia="Times New Roman" w:hAnsiTheme="majorHAnsi" w:cstheme="majorHAnsi"/>
          <w:sz w:val="22"/>
          <w:szCs w:val="22"/>
        </w:rPr>
        <w:t xml:space="preserve">Performed </w:t>
      </w:r>
      <w:r w:rsidRPr="005E5947">
        <w:rPr>
          <w:rFonts w:asciiTheme="majorHAnsi" w:eastAsia="Times New Roman" w:hAnsiTheme="majorHAnsi" w:cstheme="majorHAnsi"/>
          <w:b/>
          <w:sz w:val="22"/>
          <w:szCs w:val="22"/>
        </w:rPr>
        <w:t>Unit Testing.</w:t>
      </w:r>
    </w:p>
    <w:p w:rsidR="00F81410" w:rsidRPr="005E5947" w:rsidRDefault="00F81410" w:rsidP="00F81410">
      <w:pPr>
        <w:pStyle w:val="NoSpacing"/>
        <w:widowControl/>
        <w:numPr>
          <w:ilvl w:val="0"/>
          <w:numId w:val="30"/>
        </w:numPr>
        <w:jc w:val="left"/>
        <w:rPr>
          <w:rFonts w:asciiTheme="majorHAnsi" w:eastAsia="Times New Roman" w:hAnsiTheme="majorHAnsi" w:cstheme="majorHAnsi"/>
          <w:sz w:val="22"/>
          <w:szCs w:val="22"/>
        </w:rPr>
      </w:pPr>
      <w:r w:rsidRPr="005E5947">
        <w:rPr>
          <w:rFonts w:asciiTheme="majorHAnsi" w:eastAsia="Times New Roman" w:hAnsiTheme="majorHAnsi" w:cstheme="majorHAnsi"/>
          <w:sz w:val="22"/>
          <w:szCs w:val="22"/>
        </w:rPr>
        <w:t xml:space="preserve">Designed and implemented to continue any kind of </w:t>
      </w:r>
      <w:r w:rsidRPr="005E5947">
        <w:rPr>
          <w:rFonts w:asciiTheme="majorHAnsi" w:eastAsia="Times New Roman" w:hAnsiTheme="majorHAnsi" w:cstheme="majorHAnsi"/>
          <w:b/>
          <w:sz w:val="22"/>
          <w:szCs w:val="22"/>
        </w:rPr>
        <w:t>Java object</w:t>
      </w:r>
      <w:r w:rsidRPr="005E5947">
        <w:rPr>
          <w:rFonts w:asciiTheme="majorHAnsi" w:eastAsia="Times New Roman" w:hAnsiTheme="majorHAnsi" w:cstheme="majorHAnsi"/>
          <w:sz w:val="22"/>
          <w:szCs w:val="22"/>
        </w:rPr>
        <w:t xml:space="preserve">, manipulate a hierarchy of </w:t>
      </w:r>
      <w:r w:rsidRPr="005E5947">
        <w:rPr>
          <w:rFonts w:asciiTheme="majorHAnsi" w:eastAsia="Times New Roman" w:hAnsiTheme="majorHAnsi" w:cstheme="majorHAnsi"/>
          <w:b/>
          <w:sz w:val="22"/>
          <w:szCs w:val="22"/>
        </w:rPr>
        <w:t>objects, handlecollections, caching</w:t>
      </w:r>
      <w:r w:rsidRPr="005E5947">
        <w:rPr>
          <w:rFonts w:asciiTheme="majorHAnsi" w:eastAsia="Times New Roman" w:hAnsiTheme="majorHAnsi" w:cstheme="majorHAnsi"/>
          <w:sz w:val="22"/>
          <w:szCs w:val="22"/>
        </w:rPr>
        <w:t xml:space="preserve"> and work with </w:t>
      </w:r>
      <w:r w:rsidRPr="005E5947">
        <w:rPr>
          <w:rFonts w:asciiTheme="majorHAnsi" w:eastAsia="Times New Roman" w:hAnsiTheme="majorHAnsi" w:cstheme="majorHAnsi"/>
          <w:b/>
          <w:sz w:val="22"/>
          <w:szCs w:val="22"/>
        </w:rPr>
        <w:t>transactions.</w:t>
      </w:r>
    </w:p>
    <w:p w:rsidR="00F81410" w:rsidRPr="005E5947" w:rsidRDefault="00F81410" w:rsidP="00F81410">
      <w:pPr>
        <w:pStyle w:val="NoSpacing"/>
        <w:widowControl/>
        <w:numPr>
          <w:ilvl w:val="0"/>
          <w:numId w:val="30"/>
        </w:numPr>
        <w:jc w:val="left"/>
        <w:rPr>
          <w:rFonts w:asciiTheme="majorHAnsi" w:eastAsia="Times New Roman" w:hAnsiTheme="majorHAnsi" w:cstheme="majorHAnsi"/>
          <w:sz w:val="22"/>
          <w:szCs w:val="22"/>
        </w:rPr>
      </w:pPr>
      <w:r w:rsidRPr="005E5947">
        <w:rPr>
          <w:rFonts w:asciiTheme="majorHAnsi" w:eastAsia="Times New Roman" w:hAnsiTheme="majorHAnsi" w:cstheme="majorHAnsi"/>
          <w:sz w:val="22"/>
          <w:szCs w:val="22"/>
        </w:rPr>
        <w:t xml:space="preserve">Implemented </w:t>
      </w:r>
      <w:r w:rsidRPr="005E5947">
        <w:rPr>
          <w:rFonts w:asciiTheme="majorHAnsi" w:eastAsia="Times New Roman" w:hAnsiTheme="majorHAnsi" w:cstheme="majorHAnsi"/>
          <w:b/>
          <w:sz w:val="22"/>
          <w:szCs w:val="22"/>
        </w:rPr>
        <w:t>My SQL Server database</w:t>
      </w:r>
      <w:r w:rsidRPr="005E5947">
        <w:rPr>
          <w:rFonts w:asciiTheme="majorHAnsi" w:eastAsia="Times New Roman" w:hAnsiTheme="majorHAnsi" w:cstheme="majorHAnsi"/>
          <w:sz w:val="22"/>
          <w:szCs w:val="22"/>
        </w:rPr>
        <w:t xml:space="preserve"> and </w:t>
      </w:r>
      <w:r w:rsidRPr="005E5947">
        <w:rPr>
          <w:rFonts w:asciiTheme="majorHAnsi" w:eastAsia="Times New Roman" w:hAnsiTheme="majorHAnsi" w:cstheme="majorHAnsi"/>
          <w:b/>
          <w:sz w:val="22"/>
          <w:szCs w:val="22"/>
        </w:rPr>
        <w:t>JDBC drivers</w:t>
      </w:r>
      <w:r w:rsidRPr="005E5947">
        <w:rPr>
          <w:rFonts w:asciiTheme="majorHAnsi" w:eastAsia="Times New Roman" w:hAnsiTheme="majorHAnsi" w:cstheme="majorHAnsi"/>
          <w:sz w:val="22"/>
          <w:szCs w:val="22"/>
        </w:rPr>
        <w:t xml:space="preserve"> to access the data.</w:t>
      </w:r>
    </w:p>
    <w:p w:rsidR="00F81410" w:rsidRPr="005E5947" w:rsidRDefault="00F81410" w:rsidP="00F81410">
      <w:pPr>
        <w:pStyle w:val="NoSpacing"/>
        <w:widowControl/>
        <w:numPr>
          <w:ilvl w:val="0"/>
          <w:numId w:val="30"/>
        </w:numPr>
        <w:jc w:val="left"/>
        <w:rPr>
          <w:rFonts w:asciiTheme="majorHAnsi" w:eastAsia="Times New Roman" w:hAnsiTheme="majorHAnsi" w:cstheme="majorHAnsi"/>
          <w:sz w:val="22"/>
          <w:szCs w:val="22"/>
        </w:rPr>
      </w:pPr>
      <w:r w:rsidRPr="005E5947">
        <w:rPr>
          <w:rFonts w:asciiTheme="majorHAnsi" w:eastAsia="Times New Roman" w:hAnsiTheme="majorHAnsi" w:cstheme="majorHAnsi"/>
          <w:sz w:val="22"/>
          <w:szCs w:val="22"/>
        </w:rPr>
        <w:t xml:space="preserve">Maintained the application configuration information in various properties file.  </w:t>
      </w:r>
    </w:p>
    <w:p w:rsidR="00F81410" w:rsidRPr="005E5947" w:rsidRDefault="00F81410" w:rsidP="00F81410">
      <w:pPr>
        <w:pStyle w:val="NoSpacing"/>
        <w:widowControl/>
        <w:numPr>
          <w:ilvl w:val="0"/>
          <w:numId w:val="30"/>
        </w:numPr>
        <w:jc w:val="left"/>
        <w:rPr>
          <w:rFonts w:asciiTheme="majorHAnsi" w:eastAsia="Times New Roman" w:hAnsiTheme="majorHAnsi" w:cstheme="majorHAnsi"/>
          <w:sz w:val="22"/>
          <w:szCs w:val="22"/>
        </w:rPr>
      </w:pPr>
      <w:r w:rsidRPr="005E5947">
        <w:rPr>
          <w:rFonts w:asciiTheme="majorHAnsi" w:eastAsia="Times New Roman" w:hAnsiTheme="majorHAnsi" w:cstheme="majorHAnsi"/>
          <w:sz w:val="22"/>
          <w:szCs w:val="22"/>
        </w:rPr>
        <w:t xml:space="preserve">Performed unit testing, </w:t>
      </w:r>
      <w:r w:rsidRPr="005E5947">
        <w:rPr>
          <w:rFonts w:asciiTheme="majorHAnsi" w:eastAsia="Times New Roman" w:hAnsiTheme="majorHAnsi" w:cstheme="majorHAnsi"/>
          <w:b/>
          <w:sz w:val="22"/>
          <w:szCs w:val="22"/>
        </w:rPr>
        <w:t>system testing</w:t>
      </w:r>
      <w:r w:rsidRPr="005E5947">
        <w:rPr>
          <w:rFonts w:asciiTheme="majorHAnsi" w:eastAsia="Times New Roman" w:hAnsiTheme="majorHAnsi" w:cstheme="majorHAnsi"/>
          <w:sz w:val="22"/>
          <w:szCs w:val="22"/>
        </w:rPr>
        <w:t xml:space="preserve"> and </w:t>
      </w:r>
      <w:r w:rsidRPr="005E5947">
        <w:rPr>
          <w:rFonts w:asciiTheme="majorHAnsi" w:eastAsia="Times New Roman" w:hAnsiTheme="majorHAnsi" w:cstheme="majorHAnsi"/>
          <w:b/>
          <w:sz w:val="22"/>
          <w:szCs w:val="22"/>
        </w:rPr>
        <w:t>integration testing.</w:t>
      </w:r>
    </w:p>
    <w:p w:rsidR="00F81410" w:rsidRPr="005E5947" w:rsidRDefault="00F81410" w:rsidP="00F81410">
      <w:pPr>
        <w:pStyle w:val="NoSpacing"/>
        <w:widowControl/>
        <w:numPr>
          <w:ilvl w:val="0"/>
          <w:numId w:val="30"/>
        </w:numPr>
        <w:jc w:val="left"/>
        <w:rPr>
          <w:rFonts w:asciiTheme="majorHAnsi" w:eastAsia="Times New Roman" w:hAnsiTheme="majorHAnsi" w:cstheme="majorHAnsi"/>
          <w:sz w:val="22"/>
          <w:szCs w:val="22"/>
        </w:rPr>
      </w:pPr>
      <w:r w:rsidRPr="005E5947">
        <w:rPr>
          <w:rFonts w:asciiTheme="majorHAnsi" w:eastAsia="Times New Roman" w:hAnsiTheme="majorHAnsi" w:cstheme="majorHAnsi"/>
          <w:sz w:val="22"/>
          <w:szCs w:val="22"/>
        </w:rPr>
        <w:t>Provide status reports to the management</w:t>
      </w:r>
    </w:p>
    <w:p w:rsidR="00F81410" w:rsidRPr="005E5947" w:rsidRDefault="00F81410" w:rsidP="00F81410">
      <w:pPr>
        <w:pStyle w:val="NoSpacing"/>
        <w:widowControl/>
        <w:numPr>
          <w:ilvl w:val="0"/>
          <w:numId w:val="30"/>
        </w:numPr>
        <w:jc w:val="left"/>
        <w:rPr>
          <w:rFonts w:asciiTheme="majorHAnsi" w:eastAsia="Times New Roman" w:hAnsiTheme="majorHAnsi" w:cstheme="majorHAnsi"/>
          <w:sz w:val="22"/>
          <w:szCs w:val="22"/>
        </w:rPr>
      </w:pPr>
      <w:r w:rsidRPr="005E5947">
        <w:rPr>
          <w:rFonts w:asciiTheme="majorHAnsi" w:eastAsia="Times New Roman" w:hAnsiTheme="majorHAnsi" w:cstheme="majorHAnsi"/>
          <w:sz w:val="22"/>
          <w:szCs w:val="22"/>
        </w:rPr>
        <w:t>Co-ordinate the tasks with team.</w:t>
      </w:r>
    </w:p>
    <w:p w:rsidR="00A672F8" w:rsidRPr="005E5947" w:rsidRDefault="00F81410" w:rsidP="00A672F8">
      <w:pPr>
        <w:pStyle w:val="NoSpacing"/>
        <w:rPr>
          <w:rFonts w:asciiTheme="majorHAnsi" w:eastAsia="Times New Roman" w:hAnsiTheme="majorHAnsi" w:cstheme="majorHAnsi"/>
          <w:bCs/>
          <w:iCs/>
          <w:sz w:val="22"/>
          <w:szCs w:val="22"/>
        </w:rPr>
      </w:pPr>
      <w:r w:rsidRPr="005E5947">
        <w:rPr>
          <w:rFonts w:asciiTheme="majorHAnsi" w:eastAsia="Times New Roman" w:hAnsiTheme="majorHAnsi" w:cstheme="majorHAnsi"/>
          <w:b/>
          <w:sz w:val="22"/>
          <w:szCs w:val="22"/>
        </w:rPr>
        <w:t>Environment:</w:t>
      </w:r>
      <w:r w:rsidRPr="005E5947">
        <w:rPr>
          <w:rFonts w:asciiTheme="majorHAnsi" w:eastAsia="Times New Roman" w:hAnsiTheme="majorHAnsi" w:cstheme="majorHAnsi"/>
          <w:bCs/>
          <w:iCs/>
          <w:sz w:val="22"/>
          <w:szCs w:val="22"/>
        </w:rPr>
        <w:t xml:space="preserve"> Java, Core Java, HTML, Servlets, JSP, SQL, PLSQL, </w:t>
      </w:r>
      <w:r w:rsidR="00824094" w:rsidRPr="005E5947">
        <w:rPr>
          <w:rFonts w:asciiTheme="majorHAnsi" w:eastAsia="SimSun" w:hAnsiTheme="majorHAnsi" w:cstheme="majorHAnsi"/>
          <w:kern w:val="0"/>
          <w:sz w:val="22"/>
          <w:szCs w:val="22"/>
          <w:lang w:bidi="en-US"/>
        </w:rPr>
        <w:t>Backbone.js</w:t>
      </w:r>
      <w:r w:rsidR="00824094" w:rsidRPr="005E5947">
        <w:rPr>
          <w:rFonts w:asciiTheme="majorHAnsi" w:eastAsia="Times New Roman" w:hAnsiTheme="majorHAnsi" w:cstheme="majorHAnsi"/>
          <w:bCs/>
          <w:iCs/>
          <w:sz w:val="22"/>
          <w:szCs w:val="22"/>
        </w:rPr>
        <w:t xml:space="preserve"> ,</w:t>
      </w:r>
      <w:r w:rsidRPr="005E5947">
        <w:rPr>
          <w:rFonts w:asciiTheme="majorHAnsi" w:eastAsia="Times New Roman" w:hAnsiTheme="majorHAnsi" w:cstheme="majorHAnsi"/>
          <w:bCs/>
          <w:iCs/>
          <w:sz w:val="22"/>
          <w:szCs w:val="22"/>
        </w:rPr>
        <w:t xml:space="preserve">Tomcat. </w:t>
      </w:r>
    </w:p>
    <w:p w:rsidR="005E5947" w:rsidRDefault="005E5947" w:rsidP="00A672F8">
      <w:pPr>
        <w:pStyle w:val="NoSpacing"/>
        <w:rPr>
          <w:rFonts w:asciiTheme="majorHAnsi" w:hAnsiTheme="majorHAnsi" w:cstheme="majorHAnsi"/>
          <w:b/>
          <w:sz w:val="22"/>
          <w:szCs w:val="22"/>
          <w:lang w:eastAsia="ko-KR"/>
        </w:rPr>
      </w:pPr>
    </w:p>
    <w:p w:rsidR="00DD1973" w:rsidRPr="005E5947" w:rsidRDefault="00352057" w:rsidP="00A672F8">
      <w:pPr>
        <w:pStyle w:val="NoSpacing"/>
        <w:rPr>
          <w:rFonts w:asciiTheme="majorHAnsi" w:hAnsiTheme="majorHAnsi" w:cstheme="majorHAnsi"/>
          <w:b/>
          <w:sz w:val="22"/>
          <w:szCs w:val="22"/>
          <w:lang w:eastAsia="ko-KR"/>
        </w:rPr>
      </w:pPr>
      <w:r w:rsidRPr="005E5947">
        <w:rPr>
          <w:rFonts w:asciiTheme="majorHAnsi" w:hAnsiTheme="majorHAnsi" w:cstheme="majorHAnsi"/>
          <w:b/>
          <w:sz w:val="22"/>
          <w:szCs w:val="22"/>
          <w:lang w:eastAsia="ko-KR"/>
        </w:rPr>
        <w:t>Education</w:t>
      </w:r>
      <w:r w:rsidR="00DD1973" w:rsidRPr="005E5947">
        <w:rPr>
          <w:rFonts w:asciiTheme="majorHAnsi" w:hAnsiTheme="majorHAnsi" w:cstheme="majorHAnsi"/>
          <w:b/>
          <w:sz w:val="22"/>
          <w:szCs w:val="22"/>
          <w:lang w:eastAsia="ko-KR"/>
        </w:rPr>
        <w:t xml:space="preserve">: </w:t>
      </w:r>
    </w:p>
    <w:p w:rsidR="00214CC8" w:rsidRPr="005E5947" w:rsidRDefault="00214CC8" w:rsidP="00A672F8">
      <w:pPr>
        <w:pStyle w:val="NoSpacing"/>
        <w:rPr>
          <w:rFonts w:asciiTheme="majorHAnsi" w:hAnsiTheme="majorHAnsi" w:cstheme="majorHAnsi"/>
          <w:sz w:val="22"/>
          <w:szCs w:val="22"/>
          <w:lang w:eastAsia="ko-KR"/>
        </w:rPr>
      </w:pPr>
      <w:r w:rsidRPr="005E5947">
        <w:rPr>
          <w:rFonts w:asciiTheme="majorHAnsi" w:eastAsia="SimSun" w:hAnsiTheme="majorHAnsi" w:cstheme="majorHAnsi"/>
          <w:kern w:val="0"/>
          <w:sz w:val="22"/>
          <w:szCs w:val="22"/>
          <w:lang w:bidi="en-US"/>
        </w:rPr>
        <w:t>Master in Electrical Engineering             New J</w:t>
      </w:r>
      <w:r w:rsidR="00A52403" w:rsidRPr="005E5947">
        <w:rPr>
          <w:rFonts w:asciiTheme="majorHAnsi" w:eastAsia="SimSun" w:hAnsiTheme="majorHAnsi" w:cstheme="majorHAnsi"/>
          <w:kern w:val="0"/>
          <w:sz w:val="22"/>
          <w:szCs w:val="22"/>
          <w:lang w:bidi="en-US"/>
        </w:rPr>
        <w:t>ersey Institute of Technology. (Newark,NJ)</w:t>
      </w:r>
      <w:r w:rsidRPr="005E5947">
        <w:rPr>
          <w:rFonts w:asciiTheme="majorHAnsi" w:eastAsia="SimSun" w:hAnsiTheme="majorHAnsi" w:cstheme="majorHAnsi"/>
          <w:kern w:val="0"/>
          <w:sz w:val="22"/>
          <w:szCs w:val="22"/>
          <w:lang w:bidi="en-US"/>
        </w:rPr>
        <w:t xml:space="preserve">  </w:t>
      </w:r>
    </w:p>
    <w:p w:rsidR="00C713DD" w:rsidRPr="005E5947" w:rsidRDefault="00C713DD" w:rsidP="00E53F13">
      <w:pPr>
        <w:pStyle w:val="NoSpacing"/>
        <w:jc w:val="left"/>
        <w:rPr>
          <w:rFonts w:asciiTheme="majorHAnsi" w:eastAsia="SimSun" w:hAnsiTheme="majorHAnsi" w:cstheme="majorHAnsi"/>
          <w:kern w:val="0"/>
          <w:sz w:val="22"/>
          <w:szCs w:val="22"/>
          <w:lang w:bidi="en-US"/>
        </w:rPr>
      </w:pPr>
      <w:r w:rsidRPr="005E5947">
        <w:rPr>
          <w:rFonts w:asciiTheme="majorHAnsi" w:eastAsia="SimSun" w:hAnsiTheme="majorHAnsi" w:cstheme="majorHAnsi"/>
          <w:kern w:val="0"/>
          <w:sz w:val="22"/>
          <w:szCs w:val="22"/>
          <w:lang w:bidi="en-US"/>
        </w:rPr>
        <w:t xml:space="preserve">Bachelor in Electrical Engineering            NanJing University of Aeronautics and Astronautics. </w:t>
      </w:r>
    </w:p>
    <w:p w:rsidR="00C713DD" w:rsidRPr="005E5947" w:rsidRDefault="00C713DD" w:rsidP="00214CC8">
      <w:pPr>
        <w:pStyle w:val="NoSpacing"/>
        <w:rPr>
          <w:rFonts w:asciiTheme="majorHAnsi" w:hAnsiTheme="majorHAnsi" w:cstheme="majorHAnsi"/>
          <w:bCs/>
          <w:sz w:val="22"/>
          <w:szCs w:val="22"/>
          <w:lang w:bidi="en-US"/>
        </w:rPr>
      </w:pPr>
    </w:p>
    <w:sectPr w:rsidR="00C713DD" w:rsidRPr="005E5947" w:rsidSect="005E5947">
      <w:headerReference w:type="default" r:id="rId8"/>
      <w:pgSz w:w="12240" w:h="15840"/>
      <w:pgMar w:top="1440" w:right="1800" w:bottom="360" w:left="1800" w:header="720" w:footer="720" w:gutter="0"/>
      <w:cols w:space="720"/>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55AD" w:rsidRDefault="00C455AD" w:rsidP="00FA3535">
      <w:r>
        <w:separator/>
      </w:r>
    </w:p>
  </w:endnote>
  <w:endnote w:type="continuationSeparator" w:id="1">
    <w:p w:rsidR="00C455AD" w:rsidRDefault="00C455AD" w:rsidP="00FA35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55AD" w:rsidRDefault="00C455AD" w:rsidP="00FA3535">
      <w:r>
        <w:separator/>
      </w:r>
    </w:p>
  </w:footnote>
  <w:footnote w:type="continuationSeparator" w:id="1">
    <w:p w:rsidR="00C455AD" w:rsidRDefault="00C455AD" w:rsidP="00FA35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783F" w:rsidRPr="0097783F" w:rsidRDefault="0097783F" w:rsidP="0097783F">
    <w:pPr>
      <w:pStyle w:val="NoSpacing"/>
      <w:jc w:val="center"/>
      <w:rPr>
        <w:b/>
      </w:rPr>
    </w:pPr>
    <w:r w:rsidRPr="0097783F">
      <w:rPr>
        <w:b/>
      </w:rPr>
      <w:t>Kaining Xue(Ken)</w:t>
    </w:r>
  </w:p>
  <w:p w:rsidR="005E5947" w:rsidRPr="0097783F" w:rsidRDefault="005E5947" w:rsidP="0097783F">
    <w:pPr>
      <w:pStyle w:val="NoSpacing"/>
      <w:jc w:val="center"/>
      <w:rPr>
        <w:rFonts w:ascii="Calibri" w:eastAsia="SimSun" w:hAnsi="Calibri" w:cs="Times New Roman"/>
        <w:b/>
        <w:kern w:val="0"/>
      </w:rPr>
    </w:pPr>
    <w:hyperlink r:id="rId1" w:history="1">
      <w:r w:rsidRPr="0097783F">
        <w:rPr>
          <w:rStyle w:val="Hyperlink"/>
          <w:b/>
        </w:rPr>
        <w:t>aining.xue@gmail.com</w:t>
      </w:r>
    </w:hyperlink>
  </w:p>
  <w:p w:rsidR="005E5947" w:rsidRPr="005E5947" w:rsidRDefault="005E5947" w:rsidP="0097783F">
    <w:pPr>
      <w:pStyle w:val="NoSpacing"/>
      <w:jc w:val="center"/>
      <w:rPr>
        <w:rFonts w:ascii="Calibri" w:eastAsia="SimSun" w:hAnsi="Calibri" w:cs="Times New Roman"/>
        <w:kern w:val="0"/>
      </w:rPr>
    </w:pPr>
    <w:r w:rsidRPr="005E5947">
      <w:rPr>
        <w:rFonts w:ascii="Calibri" w:eastAsia="SimSun" w:hAnsi="Calibri" w:cs="Times New Roman"/>
        <w:kern w:val="0"/>
      </w:rPr>
      <w:t>Contact No. 201</w:t>
    </w:r>
    <w:r>
      <w:rPr>
        <w:rFonts w:ascii="Calibri" w:eastAsia="SimSun" w:hAnsi="Calibri" w:cs="Times New Roman"/>
        <w:kern w:val="0"/>
      </w:rPr>
      <w:t>-</w:t>
    </w:r>
    <w:r w:rsidRPr="005E5947">
      <w:rPr>
        <w:rFonts w:ascii="Calibri" w:eastAsia="SimSun" w:hAnsi="Calibri" w:cs="Times New Roman"/>
        <w:kern w:val="0"/>
      </w:rPr>
      <w:t>772</w:t>
    </w:r>
    <w:r>
      <w:rPr>
        <w:rFonts w:ascii="Calibri" w:eastAsia="SimSun" w:hAnsi="Calibri" w:cs="Times New Roman"/>
        <w:kern w:val="0"/>
      </w:rPr>
      <w:t>-</w:t>
    </w:r>
    <w:r w:rsidRPr="005E5947">
      <w:rPr>
        <w:rFonts w:ascii="Calibri" w:eastAsia="SimSun" w:hAnsi="Calibri" w:cs="Times New Roman"/>
        <w:kern w:val="0"/>
      </w:rPr>
      <w:t>4423</w:t>
    </w:r>
  </w:p>
  <w:p w:rsidR="002B0ABB" w:rsidRPr="002B0ABB" w:rsidRDefault="005E5947" w:rsidP="005E5947">
    <w:pPr>
      <w:pStyle w:val="Header"/>
      <w:rPr>
        <w:b/>
        <w:sz w:val="24"/>
        <w:szCs w:val="24"/>
      </w:rPr>
    </w:pPr>
    <w:r w:rsidRPr="005E5947">
      <w:rPr>
        <w:b/>
        <w:sz w:val="24"/>
        <w:szCs w:val="24"/>
      </w:rPr>
      <w:t xml:space="preserve"> </w:t>
    </w:r>
    <w:r>
      <w:rPr>
        <w:b/>
        <w:sz w:val="24"/>
        <w:szCs w:val="24"/>
      </w:rPr>
      <w:t>___</w:t>
    </w:r>
    <w:r w:rsidR="002B0ABB">
      <w:rPr>
        <w:b/>
        <w:sz w:val="24"/>
        <w:szCs w:val="24"/>
      </w:rPr>
      <w:t>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4"/>
    <w:multiLevelType w:val="multilevel"/>
    <w:tmpl w:val="0000000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0C"/>
    <w:multiLevelType w:val="singleLevel"/>
    <w:tmpl w:val="0000000C"/>
    <w:lvl w:ilvl="0">
      <w:start w:val="1"/>
      <w:numFmt w:val="bullet"/>
      <w:lvlText w:val=""/>
      <w:lvlJc w:val="left"/>
      <w:pPr>
        <w:tabs>
          <w:tab w:val="num" w:pos="420"/>
        </w:tabs>
        <w:ind w:left="420" w:hanging="420"/>
      </w:pPr>
      <w:rPr>
        <w:rFonts w:ascii="Wingdings" w:hAnsi="Wingdings" w:hint="default"/>
      </w:rPr>
    </w:lvl>
  </w:abstractNum>
  <w:abstractNum w:abstractNumId="3">
    <w:nsid w:val="0B2D77FB"/>
    <w:multiLevelType w:val="hybridMultilevel"/>
    <w:tmpl w:val="77D81F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F16168"/>
    <w:multiLevelType w:val="multilevel"/>
    <w:tmpl w:val="425A0A7A"/>
    <w:lvl w:ilvl="0">
      <w:start w:val="1"/>
      <w:numFmt w:val="bullet"/>
      <w:lvlText w:val=""/>
      <w:lvlJc w:val="left"/>
      <w:pPr>
        <w:ind w:left="360" w:hanging="360"/>
      </w:pPr>
      <w:rPr>
        <w:rFonts w:ascii="Wingdings" w:hAnsi="Wingdings" w:hint="default"/>
        <w:b w:val="0"/>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5">
    <w:nsid w:val="1CE701B6"/>
    <w:multiLevelType w:val="hybridMultilevel"/>
    <w:tmpl w:val="9160A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551454D"/>
    <w:multiLevelType w:val="hybridMultilevel"/>
    <w:tmpl w:val="C6E86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80759EA"/>
    <w:multiLevelType w:val="hybridMultilevel"/>
    <w:tmpl w:val="46E2D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70D1BB4"/>
    <w:multiLevelType w:val="hybridMultilevel"/>
    <w:tmpl w:val="FEEEB0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5A62B8B"/>
    <w:multiLevelType w:val="hybridMultilevel"/>
    <w:tmpl w:val="82C2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F9568F"/>
    <w:multiLevelType w:val="hybridMultilevel"/>
    <w:tmpl w:val="D4A2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574143"/>
    <w:multiLevelType w:val="hybridMultilevel"/>
    <w:tmpl w:val="E27433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3634B9A"/>
    <w:multiLevelType w:val="hybridMultilevel"/>
    <w:tmpl w:val="4D3A0C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4E821FC"/>
    <w:multiLevelType w:val="hybridMultilevel"/>
    <w:tmpl w:val="084ED6C2"/>
    <w:lvl w:ilvl="0" w:tplc="04090001">
      <w:start w:val="1"/>
      <w:numFmt w:val="bullet"/>
      <w:lvlText w:val=""/>
      <w:lvlJc w:val="left"/>
      <w:pPr>
        <w:tabs>
          <w:tab w:val="num" w:pos="420"/>
        </w:tabs>
        <w:ind w:left="420" w:hanging="4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8503F3"/>
    <w:multiLevelType w:val="hybridMultilevel"/>
    <w:tmpl w:val="3D6E2192"/>
    <w:lvl w:ilvl="0" w:tplc="AA12116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75A5FBA"/>
    <w:multiLevelType w:val="hybridMultilevel"/>
    <w:tmpl w:val="6E3A4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81571E2"/>
    <w:multiLevelType w:val="hybridMultilevel"/>
    <w:tmpl w:val="5602E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AA0769B"/>
    <w:multiLevelType w:val="hybridMultilevel"/>
    <w:tmpl w:val="D1E61A82"/>
    <w:lvl w:ilvl="0" w:tplc="AA12116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EA655C1"/>
    <w:multiLevelType w:val="hybridMultilevel"/>
    <w:tmpl w:val="2E0C0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3417395"/>
    <w:multiLevelType w:val="hybridMultilevel"/>
    <w:tmpl w:val="FCE4667C"/>
    <w:lvl w:ilvl="0" w:tplc="AA12116E">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7EF047E"/>
    <w:multiLevelType w:val="hybridMultilevel"/>
    <w:tmpl w:val="90B03C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69BE7DC2"/>
    <w:multiLevelType w:val="hybridMultilevel"/>
    <w:tmpl w:val="BB82F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020027"/>
    <w:multiLevelType w:val="hybridMultilevel"/>
    <w:tmpl w:val="11983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561B6E"/>
    <w:multiLevelType w:val="hybridMultilevel"/>
    <w:tmpl w:val="10501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612769"/>
    <w:multiLevelType w:val="hybridMultilevel"/>
    <w:tmpl w:val="21EA603C"/>
    <w:lvl w:ilvl="0" w:tplc="7AD826EC">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5">
    <w:nsid w:val="6E33718F"/>
    <w:multiLevelType w:val="hybridMultilevel"/>
    <w:tmpl w:val="9FA277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
    <w:nsid w:val="706F2718"/>
    <w:multiLevelType w:val="hybridMultilevel"/>
    <w:tmpl w:val="0AA01A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0BC2CE2"/>
    <w:multiLevelType w:val="hybridMultilevel"/>
    <w:tmpl w:val="EE1088B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26"/>
  </w:num>
  <w:num w:numId="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10"/>
  </w:num>
  <w:num w:numId="5">
    <w:abstractNumId w:val="19"/>
  </w:num>
  <w:num w:numId="6">
    <w:abstractNumId w:val="14"/>
  </w:num>
  <w:num w:numId="7">
    <w:abstractNumId w:val="24"/>
  </w:num>
  <w:num w:numId="8">
    <w:abstractNumId w:val="21"/>
  </w:num>
  <w:num w:numId="9">
    <w:abstractNumId w:val="9"/>
  </w:num>
  <w:num w:numId="10">
    <w:abstractNumId w:val="5"/>
  </w:num>
  <w:num w:numId="11">
    <w:abstractNumId w:val="17"/>
  </w:num>
  <w:num w:numId="12">
    <w:abstractNumId w:val="25"/>
  </w:num>
  <w:num w:numId="13">
    <w:abstractNumId w:val="2"/>
  </w:num>
  <w:num w:numId="14">
    <w:abstractNumId w:val="20"/>
  </w:num>
  <w:num w:numId="15">
    <w:abstractNumId w:val="13"/>
  </w:num>
  <w:num w:numId="16">
    <w:abstractNumId w:val="4"/>
  </w:num>
  <w:num w:numId="17">
    <w:abstractNumId w:val="27"/>
  </w:num>
  <w:num w:numId="1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6"/>
  </w:num>
  <w:num w:numId="21">
    <w:abstractNumId w:val="18"/>
  </w:num>
  <w:num w:numId="22">
    <w:abstractNumId w:val="23"/>
  </w:num>
  <w:num w:numId="23">
    <w:abstractNumId w:val="11"/>
  </w:num>
  <w:num w:numId="24">
    <w:abstractNumId w:val="3"/>
  </w:num>
  <w:num w:numId="25">
    <w:abstractNumId w:val="12"/>
  </w:num>
  <w:num w:numId="26">
    <w:abstractNumId w:val="7"/>
  </w:num>
  <w:num w:numId="27">
    <w:abstractNumId w:val="16"/>
  </w:num>
  <w:num w:numId="28">
    <w:abstractNumId w:val="8"/>
  </w:num>
  <w:num w:numId="2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633FC"/>
    <w:rsid w:val="0002054A"/>
    <w:rsid w:val="000220AA"/>
    <w:rsid w:val="00045CD3"/>
    <w:rsid w:val="00052327"/>
    <w:rsid w:val="00052A15"/>
    <w:rsid w:val="00070427"/>
    <w:rsid w:val="0007619B"/>
    <w:rsid w:val="000810B2"/>
    <w:rsid w:val="00082239"/>
    <w:rsid w:val="00096890"/>
    <w:rsid w:val="00097E97"/>
    <w:rsid w:val="000A66AB"/>
    <w:rsid w:val="000C3E44"/>
    <w:rsid w:val="000D375A"/>
    <w:rsid w:val="000D7314"/>
    <w:rsid w:val="000E0258"/>
    <w:rsid w:val="000F2F30"/>
    <w:rsid w:val="000F3F08"/>
    <w:rsid w:val="00105E0B"/>
    <w:rsid w:val="00114D94"/>
    <w:rsid w:val="001161F1"/>
    <w:rsid w:val="001168FB"/>
    <w:rsid w:val="001435EC"/>
    <w:rsid w:val="001438C7"/>
    <w:rsid w:val="00144D48"/>
    <w:rsid w:val="00151E8F"/>
    <w:rsid w:val="00157BBA"/>
    <w:rsid w:val="001648C1"/>
    <w:rsid w:val="00173C88"/>
    <w:rsid w:val="00185DFC"/>
    <w:rsid w:val="001A5D6E"/>
    <w:rsid w:val="001B5D34"/>
    <w:rsid w:val="001D0F78"/>
    <w:rsid w:val="001E1FE1"/>
    <w:rsid w:val="001F1C31"/>
    <w:rsid w:val="001F2226"/>
    <w:rsid w:val="0020626F"/>
    <w:rsid w:val="00210AA6"/>
    <w:rsid w:val="00214CC8"/>
    <w:rsid w:val="00225680"/>
    <w:rsid w:val="00233043"/>
    <w:rsid w:val="0024511F"/>
    <w:rsid w:val="00254231"/>
    <w:rsid w:val="002547D4"/>
    <w:rsid w:val="00282662"/>
    <w:rsid w:val="002852B8"/>
    <w:rsid w:val="00296FCF"/>
    <w:rsid w:val="002A042B"/>
    <w:rsid w:val="002A7AEE"/>
    <w:rsid w:val="002B0ABB"/>
    <w:rsid w:val="002C11D3"/>
    <w:rsid w:val="002C209E"/>
    <w:rsid w:val="002C3042"/>
    <w:rsid w:val="002C4AB7"/>
    <w:rsid w:val="002D23B4"/>
    <w:rsid w:val="002D422A"/>
    <w:rsid w:val="002E1AB8"/>
    <w:rsid w:val="002E21AD"/>
    <w:rsid w:val="002E2C4C"/>
    <w:rsid w:val="002F504B"/>
    <w:rsid w:val="002F7D7A"/>
    <w:rsid w:val="00315E26"/>
    <w:rsid w:val="00317E4B"/>
    <w:rsid w:val="003216EA"/>
    <w:rsid w:val="0032174C"/>
    <w:rsid w:val="00331192"/>
    <w:rsid w:val="00333699"/>
    <w:rsid w:val="00337B2E"/>
    <w:rsid w:val="00344418"/>
    <w:rsid w:val="003455C8"/>
    <w:rsid w:val="00347023"/>
    <w:rsid w:val="00352057"/>
    <w:rsid w:val="00362F2E"/>
    <w:rsid w:val="00363FC4"/>
    <w:rsid w:val="00373E5B"/>
    <w:rsid w:val="00375D7D"/>
    <w:rsid w:val="00376572"/>
    <w:rsid w:val="0038506D"/>
    <w:rsid w:val="00387972"/>
    <w:rsid w:val="00396195"/>
    <w:rsid w:val="003A0940"/>
    <w:rsid w:val="003A0A4C"/>
    <w:rsid w:val="003C6675"/>
    <w:rsid w:val="003C67D9"/>
    <w:rsid w:val="003D121D"/>
    <w:rsid w:val="003E465E"/>
    <w:rsid w:val="003E49D7"/>
    <w:rsid w:val="003E5B4F"/>
    <w:rsid w:val="00401BBD"/>
    <w:rsid w:val="004068F6"/>
    <w:rsid w:val="0041279F"/>
    <w:rsid w:val="00413B3A"/>
    <w:rsid w:val="00424FB7"/>
    <w:rsid w:val="00426E0C"/>
    <w:rsid w:val="00430B6D"/>
    <w:rsid w:val="00432CB5"/>
    <w:rsid w:val="00434C71"/>
    <w:rsid w:val="00435F95"/>
    <w:rsid w:val="004552F1"/>
    <w:rsid w:val="0046305B"/>
    <w:rsid w:val="00465840"/>
    <w:rsid w:val="00494144"/>
    <w:rsid w:val="00494D3B"/>
    <w:rsid w:val="00497F81"/>
    <w:rsid w:val="004A6CE6"/>
    <w:rsid w:val="004B4A64"/>
    <w:rsid w:val="004C7117"/>
    <w:rsid w:val="004D07BD"/>
    <w:rsid w:val="004D115D"/>
    <w:rsid w:val="004D5600"/>
    <w:rsid w:val="004F64D9"/>
    <w:rsid w:val="0051316B"/>
    <w:rsid w:val="00526253"/>
    <w:rsid w:val="00527651"/>
    <w:rsid w:val="005412DB"/>
    <w:rsid w:val="005415AA"/>
    <w:rsid w:val="00543CF5"/>
    <w:rsid w:val="00561323"/>
    <w:rsid w:val="005855B2"/>
    <w:rsid w:val="005978BA"/>
    <w:rsid w:val="005A1406"/>
    <w:rsid w:val="005A3354"/>
    <w:rsid w:val="005A61F0"/>
    <w:rsid w:val="005B1CC3"/>
    <w:rsid w:val="005B5F03"/>
    <w:rsid w:val="005C52A0"/>
    <w:rsid w:val="005C7CB0"/>
    <w:rsid w:val="005D4D49"/>
    <w:rsid w:val="005E5947"/>
    <w:rsid w:val="005F2C00"/>
    <w:rsid w:val="006008C2"/>
    <w:rsid w:val="00600A46"/>
    <w:rsid w:val="006019BF"/>
    <w:rsid w:val="0060233D"/>
    <w:rsid w:val="006116D8"/>
    <w:rsid w:val="006204A6"/>
    <w:rsid w:val="00624786"/>
    <w:rsid w:val="00627B95"/>
    <w:rsid w:val="00627ED5"/>
    <w:rsid w:val="0063080E"/>
    <w:rsid w:val="0063143E"/>
    <w:rsid w:val="00635F8E"/>
    <w:rsid w:val="0064642E"/>
    <w:rsid w:val="00653B85"/>
    <w:rsid w:val="006555B9"/>
    <w:rsid w:val="00661490"/>
    <w:rsid w:val="00673FB4"/>
    <w:rsid w:val="00675712"/>
    <w:rsid w:val="00681313"/>
    <w:rsid w:val="00681753"/>
    <w:rsid w:val="00687B58"/>
    <w:rsid w:val="00693E8F"/>
    <w:rsid w:val="00697103"/>
    <w:rsid w:val="006A1843"/>
    <w:rsid w:val="006A4F72"/>
    <w:rsid w:val="006A53E4"/>
    <w:rsid w:val="006C2193"/>
    <w:rsid w:val="006C38B9"/>
    <w:rsid w:val="006E4E65"/>
    <w:rsid w:val="006F3B39"/>
    <w:rsid w:val="006F67BA"/>
    <w:rsid w:val="0070245A"/>
    <w:rsid w:val="00705B26"/>
    <w:rsid w:val="00706255"/>
    <w:rsid w:val="007122ED"/>
    <w:rsid w:val="00715924"/>
    <w:rsid w:val="007254C4"/>
    <w:rsid w:val="007254F4"/>
    <w:rsid w:val="0073010B"/>
    <w:rsid w:val="00734B9C"/>
    <w:rsid w:val="00740635"/>
    <w:rsid w:val="00743CAE"/>
    <w:rsid w:val="00744C65"/>
    <w:rsid w:val="00746297"/>
    <w:rsid w:val="00753BDE"/>
    <w:rsid w:val="00757BB8"/>
    <w:rsid w:val="007755C2"/>
    <w:rsid w:val="007A013B"/>
    <w:rsid w:val="007A05CE"/>
    <w:rsid w:val="007B67E6"/>
    <w:rsid w:val="007C0313"/>
    <w:rsid w:val="007C656C"/>
    <w:rsid w:val="007C781B"/>
    <w:rsid w:val="007D2859"/>
    <w:rsid w:val="007D43E7"/>
    <w:rsid w:val="007D6A4F"/>
    <w:rsid w:val="007E36B0"/>
    <w:rsid w:val="007E3F59"/>
    <w:rsid w:val="007E576A"/>
    <w:rsid w:val="00801808"/>
    <w:rsid w:val="00805A31"/>
    <w:rsid w:val="008069C5"/>
    <w:rsid w:val="00810667"/>
    <w:rsid w:val="00811F83"/>
    <w:rsid w:val="0081313D"/>
    <w:rsid w:val="00821464"/>
    <w:rsid w:val="00824094"/>
    <w:rsid w:val="00833EA5"/>
    <w:rsid w:val="008359A5"/>
    <w:rsid w:val="00842A54"/>
    <w:rsid w:val="0084766C"/>
    <w:rsid w:val="00850AA0"/>
    <w:rsid w:val="008538C0"/>
    <w:rsid w:val="00865D72"/>
    <w:rsid w:val="0087588F"/>
    <w:rsid w:val="008868E2"/>
    <w:rsid w:val="008961D5"/>
    <w:rsid w:val="008B1BF2"/>
    <w:rsid w:val="008B6790"/>
    <w:rsid w:val="008C04E5"/>
    <w:rsid w:val="008C60B4"/>
    <w:rsid w:val="008D3CD3"/>
    <w:rsid w:val="008D5362"/>
    <w:rsid w:val="008D6764"/>
    <w:rsid w:val="008F3A16"/>
    <w:rsid w:val="008F4C4C"/>
    <w:rsid w:val="00900098"/>
    <w:rsid w:val="00924486"/>
    <w:rsid w:val="009330D4"/>
    <w:rsid w:val="009335B9"/>
    <w:rsid w:val="00951C2C"/>
    <w:rsid w:val="0095241F"/>
    <w:rsid w:val="00952AB8"/>
    <w:rsid w:val="00953784"/>
    <w:rsid w:val="009578BD"/>
    <w:rsid w:val="00957DB8"/>
    <w:rsid w:val="00963551"/>
    <w:rsid w:val="009661CB"/>
    <w:rsid w:val="0097783F"/>
    <w:rsid w:val="009818A5"/>
    <w:rsid w:val="00983C9B"/>
    <w:rsid w:val="009977A3"/>
    <w:rsid w:val="009A1AAE"/>
    <w:rsid w:val="009A7FEA"/>
    <w:rsid w:val="009B6DAD"/>
    <w:rsid w:val="009C101F"/>
    <w:rsid w:val="009D2B41"/>
    <w:rsid w:val="009D2BE2"/>
    <w:rsid w:val="009E3C17"/>
    <w:rsid w:val="009E40B8"/>
    <w:rsid w:val="009F3894"/>
    <w:rsid w:val="009F534C"/>
    <w:rsid w:val="00A14E81"/>
    <w:rsid w:val="00A152E1"/>
    <w:rsid w:val="00A216A0"/>
    <w:rsid w:val="00A2172A"/>
    <w:rsid w:val="00A30C42"/>
    <w:rsid w:val="00A3133E"/>
    <w:rsid w:val="00A37E6D"/>
    <w:rsid w:val="00A50AD8"/>
    <w:rsid w:val="00A52403"/>
    <w:rsid w:val="00A633FC"/>
    <w:rsid w:val="00A672F8"/>
    <w:rsid w:val="00A71987"/>
    <w:rsid w:val="00A815B3"/>
    <w:rsid w:val="00A81624"/>
    <w:rsid w:val="00A82617"/>
    <w:rsid w:val="00A82866"/>
    <w:rsid w:val="00A83C5F"/>
    <w:rsid w:val="00A85CA0"/>
    <w:rsid w:val="00A9153D"/>
    <w:rsid w:val="00A936BB"/>
    <w:rsid w:val="00A96170"/>
    <w:rsid w:val="00A97A3D"/>
    <w:rsid w:val="00AA01EB"/>
    <w:rsid w:val="00AA3153"/>
    <w:rsid w:val="00AB16D2"/>
    <w:rsid w:val="00AC6EFD"/>
    <w:rsid w:val="00AC74ED"/>
    <w:rsid w:val="00AD7856"/>
    <w:rsid w:val="00AE0422"/>
    <w:rsid w:val="00B00095"/>
    <w:rsid w:val="00B13C85"/>
    <w:rsid w:val="00B21F66"/>
    <w:rsid w:val="00B25455"/>
    <w:rsid w:val="00B312A1"/>
    <w:rsid w:val="00B31B58"/>
    <w:rsid w:val="00B32467"/>
    <w:rsid w:val="00B60E74"/>
    <w:rsid w:val="00B84192"/>
    <w:rsid w:val="00B86B97"/>
    <w:rsid w:val="00B90ADB"/>
    <w:rsid w:val="00BA60BE"/>
    <w:rsid w:val="00BA658C"/>
    <w:rsid w:val="00BA6710"/>
    <w:rsid w:val="00BA79F6"/>
    <w:rsid w:val="00BB1DA4"/>
    <w:rsid w:val="00BB50C4"/>
    <w:rsid w:val="00BB561B"/>
    <w:rsid w:val="00BC0FAF"/>
    <w:rsid w:val="00BD3BF1"/>
    <w:rsid w:val="00BE6869"/>
    <w:rsid w:val="00C05978"/>
    <w:rsid w:val="00C23D49"/>
    <w:rsid w:val="00C31BDA"/>
    <w:rsid w:val="00C455AD"/>
    <w:rsid w:val="00C532A8"/>
    <w:rsid w:val="00C54137"/>
    <w:rsid w:val="00C5663C"/>
    <w:rsid w:val="00C713DD"/>
    <w:rsid w:val="00C71A50"/>
    <w:rsid w:val="00CA3E2E"/>
    <w:rsid w:val="00CB0066"/>
    <w:rsid w:val="00CB0DBD"/>
    <w:rsid w:val="00CC17F0"/>
    <w:rsid w:val="00CC20C9"/>
    <w:rsid w:val="00CC4724"/>
    <w:rsid w:val="00CE607F"/>
    <w:rsid w:val="00CE7F6C"/>
    <w:rsid w:val="00CF1033"/>
    <w:rsid w:val="00CF498B"/>
    <w:rsid w:val="00D001BA"/>
    <w:rsid w:val="00D20209"/>
    <w:rsid w:val="00D23D75"/>
    <w:rsid w:val="00D26FE2"/>
    <w:rsid w:val="00D27607"/>
    <w:rsid w:val="00D33FE4"/>
    <w:rsid w:val="00D41476"/>
    <w:rsid w:val="00D46399"/>
    <w:rsid w:val="00D51727"/>
    <w:rsid w:val="00D51B6B"/>
    <w:rsid w:val="00D6115A"/>
    <w:rsid w:val="00D63BDF"/>
    <w:rsid w:val="00D67ABA"/>
    <w:rsid w:val="00D725B6"/>
    <w:rsid w:val="00D84763"/>
    <w:rsid w:val="00D9256F"/>
    <w:rsid w:val="00D94E96"/>
    <w:rsid w:val="00DB61E7"/>
    <w:rsid w:val="00DC44D1"/>
    <w:rsid w:val="00DC7CC6"/>
    <w:rsid w:val="00DD1973"/>
    <w:rsid w:val="00DD4256"/>
    <w:rsid w:val="00DD6FF1"/>
    <w:rsid w:val="00DD71B8"/>
    <w:rsid w:val="00DD7D69"/>
    <w:rsid w:val="00DE20C3"/>
    <w:rsid w:val="00DE5B2B"/>
    <w:rsid w:val="00DE7CDB"/>
    <w:rsid w:val="00DF0CE7"/>
    <w:rsid w:val="00E010A4"/>
    <w:rsid w:val="00E20BA4"/>
    <w:rsid w:val="00E26D6E"/>
    <w:rsid w:val="00E303DD"/>
    <w:rsid w:val="00E3320A"/>
    <w:rsid w:val="00E363B9"/>
    <w:rsid w:val="00E53F13"/>
    <w:rsid w:val="00E61EA3"/>
    <w:rsid w:val="00E7719F"/>
    <w:rsid w:val="00E866A5"/>
    <w:rsid w:val="00E86D21"/>
    <w:rsid w:val="00E90B9F"/>
    <w:rsid w:val="00EA17E6"/>
    <w:rsid w:val="00EA5881"/>
    <w:rsid w:val="00ED1F55"/>
    <w:rsid w:val="00ED2389"/>
    <w:rsid w:val="00EE26E2"/>
    <w:rsid w:val="00EE73C9"/>
    <w:rsid w:val="00EE753D"/>
    <w:rsid w:val="00EF231A"/>
    <w:rsid w:val="00F021D6"/>
    <w:rsid w:val="00F03DC0"/>
    <w:rsid w:val="00F066C1"/>
    <w:rsid w:val="00F1077D"/>
    <w:rsid w:val="00F140C5"/>
    <w:rsid w:val="00F32500"/>
    <w:rsid w:val="00F326FD"/>
    <w:rsid w:val="00F34E20"/>
    <w:rsid w:val="00F4782C"/>
    <w:rsid w:val="00F5597D"/>
    <w:rsid w:val="00F5669A"/>
    <w:rsid w:val="00F57A28"/>
    <w:rsid w:val="00F64E73"/>
    <w:rsid w:val="00F66B50"/>
    <w:rsid w:val="00F67CBB"/>
    <w:rsid w:val="00F70C06"/>
    <w:rsid w:val="00F73BB5"/>
    <w:rsid w:val="00F81410"/>
    <w:rsid w:val="00F945A6"/>
    <w:rsid w:val="00FA0A0F"/>
    <w:rsid w:val="00FA26A3"/>
    <w:rsid w:val="00FA3535"/>
    <w:rsid w:val="00FA7AED"/>
    <w:rsid w:val="00FB2332"/>
    <w:rsid w:val="00FB50BE"/>
    <w:rsid w:val="00FB5C3B"/>
    <w:rsid w:val="00FC06C6"/>
    <w:rsid w:val="00FC09DA"/>
    <w:rsid w:val="00FD635B"/>
    <w:rsid w:val="00FF001C"/>
    <w:rsid w:val="00FF26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635"/>
    <w:pPr>
      <w:widowControl w:val="0"/>
      <w:jc w:val="both"/>
    </w:pPr>
  </w:style>
  <w:style w:type="paragraph" w:styleId="Heading1">
    <w:name w:val="heading 1"/>
    <w:basedOn w:val="Normal"/>
    <w:next w:val="Normal"/>
    <w:link w:val="Heading1Char"/>
    <w:uiPriority w:val="9"/>
    <w:qFormat/>
    <w:rsid w:val="002C4AB7"/>
    <w:pPr>
      <w:keepNext/>
      <w:keepLines/>
      <w:spacing w:before="340" w:after="330" w:line="578" w:lineRule="auto"/>
      <w:outlineLvl w:val="0"/>
    </w:pPr>
    <w:rPr>
      <w:b/>
      <w:bCs/>
      <w:kern w:val="44"/>
      <w:sz w:val="44"/>
      <w:szCs w:val="44"/>
    </w:rPr>
  </w:style>
  <w:style w:type="paragraph" w:styleId="Heading3">
    <w:name w:val="heading 3"/>
    <w:basedOn w:val="Normal"/>
    <w:link w:val="Heading3Char"/>
    <w:uiPriority w:val="9"/>
    <w:qFormat/>
    <w:rsid w:val="004D07BD"/>
    <w:pPr>
      <w:widowControl/>
      <w:spacing w:before="100" w:beforeAutospacing="1" w:after="100" w:afterAutospacing="1"/>
      <w:jc w:val="left"/>
      <w:outlineLvl w:val="2"/>
    </w:pPr>
    <w:rPr>
      <w:rFonts w:ascii="Times" w:hAnsi="Times"/>
      <w:b/>
      <w:bCs/>
      <w:kern w:val="0"/>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2"/>
    <w:uiPriority w:val="99"/>
    <w:qFormat/>
    <w:rsid w:val="00A633FC"/>
    <w:pPr>
      <w:suppressAutoHyphens/>
      <w:autoSpaceDE w:val="0"/>
      <w:ind w:left="720"/>
      <w:contextualSpacing/>
      <w:jc w:val="left"/>
    </w:pPr>
    <w:rPr>
      <w:rFonts w:ascii="Times New Roman" w:eastAsia="SimSun" w:hAnsi="Times New Roman" w:cs="Times New Roman"/>
      <w:kern w:val="0"/>
      <w:lang w:eastAsia="ar-SA"/>
    </w:rPr>
  </w:style>
  <w:style w:type="paragraph" w:styleId="Header">
    <w:name w:val="header"/>
    <w:basedOn w:val="Normal"/>
    <w:link w:val="HeaderChar"/>
    <w:uiPriority w:val="99"/>
    <w:unhideWhenUsed/>
    <w:rsid w:val="00EA17E6"/>
    <w:pPr>
      <w:widowControl/>
      <w:tabs>
        <w:tab w:val="center" w:pos="4320"/>
        <w:tab w:val="right" w:pos="8640"/>
      </w:tabs>
      <w:jc w:val="left"/>
    </w:pPr>
    <w:rPr>
      <w:rFonts w:ascii="Calibri" w:eastAsia="SimSun" w:hAnsi="Calibri" w:cs="Times New Roman"/>
      <w:kern w:val="0"/>
      <w:sz w:val="20"/>
      <w:szCs w:val="20"/>
    </w:rPr>
  </w:style>
  <w:style w:type="character" w:customStyle="1" w:styleId="HeaderChar">
    <w:name w:val="Header Char"/>
    <w:basedOn w:val="DefaultParagraphFont"/>
    <w:link w:val="Header"/>
    <w:uiPriority w:val="99"/>
    <w:rsid w:val="00EA17E6"/>
    <w:rPr>
      <w:rFonts w:ascii="Calibri" w:eastAsia="SimSun" w:hAnsi="Calibri" w:cs="Times New Roman"/>
      <w:kern w:val="0"/>
      <w:sz w:val="20"/>
      <w:szCs w:val="20"/>
    </w:rPr>
  </w:style>
  <w:style w:type="paragraph" w:customStyle="1" w:styleId="1">
    <w:name w:val="列出段落1"/>
    <w:basedOn w:val="Normal"/>
    <w:uiPriority w:val="34"/>
    <w:qFormat/>
    <w:rsid w:val="00EA17E6"/>
    <w:pPr>
      <w:widowControl/>
      <w:spacing w:after="200" w:line="276" w:lineRule="auto"/>
      <w:ind w:left="720"/>
      <w:contextualSpacing/>
      <w:jc w:val="left"/>
    </w:pPr>
    <w:rPr>
      <w:rFonts w:ascii="Cambria" w:eastAsia="SimSun" w:hAnsi="Cambria" w:cs="Times New Roman"/>
      <w:kern w:val="0"/>
      <w:sz w:val="22"/>
      <w:szCs w:val="22"/>
      <w:lang w:eastAsia="en-US" w:bidi="en-US"/>
    </w:rPr>
  </w:style>
  <w:style w:type="character" w:customStyle="1" w:styleId="ListParagraphChar">
    <w:name w:val="List Paragraph Char"/>
    <w:link w:val="ListParagraph1"/>
    <w:locked/>
    <w:rsid w:val="00693E8F"/>
    <w:rPr>
      <w:rFonts w:ascii="Calibri" w:hAnsi="Calibri" w:cs="Calibri"/>
    </w:rPr>
  </w:style>
  <w:style w:type="paragraph" w:customStyle="1" w:styleId="ListParagraph1">
    <w:name w:val="List Paragraph1"/>
    <w:basedOn w:val="Normal"/>
    <w:link w:val="ListParagraphChar"/>
    <w:uiPriority w:val="99"/>
    <w:qFormat/>
    <w:rsid w:val="00693E8F"/>
    <w:pPr>
      <w:widowControl/>
      <w:spacing w:after="200" w:line="276" w:lineRule="auto"/>
      <w:ind w:left="720"/>
      <w:contextualSpacing/>
      <w:jc w:val="left"/>
    </w:pPr>
    <w:rPr>
      <w:rFonts w:ascii="Calibri" w:hAnsi="Calibri" w:cs="Calibri"/>
    </w:rPr>
  </w:style>
  <w:style w:type="character" w:customStyle="1" w:styleId="ListParagraphChar2">
    <w:name w:val="List Paragraph Char2"/>
    <w:basedOn w:val="DefaultParagraphFont"/>
    <w:link w:val="ListParagraph"/>
    <w:uiPriority w:val="99"/>
    <w:locked/>
    <w:rsid w:val="00424FB7"/>
    <w:rPr>
      <w:rFonts w:ascii="Times New Roman" w:eastAsia="SimSun" w:hAnsi="Times New Roman" w:cs="Times New Roman"/>
      <w:kern w:val="0"/>
      <w:lang w:eastAsia="ar-SA"/>
    </w:rPr>
  </w:style>
  <w:style w:type="character" w:customStyle="1" w:styleId="Heading3Char">
    <w:name w:val="Heading 3 Char"/>
    <w:basedOn w:val="DefaultParagraphFont"/>
    <w:link w:val="Heading3"/>
    <w:uiPriority w:val="9"/>
    <w:rsid w:val="004D07BD"/>
    <w:rPr>
      <w:rFonts w:ascii="Times" w:hAnsi="Times"/>
      <w:b/>
      <w:bCs/>
      <w:kern w:val="0"/>
      <w:sz w:val="27"/>
      <w:szCs w:val="27"/>
    </w:rPr>
  </w:style>
  <w:style w:type="character" w:styleId="Hyperlink">
    <w:name w:val="Hyperlink"/>
    <w:basedOn w:val="DefaultParagraphFont"/>
    <w:uiPriority w:val="99"/>
    <w:unhideWhenUsed/>
    <w:rsid w:val="004D07BD"/>
    <w:rPr>
      <w:color w:val="0000FF"/>
      <w:u w:val="single"/>
    </w:rPr>
  </w:style>
  <w:style w:type="character" w:styleId="Emphasis">
    <w:name w:val="Emphasis"/>
    <w:basedOn w:val="DefaultParagraphFont"/>
    <w:uiPriority w:val="20"/>
    <w:qFormat/>
    <w:rsid w:val="004D07BD"/>
    <w:rPr>
      <w:i/>
      <w:iCs/>
    </w:rPr>
  </w:style>
  <w:style w:type="paragraph" w:customStyle="1" w:styleId="2">
    <w:name w:val="列出段落2"/>
    <w:basedOn w:val="Normal"/>
    <w:qFormat/>
    <w:rsid w:val="00AC6EFD"/>
    <w:pPr>
      <w:widowControl/>
      <w:overflowPunct w:val="0"/>
      <w:autoSpaceDE w:val="0"/>
      <w:autoSpaceDN w:val="0"/>
      <w:adjustRightInd w:val="0"/>
      <w:ind w:left="720"/>
      <w:contextualSpacing/>
      <w:jc w:val="left"/>
      <w:textAlignment w:val="baseline"/>
    </w:pPr>
    <w:rPr>
      <w:rFonts w:ascii="Times New Roman" w:eastAsia="Times New Roman" w:hAnsi="Times New Roman" w:cs="Times New Roman"/>
      <w:kern w:val="0"/>
      <w:sz w:val="20"/>
      <w:szCs w:val="20"/>
      <w:lang w:eastAsia="en-US"/>
    </w:rPr>
  </w:style>
  <w:style w:type="paragraph" w:customStyle="1" w:styleId="3">
    <w:name w:val="列出段落3"/>
    <w:basedOn w:val="Normal"/>
    <w:link w:val="ListParagraphChar1"/>
    <w:uiPriority w:val="99"/>
    <w:qFormat/>
    <w:rsid w:val="00AC6EFD"/>
    <w:pPr>
      <w:suppressAutoHyphens/>
      <w:autoSpaceDE w:val="0"/>
      <w:ind w:left="720"/>
      <w:contextualSpacing/>
      <w:jc w:val="left"/>
    </w:pPr>
    <w:rPr>
      <w:rFonts w:ascii="Times New Roman" w:eastAsia="SimSun" w:hAnsi="Times New Roman" w:cs="Times New Roman"/>
      <w:kern w:val="0"/>
      <w:lang w:eastAsia="ar-SA"/>
    </w:rPr>
  </w:style>
  <w:style w:type="character" w:customStyle="1" w:styleId="ListParagraphChar1">
    <w:name w:val="List Paragraph Char1"/>
    <w:link w:val="3"/>
    <w:uiPriority w:val="99"/>
    <w:locked/>
    <w:rsid w:val="00AC6EFD"/>
    <w:rPr>
      <w:rFonts w:ascii="Times New Roman" w:eastAsia="SimSun" w:hAnsi="Times New Roman" w:cs="Times New Roman"/>
      <w:kern w:val="0"/>
      <w:lang w:eastAsia="ar-SA"/>
    </w:rPr>
  </w:style>
  <w:style w:type="character" w:styleId="Strong">
    <w:name w:val="Strong"/>
    <w:basedOn w:val="DefaultParagraphFont"/>
    <w:uiPriority w:val="22"/>
    <w:qFormat/>
    <w:rsid w:val="009F3894"/>
    <w:rPr>
      <w:b/>
      <w:bCs/>
    </w:rPr>
  </w:style>
  <w:style w:type="character" w:customStyle="1" w:styleId="Heading1Char">
    <w:name w:val="Heading 1 Char"/>
    <w:basedOn w:val="DefaultParagraphFont"/>
    <w:link w:val="Heading1"/>
    <w:uiPriority w:val="9"/>
    <w:rsid w:val="002C4AB7"/>
    <w:rPr>
      <w:b/>
      <w:bCs/>
      <w:kern w:val="44"/>
      <w:sz w:val="44"/>
      <w:szCs w:val="44"/>
    </w:rPr>
  </w:style>
  <w:style w:type="paragraph" w:styleId="Footer">
    <w:name w:val="footer"/>
    <w:basedOn w:val="Normal"/>
    <w:link w:val="FooterChar"/>
    <w:uiPriority w:val="99"/>
    <w:unhideWhenUsed/>
    <w:rsid w:val="00FA353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A3535"/>
    <w:rPr>
      <w:sz w:val="18"/>
      <w:szCs w:val="18"/>
    </w:rPr>
  </w:style>
  <w:style w:type="paragraph" w:styleId="PlainText">
    <w:name w:val="Plain Text"/>
    <w:aliases w:val=" Char Char, Char,santok"/>
    <w:basedOn w:val="Normal"/>
    <w:link w:val="PlainTextChar"/>
    <w:unhideWhenUsed/>
    <w:rsid w:val="00EA5881"/>
    <w:pPr>
      <w:widowControl/>
      <w:ind w:left="720"/>
      <w:jc w:val="left"/>
    </w:pPr>
    <w:rPr>
      <w:rFonts w:ascii="Consolas" w:eastAsia="SimSun" w:hAnsi="Consolas" w:cs="Times New Roman"/>
      <w:kern w:val="0"/>
      <w:sz w:val="21"/>
      <w:szCs w:val="21"/>
    </w:rPr>
  </w:style>
  <w:style w:type="character" w:customStyle="1" w:styleId="PlainTextChar">
    <w:name w:val="Plain Text Char"/>
    <w:aliases w:val=" Char Char Char, Char Char1,santok Char"/>
    <w:basedOn w:val="DefaultParagraphFont"/>
    <w:link w:val="PlainText"/>
    <w:rsid w:val="00EA5881"/>
    <w:rPr>
      <w:rFonts w:ascii="Consolas" w:eastAsia="SimSun" w:hAnsi="Consolas" w:cs="Times New Roman"/>
      <w:kern w:val="0"/>
      <w:sz w:val="21"/>
      <w:szCs w:val="21"/>
    </w:rPr>
  </w:style>
  <w:style w:type="character" w:customStyle="1" w:styleId="apple-converted-space">
    <w:name w:val="apple-converted-space"/>
    <w:basedOn w:val="DefaultParagraphFont"/>
    <w:rsid w:val="00A81624"/>
  </w:style>
  <w:style w:type="paragraph" w:styleId="NoSpacing">
    <w:name w:val="No Spacing"/>
    <w:uiPriority w:val="1"/>
    <w:qFormat/>
    <w:rsid w:val="00373E5B"/>
    <w:pPr>
      <w:widowControl w:val="0"/>
      <w:jc w:val="both"/>
    </w:pPr>
  </w:style>
  <w:style w:type="paragraph" w:styleId="BalloonText">
    <w:name w:val="Balloon Text"/>
    <w:basedOn w:val="Normal"/>
    <w:link w:val="BalloonTextChar"/>
    <w:uiPriority w:val="99"/>
    <w:semiHidden/>
    <w:unhideWhenUsed/>
    <w:rsid w:val="00352057"/>
    <w:rPr>
      <w:rFonts w:ascii="Tahoma" w:hAnsi="Tahoma" w:cs="Tahoma"/>
      <w:sz w:val="16"/>
      <w:szCs w:val="16"/>
    </w:rPr>
  </w:style>
  <w:style w:type="character" w:customStyle="1" w:styleId="BalloonTextChar">
    <w:name w:val="Balloon Text Char"/>
    <w:basedOn w:val="DefaultParagraphFont"/>
    <w:link w:val="BalloonText"/>
    <w:uiPriority w:val="99"/>
    <w:semiHidden/>
    <w:rsid w:val="00352057"/>
    <w:rPr>
      <w:rFonts w:ascii="Tahoma" w:hAnsi="Tahoma" w:cs="Tahoma"/>
      <w:sz w:val="16"/>
      <w:szCs w:val="16"/>
    </w:rPr>
  </w:style>
  <w:style w:type="character" w:styleId="IntenseEmphasis">
    <w:name w:val="Intense Emphasis"/>
    <w:basedOn w:val="DefaultParagraphFont"/>
    <w:uiPriority w:val="21"/>
    <w:qFormat/>
    <w:rsid w:val="00045CD3"/>
    <w:rPr>
      <w:b/>
      <w:bCs/>
      <w:i/>
      <w:iCs/>
      <w:color w:val="4F81BD" w:themeColor="accent1"/>
    </w:rPr>
  </w:style>
  <w:style w:type="table" w:styleId="TableGrid">
    <w:name w:val="Table Grid"/>
    <w:basedOn w:val="TableNormal"/>
    <w:uiPriority w:val="1"/>
    <w:rsid w:val="002D23B4"/>
    <w:rPr>
      <w:kern w:val="0"/>
      <w:sz w:val="22"/>
      <w:szCs w:val="22"/>
      <w:lang w:eastAsia="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30179734">
      <w:bodyDiv w:val="1"/>
      <w:marLeft w:val="0"/>
      <w:marRight w:val="0"/>
      <w:marTop w:val="0"/>
      <w:marBottom w:val="0"/>
      <w:divBdr>
        <w:top w:val="none" w:sz="0" w:space="0" w:color="auto"/>
        <w:left w:val="none" w:sz="0" w:space="0" w:color="auto"/>
        <w:bottom w:val="none" w:sz="0" w:space="0" w:color="auto"/>
        <w:right w:val="none" w:sz="0" w:space="0" w:color="auto"/>
      </w:divBdr>
    </w:div>
    <w:div w:id="992565572">
      <w:bodyDiv w:val="1"/>
      <w:marLeft w:val="0"/>
      <w:marRight w:val="0"/>
      <w:marTop w:val="0"/>
      <w:marBottom w:val="0"/>
      <w:divBdr>
        <w:top w:val="none" w:sz="0" w:space="0" w:color="auto"/>
        <w:left w:val="none" w:sz="0" w:space="0" w:color="auto"/>
        <w:bottom w:val="none" w:sz="0" w:space="0" w:color="auto"/>
        <w:right w:val="none" w:sz="0" w:space="0" w:color="auto"/>
      </w:divBdr>
    </w:div>
    <w:div w:id="1209293986">
      <w:bodyDiv w:val="1"/>
      <w:marLeft w:val="0"/>
      <w:marRight w:val="0"/>
      <w:marTop w:val="0"/>
      <w:marBottom w:val="0"/>
      <w:divBdr>
        <w:top w:val="none" w:sz="0" w:space="0" w:color="auto"/>
        <w:left w:val="none" w:sz="0" w:space="0" w:color="auto"/>
        <w:bottom w:val="none" w:sz="0" w:space="0" w:color="auto"/>
        <w:right w:val="none" w:sz="0" w:space="0" w:color="auto"/>
      </w:divBdr>
    </w:div>
    <w:div w:id="1498618088">
      <w:bodyDiv w:val="1"/>
      <w:marLeft w:val="0"/>
      <w:marRight w:val="0"/>
      <w:marTop w:val="0"/>
      <w:marBottom w:val="0"/>
      <w:divBdr>
        <w:top w:val="none" w:sz="0" w:space="0" w:color="auto"/>
        <w:left w:val="none" w:sz="0" w:space="0" w:color="auto"/>
        <w:bottom w:val="none" w:sz="0" w:space="0" w:color="auto"/>
        <w:right w:val="none" w:sz="0" w:space="0" w:color="auto"/>
      </w:divBdr>
    </w:div>
    <w:div w:id="1626959065">
      <w:bodyDiv w:val="1"/>
      <w:marLeft w:val="0"/>
      <w:marRight w:val="0"/>
      <w:marTop w:val="0"/>
      <w:marBottom w:val="0"/>
      <w:divBdr>
        <w:top w:val="none" w:sz="0" w:space="0" w:color="auto"/>
        <w:left w:val="none" w:sz="0" w:space="0" w:color="auto"/>
        <w:bottom w:val="none" w:sz="0" w:space="0" w:color="auto"/>
        <w:right w:val="none" w:sz="0" w:space="0" w:color="auto"/>
      </w:divBdr>
    </w:div>
    <w:div w:id="18297054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aining.xue@gmail.co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42ACB5-76C3-460A-8CA4-117DF2A83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2135</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Tel:908-561-0300 Email: Hafsa@secureapptech.com</vt:lpstr>
    </vt:vector>
  </TitlesOfParts>
  <Company/>
  <LinksUpToDate>false</LinksUpToDate>
  <CharactersWithSpaces>14283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cp:lastPrinted>2013-01-28T03:52:00Z</cp:lastPrinted>
  <dcterms:created xsi:type="dcterms:W3CDTF">2015-11-18T17:34:00Z</dcterms:created>
  <dcterms:modified xsi:type="dcterms:W3CDTF">2015-11-18T17:34:00Z</dcterms:modified>
</cp:coreProperties>
</file>