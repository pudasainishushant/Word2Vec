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727" w:rsidRPr="007D46A1" w:rsidRDefault="000165A5" w:rsidP="001A1E25">
      <w:pPr>
        <w:pBdr>
          <w:bottom w:val="single" w:sz="4" w:space="0" w:color="auto"/>
        </w:pBd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/>
        </w:rPr>
      </w:pPr>
      <w:proofErr w:type="spellStart"/>
      <w:r w:rsidRPr="007D46A1">
        <w:rPr>
          <w:rFonts w:asciiTheme="minorHAnsi" w:hAnsiTheme="minorHAnsi" w:cstheme="minorHAnsi"/>
          <w:b/>
        </w:rPr>
        <w:t>Lakshmi</w:t>
      </w:r>
      <w:proofErr w:type="spellEnd"/>
      <w:r w:rsidR="001E52DE" w:rsidRPr="007D46A1">
        <w:rPr>
          <w:rFonts w:asciiTheme="minorHAnsi" w:hAnsiTheme="minorHAnsi" w:cstheme="minorHAnsi"/>
          <w:b/>
        </w:rPr>
        <w:t xml:space="preserve"> </w:t>
      </w:r>
      <w:proofErr w:type="spellStart"/>
      <w:r w:rsidR="001E52DE" w:rsidRPr="007D46A1">
        <w:rPr>
          <w:rFonts w:asciiTheme="minorHAnsi" w:hAnsiTheme="minorHAnsi" w:cstheme="minorHAnsi"/>
          <w:b/>
        </w:rPr>
        <w:t>Bhavani</w:t>
      </w:r>
      <w:proofErr w:type="spellEnd"/>
    </w:p>
    <w:p w:rsidR="001A1E25" w:rsidRPr="007D46A1" w:rsidRDefault="001A1E25" w:rsidP="001A1E25">
      <w:pPr>
        <w:pBdr>
          <w:bottom w:val="single" w:sz="4" w:space="0" w:color="auto"/>
        </w:pBd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Python Developer</w:t>
      </w:r>
    </w:p>
    <w:p w:rsidR="00CB5EC5" w:rsidRPr="007D46A1" w:rsidRDefault="001A1E25" w:rsidP="001A1E25">
      <w:pPr>
        <w:pBdr>
          <w:bottom w:val="single" w:sz="4" w:space="0" w:color="auto"/>
        </w:pBd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Current Location: San Jose, CA</w:t>
      </w:r>
      <w:r w:rsidR="004C4CDC" w:rsidRPr="007D46A1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</w:t>
      </w:r>
    </w:p>
    <w:p w:rsidR="00D20E39" w:rsidRPr="007D46A1" w:rsidRDefault="000719E0" w:rsidP="001A1E25">
      <w:pPr>
        <w:pStyle w:val="Heading1"/>
        <w:pBdr>
          <w:bottom w:val="none" w:sz="0" w:space="0" w:color="auto"/>
        </w:pBd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color w:val="auto"/>
          <w:spacing w:val="0"/>
          <w:sz w:val="22"/>
          <w:szCs w:val="22"/>
        </w:rPr>
      </w:pPr>
      <w:r w:rsidRPr="007D46A1">
        <w:rPr>
          <w:rFonts w:asciiTheme="minorHAnsi" w:hAnsiTheme="minorHAnsi" w:cstheme="minorHAnsi"/>
          <w:color w:val="auto"/>
          <w:spacing w:val="0"/>
          <w:sz w:val="22"/>
          <w:szCs w:val="22"/>
        </w:rPr>
        <w:t xml:space="preserve">PROFESSIONAL </w:t>
      </w:r>
      <w:r w:rsidR="004F5868" w:rsidRPr="007D46A1">
        <w:rPr>
          <w:rFonts w:asciiTheme="minorHAnsi" w:hAnsiTheme="minorHAnsi" w:cstheme="minorHAnsi"/>
          <w:color w:val="auto"/>
          <w:spacing w:val="0"/>
          <w:sz w:val="22"/>
          <w:szCs w:val="22"/>
        </w:rPr>
        <w:t>SUMMARY:</w:t>
      </w:r>
    </w:p>
    <w:p w:rsidR="0018031C" w:rsidRPr="007D46A1" w:rsidRDefault="004C4CDC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7D46A1">
        <w:rPr>
          <w:rFonts w:asciiTheme="minorHAnsi" w:hAnsiTheme="minorHAnsi" w:cstheme="minorHAnsi"/>
          <w:b/>
          <w:shd w:val="clear" w:color="auto" w:fill="FFFFFF"/>
        </w:rPr>
        <w:t>5</w:t>
      </w:r>
      <w:r w:rsidR="00173F9C" w:rsidRPr="007D46A1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18031C" w:rsidRPr="007D46A1">
        <w:rPr>
          <w:rFonts w:asciiTheme="minorHAnsi" w:hAnsiTheme="minorHAnsi" w:cstheme="minorHAnsi"/>
          <w:b/>
          <w:shd w:val="clear" w:color="auto" w:fill="FFFFFF"/>
        </w:rPr>
        <w:t>years</w:t>
      </w:r>
      <w:r w:rsidR="0018031C" w:rsidRPr="007D46A1">
        <w:rPr>
          <w:rFonts w:asciiTheme="minorHAnsi" w:hAnsiTheme="minorHAnsi" w:cstheme="minorHAnsi"/>
          <w:shd w:val="clear" w:color="auto" w:fill="FFFFFF"/>
        </w:rPr>
        <w:t xml:space="preserve"> of experience as a </w:t>
      </w:r>
      <w:r w:rsidR="001627CD" w:rsidRPr="007D46A1">
        <w:rPr>
          <w:rFonts w:asciiTheme="minorHAnsi" w:hAnsiTheme="minorHAnsi" w:cstheme="minorHAnsi"/>
          <w:shd w:val="clear" w:color="auto" w:fill="FFFFFF"/>
        </w:rPr>
        <w:t>Python</w:t>
      </w:r>
      <w:r w:rsidR="0018031C" w:rsidRPr="007D46A1">
        <w:rPr>
          <w:rFonts w:asciiTheme="minorHAnsi" w:hAnsiTheme="minorHAnsi" w:cstheme="minorHAnsi"/>
          <w:shd w:val="clear" w:color="auto" w:fill="FFFFFF"/>
        </w:rPr>
        <w:t> Developer and object-oriented programming (OOP) coding with </w:t>
      </w:r>
      <w:r w:rsidR="0018031C" w:rsidRPr="007D46A1">
        <w:rPr>
          <w:rFonts w:asciiTheme="minorHAnsi" w:hAnsiTheme="minorHAnsi" w:cstheme="minorHAnsi"/>
          <w:b/>
          <w:shd w:val="clear" w:color="auto" w:fill="FFFFFF"/>
        </w:rPr>
        <w:t>Python</w:t>
      </w:r>
      <w:r w:rsidR="008422D0" w:rsidRPr="007D46A1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="001A1E25" w:rsidRPr="007D46A1">
        <w:rPr>
          <w:rFonts w:asciiTheme="minorHAnsi" w:hAnsiTheme="minorHAnsi" w:cstheme="minorHAnsi"/>
          <w:b/>
          <w:shd w:val="clear" w:color="auto" w:fill="FFFFFF"/>
        </w:rPr>
        <w:t>Flask</w:t>
      </w:r>
      <w:r w:rsidR="001627CD" w:rsidRPr="007D46A1">
        <w:rPr>
          <w:rFonts w:asciiTheme="minorHAnsi" w:hAnsiTheme="minorHAnsi" w:cstheme="minorHAnsi"/>
          <w:b/>
          <w:shd w:val="clear" w:color="auto" w:fill="FFFFFF"/>
        </w:rPr>
        <w:t>, SQL.</w:t>
      </w:r>
    </w:p>
    <w:p w:rsidR="00FC41B2" w:rsidRPr="007D46A1" w:rsidRDefault="00FC41B2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Experience in all phases of Software Development Life Cycle</w:t>
      </w:r>
      <w:r w:rsidR="00DE21F0" w:rsidRPr="007D46A1">
        <w:rPr>
          <w:rFonts w:asciiTheme="minorHAnsi" w:hAnsiTheme="minorHAnsi" w:cstheme="minorHAnsi"/>
        </w:rPr>
        <w:t xml:space="preserve"> (SDLC)-Waterfall, A</w:t>
      </w:r>
      <w:r w:rsidR="000855F0" w:rsidRPr="007D46A1">
        <w:rPr>
          <w:rFonts w:asciiTheme="minorHAnsi" w:hAnsiTheme="minorHAnsi" w:cstheme="minorHAnsi"/>
        </w:rPr>
        <w:t>gile</w:t>
      </w:r>
      <w:r w:rsidRPr="007D46A1">
        <w:rPr>
          <w:rFonts w:asciiTheme="minorHAnsi" w:hAnsiTheme="minorHAnsi" w:cstheme="minorHAnsi"/>
        </w:rPr>
        <w:t xml:space="preserve"> Process across various workflows (Requirement study, Analysis, Design, Coding, Testing, Deployment and Maintenance) in Web &amp; Client/Server application development.</w:t>
      </w:r>
    </w:p>
    <w:p w:rsidR="00173F9C" w:rsidRPr="007D46A1" w:rsidRDefault="00173F9C" w:rsidP="001A1E25">
      <w:pPr>
        <w:pStyle w:val="ListParagraph"/>
        <w:numPr>
          <w:ilvl w:val="0"/>
          <w:numId w:val="40"/>
        </w:numPr>
        <w:tabs>
          <w:tab w:val="clear" w:pos="9360"/>
          <w:tab w:val="left" w:pos="0"/>
        </w:tabs>
        <w:suppressAutoHyphens/>
        <w:spacing w:before="0" w:after="0"/>
        <w:contextualSpacing/>
        <w:jc w:val="both"/>
        <w:rPr>
          <w:rFonts w:asciiTheme="minorHAnsi" w:hAnsiTheme="minorHAnsi" w:cstheme="minorHAnsi"/>
          <w:bCs/>
        </w:rPr>
      </w:pPr>
      <w:r w:rsidRPr="007D46A1">
        <w:rPr>
          <w:rFonts w:asciiTheme="minorHAnsi" w:hAnsiTheme="minorHAnsi" w:cstheme="minorHAnsi"/>
          <w:bCs/>
        </w:rPr>
        <w:t xml:space="preserve">Hands-on experience in </w:t>
      </w:r>
      <w:r w:rsidRPr="007D46A1">
        <w:rPr>
          <w:rFonts w:asciiTheme="minorHAnsi" w:hAnsiTheme="minorHAnsi" w:cstheme="minorHAnsi"/>
          <w:b/>
          <w:bCs/>
        </w:rPr>
        <w:t>SOAP</w:t>
      </w:r>
      <w:r w:rsidRPr="007D46A1">
        <w:rPr>
          <w:rFonts w:asciiTheme="minorHAnsi" w:hAnsiTheme="minorHAnsi" w:cstheme="minorHAnsi"/>
          <w:bCs/>
        </w:rPr>
        <w:t xml:space="preserve"> and </w:t>
      </w:r>
      <w:proofErr w:type="spellStart"/>
      <w:r w:rsidRPr="007D46A1">
        <w:rPr>
          <w:rFonts w:asciiTheme="minorHAnsi" w:hAnsiTheme="minorHAnsi" w:cstheme="minorHAnsi"/>
          <w:b/>
          <w:bCs/>
        </w:rPr>
        <w:t>RESTful</w:t>
      </w:r>
      <w:proofErr w:type="spellEnd"/>
      <w:r w:rsidRPr="007D46A1">
        <w:rPr>
          <w:rFonts w:asciiTheme="minorHAnsi" w:hAnsiTheme="minorHAnsi" w:cstheme="minorHAnsi"/>
          <w:bCs/>
        </w:rPr>
        <w:t xml:space="preserve"> web services.</w:t>
      </w:r>
    </w:p>
    <w:p w:rsidR="00173F9C" w:rsidRPr="007D46A1" w:rsidRDefault="00173F9C" w:rsidP="001A1E25">
      <w:pPr>
        <w:pStyle w:val="ListParagraph"/>
        <w:numPr>
          <w:ilvl w:val="0"/>
          <w:numId w:val="40"/>
        </w:numPr>
        <w:tabs>
          <w:tab w:val="clear" w:pos="9360"/>
          <w:tab w:val="left" w:pos="0"/>
        </w:tabs>
        <w:suppressAutoHyphens/>
        <w:spacing w:before="0" w:after="0"/>
        <w:contextualSpacing/>
        <w:jc w:val="both"/>
        <w:rPr>
          <w:rFonts w:asciiTheme="minorHAnsi" w:hAnsiTheme="minorHAnsi" w:cstheme="minorHAnsi"/>
          <w:bCs/>
        </w:rPr>
      </w:pPr>
      <w:r w:rsidRPr="007D46A1">
        <w:rPr>
          <w:rFonts w:asciiTheme="minorHAnsi" w:hAnsiTheme="minorHAnsi" w:cstheme="minorHAnsi"/>
          <w:bCs/>
        </w:rPr>
        <w:t xml:space="preserve">Hands-on experience in relational database connections like DB-API connection management and query based access to databases like </w:t>
      </w:r>
      <w:proofErr w:type="spellStart"/>
      <w:r w:rsidRPr="007D46A1">
        <w:rPr>
          <w:rFonts w:asciiTheme="minorHAnsi" w:hAnsiTheme="minorHAnsi" w:cstheme="minorHAnsi"/>
          <w:b/>
          <w:bCs/>
        </w:rPr>
        <w:t>PostgreSQL</w:t>
      </w:r>
      <w:proofErr w:type="spellEnd"/>
      <w:r w:rsidRPr="007D46A1">
        <w:rPr>
          <w:rFonts w:asciiTheme="minorHAnsi" w:hAnsiTheme="minorHAnsi" w:cstheme="minorHAnsi"/>
          <w:bCs/>
        </w:rPr>
        <w:t xml:space="preserve"> and </w:t>
      </w:r>
      <w:proofErr w:type="spellStart"/>
      <w:r w:rsidRPr="007D46A1">
        <w:rPr>
          <w:rFonts w:asciiTheme="minorHAnsi" w:hAnsiTheme="minorHAnsi" w:cstheme="minorHAnsi"/>
          <w:b/>
          <w:bCs/>
        </w:rPr>
        <w:t>MySQL</w:t>
      </w:r>
      <w:proofErr w:type="spellEnd"/>
      <w:r w:rsidRPr="007D46A1">
        <w:rPr>
          <w:rFonts w:asciiTheme="minorHAnsi" w:hAnsiTheme="minorHAnsi" w:cstheme="minorHAnsi"/>
          <w:bCs/>
        </w:rPr>
        <w:t xml:space="preserve"> in </w:t>
      </w:r>
      <w:r w:rsidRPr="007D46A1">
        <w:rPr>
          <w:rFonts w:asciiTheme="minorHAnsi" w:hAnsiTheme="minorHAnsi" w:cstheme="minorHAnsi"/>
          <w:b/>
          <w:bCs/>
        </w:rPr>
        <w:t>Python.</w:t>
      </w:r>
    </w:p>
    <w:p w:rsidR="00173F9C" w:rsidRPr="007D46A1" w:rsidRDefault="00173F9C" w:rsidP="001A1E25">
      <w:pPr>
        <w:pStyle w:val="ListParagraph"/>
        <w:widowControl w:val="0"/>
        <w:numPr>
          <w:ilvl w:val="0"/>
          <w:numId w:val="40"/>
        </w:numPr>
        <w:tabs>
          <w:tab w:val="clear" w:pos="9360"/>
          <w:tab w:val="left" w:pos="1440"/>
        </w:tabs>
        <w:suppressAutoHyphens/>
        <w:overflowPunct w:val="0"/>
        <w:autoSpaceDE w:val="0"/>
        <w:autoSpaceDN w:val="0"/>
        <w:adjustRightInd w:val="0"/>
        <w:spacing w:before="0" w:after="0"/>
        <w:contextualSpacing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7D46A1">
        <w:rPr>
          <w:rFonts w:asciiTheme="minorHAnsi" w:hAnsiTheme="minorHAnsi" w:cstheme="minorHAnsi"/>
          <w:shd w:val="clear" w:color="auto" w:fill="FFFFFF"/>
        </w:rPr>
        <w:t xml:space="preserve">Experienced in frameworks like </w:t>
      </w:r>
      <w:proofErr w:type="spellStart"/>
      <w:r w:rsidRPr="007D46A1">
        <w:rPr>
          <w:rFonts w:asciiTheme="minorHAnsi" w:hAnsiTheme="minorHAnsi" w:cstheme="minorHAnsi"/>
          <w:b/>
          <w:shd w:val="clear" w:color="auto" w:fill="FFFFFF"/>
        </w:rPr>
        <w:t>Django</w:t>
      </w:r>
      <w:proofErr w:type="spellEnd"/>
      <w:r w:rsidRPr="007D46A1">
        <w:rPr>
          <w:rFonts w:asciiTheme="minorHAnsi" w:hAnsiTheme="minorHAnsi" w:cstheme="minorHAnsi"/>
          <w:shd w:val="clear" w:color="auto" w:fill="FFFFFF"/>
        </w:rPr>
        <w:t xml:space="preserve">, </w:t>
      </w:r>
      <w:r w:rsidRPr="007D46A1">
        <w:rPr>
          <w:rFonts w:asciiTheme="minorHAnsi" w:hAnsiTheme="minorHAnsi" w:cstheme="minorHAnsi"/>
          <w:b/>
          <w:shd w:val="clear" w:color="auto" w:fill="FFFFFF"/>
        </w:rPr>
        <w:t>Angular.js,</w:t>
      </w:r>
      <w:r w:rsidRPr="007D46A1">
        <w:rPr>
          <w:rFonts w:asciiTheme="minorHAnsi" w:hAnsiTheme="minorHAnsi" w:cstheme="minorHAnsi"/>
          <w:shd w:val="clear" w:color="auto" w:fill="FFFFFF"/>
        </w:rPr>
        <w:t xml:space="preserve"> </w:t>
      </w:r>
      <w:r w:rsidRPr="007D46A1">
        <w:rPr>
          <w:rFonts w:asciiTheme="minorHAnsi" w:hAnsiTheme="minorHAnsi" w:cstheme="minorHAnsi"/>
          <w:b/>
          <w:shd w:val="clear" w:color="auto" w:fill="FFFFFF"/>
        </w:rPr>
        <w:t>Java Script</w:t>
      </w:r>
      <w:r w:rsidRPr="007D46A1">
        <w:rPr>
          <w:rFonts w:asciiTheme="minorHAnsi" w:hAnsiTheme="minorHAnsi" w:cstheme="minorHAnsi"/>
          <w:shd w:val="clear" w:color="auto" w:fill="FFFFFF"/>
        </w:rPr>
        <w:t>,</w:t>
      </w:r>
      <w:r w:rsidRPr="007D46A1">
        <w:rPr>
          <w:rFonts w:asciiTheme="minorHAnsi" w:hAnsiTheme="minorHAnsi" w:cstheme="minorHAnsi"/>
          <w:b/>
          <w:shd w:val="clear" w:color="auto" w:fill="FFFFFF"/>
        </w:rPr>
        <w:t xml:space="preserve"> </w:t>
      </w:r>
      <w:proofErr w:type="spellStart"/>
      <w:r w:rsidRPr="007D46A1">
        <w:rPr>
          <w:rFonts w:asciiTheme="minorHAnsi" w:hAnsiTheme="minorHAnsi" w:cstheme="minorHAnsi"/>
          <w:b/>
          <w:shd w:val="clear" w:color="auto" w:fill="FFFFFF"/>
        </w:rPr>
        <w:t>JQuery</w:t>
      </w:r>
      <w:proofErr w:type="spellEnd"/>
      <w:r w:rsidRPr="007D46A1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7D46A1">
        <w:rPr>
          <w:rFonts w:asciiTheme="minorHAnsi" w:hAnsiTheme="minorHAnsi" w:cstheme="minorHAnsi"/>
          <w:b/>
          <w:shd w:val="clear" w:color="auto" w:fill="FFFFFF"/>
        </w:rPr>
        <w:t>Node.js.</w:t>
      </w:r>
      <w:r w:rsidRPr="007D46A1">
        <w:rPr>
          <w:rFonts w:asciiTheme="minorHAnsi" w:hAnsiTheme="minorHAnsi" w:cstheme="minorHAnsi"/>
          <w:shd w:val="clear" w:color="auto" w:fill="FFFFFF"/>
        </w:rPr>
        <w:t> </w:t>
      </w:r>
    </w:p>
    <w:p w:rsidR="00173F9C" w:rsidRPr="007D46A1" w:rsidRDefault="00173F9C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Having working Knowledge of </w:t>
      </w:r>
      <w:r w:rsidRPr="007D46A1">
        <w:rPr>
          <w:rFonts w:asciiTheme="minorHAnsi" w:hAnsiTheme="minorHAnsi" w:cstheme="minorHAnsi"/>
          <w:b/>
        </w:rPr>
        <w:t xml:space="preserve">Amazon AWS S3. </w:t>
      </w:r>
    </w:p>
    <w:p w:rsidR="004767FA" w:rsidRPr="007D46A1" w:rsidRDefault="004767FA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Expert knowledge of Object-Oriented programming (OOP) concepts using </w:t>
      </w:r>
      <w:proofErr w:type="spellStart"/>
      <w:r w:rsidRPr="007D46A1">
        <w:rPr>
          <w:rFonts w:asciiTheme="minorHAnsi" w:hAnsiTheme="minorHAnsi" w:cstheme="minorHAnsi"/>
          <w:b/>
        </w:rPr>
        <w:t>Python</w:t>
      </w:r>
      <w:proofErr w:type="gramStart"/>
      <w:r w:rsidRPr="007D46A1">
        <w:rPr>
          <w:rFonts w:asciiTheme="minorHAnsi" w:hAnsiTheme="minorHAnsi" w:cstheme="minorHAnsi"/>
          <w:b/>
        </w:rPr>
        <w:t>,</w:t>
      </w:r>
      <w:r w:rsidR="00233532" w:rsidRPr="007D46A1">
        <w:rPr>
          <w:rFonts w:asciiTheme="minorHAnsi" w:hAnsiTheme="minorHAnsi" w:cstheme="minorHAnsi"/>
          <w:b/>
        </w:rPr>
        <w:t>Spark</w:t>
      </w:r>
      <w:proofErr w:type="spellEnd"/>
      <w:proofErr w:type="gramEnd"/>
      <w:r w:rsidR="00233532" w:rsidRPr="007D46A1">
        <w:rPr>
          <w:rFonts w:asciiTheme="minorHAnsi" w:hAnsiTheme="minorHAnsi" w:cstheme="minorHAnsi"/>
          <w:b/>
        </w:rPr>
        <w:t>,</w:t>
      </w:r>
      <w:r w:rsidRPr="007D46A1">
        <w:rPr>
          <w:rFonts w:asciiTheme="minorHAnsi" w:hAnsiTheme="minorHAnsi" w:cstheme="minorHAnsi"/>
          <w:b/>
        </w:rPr>
        <w:t xml:space="preserve"> C++ and PHP.</w:t>
      </w:r>
    </w:p>
    <w:p w:rsidR="00747BF0" w:rsidRPr="007D46A1" w:rsidRDefault="00747BF0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eastAsia="Verdana" w:hAnsiTheme="minorHAnsi" w:cstheme="minorHAnsi"/>
        </w:rPr>
        <w:t xml:space="preserve">Extensive experience in </w:t>
      </w:r>
      <w:r w:rsidRPr="007D46A1">
        <w:rPr>
          <w:rFonts w:asciiTheme="minorHAnsi" w:hAnsiTheme="minorHAnsi" w:cstheme="minorHAnsi"/>
        </w:rPr>
        <w:t xml:space="preserve">developing web applications using Python, </w:t>
      </w:r>
      <w:proofErr w:type="spellStart"/>
      <w:r w:rsidRPr="007D46A1">
        <w:rPr>
          <w:rFonts w:asciiTheme="minorHAnsi" w:hAnsiTheme="minorHAnsi" w:cstheme="minorHAnsi"/>
        </w:rPr>
        <w:t>Django</w:t>
      </w:r>
      <w:proofErr w:type="spellEnd"/>
      <w:r w:rsidRPr="007D46A1">
        <w:rPr>
          <w:rFonts w:asciiTheme="minorHAnsi" w:hAnsiTheme="minorHAnsi" w:cstheme="minorHAnsi"/>
        </w:rPr>
        <w:t xml:space="preserve">, Flask frameworks. </w:t>
      </w:r>
    </w:p>
    <w:p w:rsidR="00747BF0" w:rsidRPr="007D46A1" w:rsidRDefault="00747BF0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b/>
        </w:rPr>
      </w:pPr>
      <w:r w:rsidRPr="007D46A1">
        <w:rPr>
          <w:rFonts w:asciiTheme="minorHAnsi" w:hAnsiTheme="minorHAnsi" w:cstheme="minorHAnsi"/>
        </w:rPr>
        <w:t xml:space="preserve">Experience in working with several python libraries including </w:t>
      </w:r>
      <w:proofErr w:type="spellStart"/>
      <w:r w:rsidR="00714DA5" w:rsidRPr="007D46A1">
        <w:rPr>
          <w:rFonts w:asciiTheme="minorHAnsi" w:hAnsiTheme="minorHAnsi" w:cstheme="minorHAnsi"/>
          <w:b/>
        </w:rPr>
        <w:t>NumPy</w:t>
      </w:r>
      <w:proofErr w:type="spellEnd"/>
      <w:r w:rsidR="00714DA5" w:rsidRPr="007D46A1">
        <w:rPr>
          <w:rFonts w:asciiTheme="minorHAnsi" w:hAnsiTheme="minorHAnsi" w:cstheme="minorHAnsi"/>
          <w:b/>
        </w:rPr>
        <w:t xml:space="preserve">, </w:t>
      </w:r>
      <w:proofErr w:type="spellStart"/>
      <w:r w:rsidR="00714DA5" w:rsidRPr="007D46A1">
        <w:rPr>
          <w:rFonts w:asciiTheme="minorHAnsi" w:hAnsiTheme="minorHAnsi" w:cstheme="minorHAnsi"/>
          <w:b/>
        </w:rPr>
        <w:t>matplotlib</w:t>
      </w:r>
      <w:proofErr w:type="spellEnd"/>
      <w:r w:rsidR="00714DA5" w:rsidRPr="007D46A1">
        <w:rPr>
          <w:rFonts w:asciiTheme="minorHAnsi" w:hAnsiTheme="minorHAnsi" w:cstheme="minorHAnsi"/>
          <w:b/>
        </w:rPr>
        <w:t xml:space="preserve">, </w:t>
      </w:r>
      <w:proofErr w:type="spellStart"/>
      <w:r w:rsidR="00714DA5" w:rsidRPr="007D46A1">
        <w:rPr>
          <w:rFonts w:asciiTheme="minorHAnsi" w:hAnsiTheme="minorHAnsi" w:cstheme="minorHAnsi"/>
          <w:b/>
        </w:rPr>
        <w:t>SciPy</w:t>
      </w:r>
      <w:proofErr w:type="spellEnd"/>
      <w:r w:rsidR="00714DA5" w:rsidRPr="007D46A1">
        <w:rPr>
          <w:rFonts w:asciiTheme="minorHAnsi" w:hAnsiTheme="minorHAnsi" w:cstheme="minorHAnsi"/>
          <w:b/>
        </w:rPr>
        <w:t>.</w:t>
      </w:r>
    </w:p>
    <w:p w:rsidR="0018031C" w:rsidRPr="007D46A1" w:rsidRDefault="0018031C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Good experience of software development in Python (libraries used: libraries- </w:t>
      </w:r>
      <w:proofErr w:type="spellStart"/>
      <w:r w:rsidRPr="007D46A1">
        <w:rPr>
          <w:rFonts w:asciiTheme="minorHAnsi" w:hAnsiTheme="minorHAnsi" w:cstheme="minorHAnsi"/>
        </w:rPr>
        <w:t>NumPy</w:t>
      </w:r>
      <w:proofErr w:type="spellEnd"/>
      <w:r w:rsidRPr="007D46A1">
        <w:rPr>
          <w:rFonts w:asciiTheme="minorHAnsi" w:hAnsiTheme="minorHAnsi" w:cstheme="minorHAnsi"/>
        </w:rPr>
        <w:t xml:space="preserve">, </w:t>
      </w:r>
      <w:proofErr w:type="spellStart"/>
      <w:r w:rsidRPr="007D46A1">
        <w:rPr>
          <w:rFonts w:asciiTheme="minorHAnsi" w:hAnsiTheme="minorHAnsi" w:cstheme="minorHAnsi"/>
        </w:rPr>
        <w:t>SciPy</w:t>
      </w:r>
      <w:proofErr w:type="spellEnd"/>
      <w:r w:rsidRPr="007D46A1">
        <w:rPr>
          <w:rFonts w:asciiTheme="minorHAnsi" w:hAnsiTheme="minorHAnsi" w:cstheme="minorHAnsi"/>
        </w:rPr>
        <w:t xml:space="preserve">, </w:t>
      </w:r>
      <w:proofErr w:type="spellStart"/>
      <w:r w:rsidRPr="007D46A1">
        <w:rPr>
          <w:rFonts w:asciiTheme="minorHAnsi" w:hAnsiTheme="minorHAnsi" w:cstheme="minorHAnsi"/>
        </w:rPr>
        <w:t>Matplotlib</w:t>
      </w:r>
      <w:proofErr w:type="spellEnd"/>
      <w:r w:rsidRPr="007D46A1">
        <w:rPr>
          <w:rFonts w:asciiTheme="minorHAnsi" w:hAnsiTheme="minorHAnsi" w:cstheme="minorHAnsi"/>
        </w:rPr>
        <w:t>, Pandas data frame, for database connectivity)</w:t>
      </w:r>
    </w:p>
    <w:p w:rsidR="007C4DFA" w:rsidRPr="007D46A1" w:rsidRDefault="007C4DFA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Hands-on experience with industry-standard IDEs like </w:t>
      </w:r>
      <w:proofErr w:type="spellStart"/>
      <w:r w:rsidR="00143555" w:rsidRPr="007D46A1">
        <w:rPr>
          <w:rFonts w:asciiTheme="minorHAnsi" w:hAnsiTheme="minorHAnsi" w:cstheme="minorHAnsi"/>
          <w:b/>
        </w:rPr>
        <w:t>PyCharm</w:t>
      </w:r>
      <w:proofErr w:type="spellEnd"/>
      <w:r w:rsidR="00143555" w:rsidRPr="007D46A1">
        <w:rPr>
          <w:rFonts w:asciiTheme="minorHAnsi" w:hAnsiTheme="minorHAnsi" w:cstheme="minorHAnsi"/>
          <w:b/>
        </w:rPr>
        <w:t>, Sublime</w:t>
      </w:r>
      <w:r w:rsidRPr="007D46A1">
        <w:rPr>
          <w:rFonts w:asciiTheme="minorHAnsi" w:hAnsiTheme="minorHAnsi" w:cstheme="minorHAnsi"/>
          <w:b/>
        </w:rPr>
        <w:t xml:space="preserve"> </w:t>
      </w:r>
      <w:r w:rsidR="00D23323" w:rsidRPr="007D46A1">
        <w:rPr>
          <w:rFonts w:asciiTheme="minorHAnsi" w:hAnsiTheme="minorHAnsi" w:cstheme="minorHAnsi"/>
          <w:b/>
        </w:rPr>
        <w:t xml:space="preserve">and </w:t>
      </w:r>
      <w:proofErr w:type="spellStart"/>
      <w:r w:rsidRPr="007D46A1">
        <w:rPr>
          <w:rFonts w:asciiTheme="minorHAnsi" w:hAnsiTheme="minorHAnsi" w:cstheme="minorHAnsi"/>
          <w:b/>
        </w:rPr>
        <w:t>NetBeans</w:t>
      </w:r>
      <w:proofErr w:type="spellEnd"/>
      <w:r w:rsidRPr="007D46A1">
        <w:rPr>
          <w:rFonts w:asciiTheme="minorHAnsi" w:hAnsiTheme="minorHAnsi" w:cstheme="minorHAnsi"/>
          <w:b/>
        </w:rPr>
        <w:t>.</w:t>
      </w:r>
    </w:p>
    <w:p w:rsidR="00494C20" w:rsidRPr="007D46A1" w:rsidRDefault="00494C20" w:rsidP="001A1E25">
      <w:pPr>
        <w:pStyle w:val="ListParagraph"/>
        <w:widowControl w:val="0"/>
        <w:numPr>
          <w:ilvl w:val="0"/>
          <w:numId w:val="40"/>
        </w:numPr>
        <w:tabs>
          <w:tab w:val="clear" w:pos="9360"/>
        </w:tabs>
        <w:overflowPunct w:val="0"/>
        <w:autoSpaceDE w:val="0"/>
        <w:autoSpaceDN w:val="0"/>
        <w:adjustRightInd w:val="0"/>
        <w:spacing w:before="0" w:after="0"/>
        <w:contextualSpacing/>
        <w:jc w:val="both"/>
        <w:rPr>
          <w:rFonts w:asciiTheme="minorHAnsi" w:hAnsiTheme="minorHAnsi" w:cstheme="minorHAnsi"/>
          <w:bCs/>
          <w:iCs/>
          <w:kern w:val="28"/>
        </w:rPr>
      </w:pPr>
      <w:r w:rsidRPr="007D46A1">
        <w:rPr>
          <w:rFonts w:asciiTheme="minorHAnsi" w:hAnsiTheme="minorHAnsi" w:cstheme="minorHAnsi"/>
          <w:bCs/>
          <w:iCs/>
          <w:kern w:val="28"/>
        </w:rPr>
        <w:t xml:space="preserve">Expert at version control systems like </w:t>
      </w:r>
      <w:proofErr w:type="spellStart"/>
      <w:r w:rsidR="00336FC6" w:rsidRPr="007D46A1">
        <w:rPr>
          <w:rFonts w:asciiTheme="minorHAnsi" w:hAnsiTheme="minorHAnsi" w:cstheme="minorHAnsi"/>
          <w:bCs/>
          <w:iCs/>
          <w:kern w:val="28"/>
        </w:rPr>
        <w:t>Git</w:t>
      </w:r>
      <w:proofErr w:type="spellEnd"/>
      <w:r w:rsidR="00714DA5" w:rsidRPr="007D46A1">
        <w:rPr>
          <w:rFonts w:asciiTheme="minorHAnsi" w:hAnsiTheme="minorHAnsi" w:cstheme="minorHAnsi"/>
          <w:bCs/>
          <w:iCs/>
          <w:kern w:val="28"/>
        </w:rPr>
        <w:t>.</w:t>
      </w:r>
    </w:p>
    <w:p w:rsidR="00494C20" w:rsidRPr="007D46A1" w:rsidRDefault="00494C20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eastAsia="Times New Roman" w:hAnsiTheme="minorHAnsi" w:cstheme="minorHAnsi"/>
        </w:rPr>
      </w:pPr>
      <w:r w:rsidRPr="007D46A1">
        <w:rPr>
          <w:rFonts w:asciiTheme="minorHAnsi" w:eastAsia="Times New Roman" w:hAnsiTheme="minorHAnsi" w:cstheme="minorHAnsi"/>
        </w:rPr>
        <w:t xml:space="preserve">Proficient in writing SQL Queries, Stored procedures, functions, packages, tables, views, triggers using relational databases like </w:t>
      </w:r>
      <w:r w:rsidRPr="007D46A1">
        <w:rPr>
          <w:rFonts w:asciiTheme="minorHAnsi" w:eastAsia="Times New Roman" w:hAnsiTheme="minorHAnsi" w:cstheme="minorHAnsi"/>
          <w:b/>
        </w:rPr>
        <w:t>Oracle, MSSQL Server.</w:t>
      </w:r>
    </w:p>
    <w:p w:rsidR="00B36C6C" w:rsidRPr="007D46A1" w:rsidRDefault="00B36C6C" w:rsidP="001A1E25">
      <w:pPr>
        <w:pStyle w:val="NoSpacing"/>
        <w:numPr>
          <w:ilvl w:val="0"/>
          <w:numId w:val="40"/>
        </w:numPr>
        <w:jc w:val="both"/>
        <w:rPr>
          <w:rFonts w:cstheme="minorHAnsi"/>
        </w:rPr>
      </w:pPr>
      <w:r w:rsidRPr="007D46A1">
        <w:rPr>
          <w:rFonts w:cstheme="minorHAnsi"/>
        </w:rPr>
        <w:t>Experience in using XML, SOAP, REST web Service for inter operable software applications.</w:t>
      </w:r>
    </w:p>
    <w:p w:rsidR="00A414C7" w:rsidRPr="007D46A1" w:rsidRDefault="00A414C7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  <w:shd w:val="clear" w:color="auto" w:fill="FFFFFF"/>
        </w:rPr>
        <w:t>Experience in Agile development pr</w:t>
      </w:r>
      <w:r w:rsidR="000B1486" w:rsidRPr="007D46A1">
        <w:rPr>
          <w:rFonts w:asciiTheme="minorHAnsi" w:hAnsiTheme="minorHAnsi" w:cstheme="minorHAnsi"/>
          <w:shd w:val="clear" w:color="auto" w:fill="FFFFFF"/>
        </w:rPr>
        <w:t>ocesses ensuring rapid and high</w:t>
      </w:r>
      <w:r w:rsidR="001627CD" w:rsidRPr="007D46A1">
        <w:rPr>
          <w:rFonts w:asciiTheme="minorHAnsi" w:hAnsiTheme="minorHAnsi" w:cstheme="minorHAnsi"/>
          <w:shd w:val="clear" w:color="auto" w:fill="FFFFFF"/>
        </w:rPr>
        <w:t xml:space="preserve"> </w:t>
      </w:r>
      <w:r w:rsidRPr="007D46A1">
        <w:rPr>
          <w:rFonts w:asciiTheme="minorHAnsi" w:hAnsiTheme="minorHAnsi" w:cstheme="minorHAnsi"/>
          <w:shd w:val="clear" w:color="auto" w:fill="FFFFFF"/>
        </w:rPr>
        <w:t>quality software delivery</w:t>
      </w:r>
      <w:r w:rsidR="001627CD" w:rsidRPr="007D46A1">
        <w:rPr>
          <w:rFonts w:asciiTheme="minorHAnsi" w:hAnsiTheme="minorHAnsi" w:cstheme="minorHAnsi"/>
          <w:shd w:val="clear" w:color="auto" w:fill="FFFFFF"/>
        </w:rPr>
        <w:t>.</w:t>
      </w:r>
    </w:p>
    <w:p w:rsidR="00D63D0E" w:rsidRPr="007D46A1" w:rsidRDefault="00D63D0E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Highly motivated, quality minded developer, with proven ability to deliver applications against tight deadlines.</w:t>
      </w:r>
    </w:p>
    <w:p w:rsidR="007F6D7E" w:rsidRPr="007D46A1" w:rsidRDefault="007F6D7E" w:rsidP="001A1E25">
      <w:pPr>
        <w:pStyle w:val="ListParagraph"/>
        <w:numPr>
          <w:ilvl w:val="0"/>
          <w:numId w:val="40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Excellent interpersonal and communication skills, efficient time management and organization skills, ability to handle multiple tasks and work well in a team environment.</w:t>
      </w:r>
    </w:p>
    <w:p w:rsidR="000548A1" w:rsidRPr="007D46A1" w:rsidRDefault="000548A1" w:rsidP="001A1E25">
      <w:pPr>
        <w:pStyle w:val="Heading1"/>
        <w:pBdr>
          <w:bottom w:val="none" w:sz="0" w:space="0" w:color="auto"/>
        </w:pBd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color w:val="auto"/>
          <w:spacing w:val="0"/>
          <w:sz w:val="22"/>
          <w:szCs w:val="22"/>
        </w:rPr>
      </w:pPr>
    </w:p>
    <w:p w:rsidR="002F0688" w:rsidRPr="007D46A1" w:rsidRDefault="00165AA2" w:rsidP="001A1E25">
      <w:pPr>
        <w:pStyle w:val="Heading1"/>
        <w:pBdr>
          <w:bottom w:val="none" w:sz="0" w:space="0" w:color="auto"/>
        </w:pBd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color w:val="auto"/>
          <w:spacing w:val="0"/>
          <w:sz w:val="22"/>
          <w:szCs w:val="22"/>
        </w:rPr>
      </w:pPr>
      <w:r w:rsidRPr="007D46A1">
        <w:rPr>
          <w:rFonts w:asciiTheme="minorHAnsi" w:hAnsiTheme="minorHAnsi" w:cstheme="minorHAnsi"/>
          <w:color w:val="auto"/>
          <w:spacing w:val="0"/>
          <w:sz w:val="22"/>
          <w:szCs w:val="22"/>
        </w:rPr>
        <w:t xml:space="preserve">Technical Skills: </w:t>
      </w:r>
    </w:p>
    <w:tbl>
      <w:tblPr>
        <w:tblStyle w:val="TableGrid"/>
        <w:tblW w:w="5000" w:type="pct"/>
        <w:jc w:val="center"/>
        <w:tblLook w:val="04A0"/>
      </w:tblPr>
      <w:tblGrid>
        <w:gridCol w:w="2769"/>
        <w:gridCol w:w="8157"/>
      </w:tblGrid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3733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lang w:val="fr-FR"/>
              </w:rPr>
            </w:pPr>
            <w:r w:rsidRPr="007D46A1">
              <w:rPr>
                <w:rFonts w:asciiTheme="minorHAnsi" w:hAnsiTheme="minorHAnsi" w:cstheme="minorHAnsi"/>
              </w:rPr>
              <w:t>MS Windows, Linux/Unix</w:t>
            </w:r>
          </w:p>
        </w:tc>
      </w:tr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Languages</w:t>
            </w:r>
            <w:r w:rsidRPr="007D46A1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3733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</w:rPr>
              <w:t>Python</w:t>
            </w:r>
          </w:p>
        </w:tc>
      </w:tr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widowControl w:val="0"/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IDE’s</w:t>
            </w:r>
            <w:r w:rsidRPr="007D46A1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3733" w:type="pct"/>
          </w:tcPr>
          <w:p w:rsidR="004A3766" w:rsidRPr="007D46A1" w:rsidRDefault="004A3766" w:rsidP="001A1E25">
            <w:pPr>
              <w:widowControl w:val="0"/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D46A1">
              <w:rPr>
                <w:rFonts w:asciiTheme="minorHAnsi" w:hAnsiTheme="minorHAnsi" w:cstheme="minorHAnsi"/>
                <w:bCs/>
              </w:rPr>
              <w:t>PyCharm</w:t>
            </w:r>
            <w:proofErr w:type="spellEnd"/>
          </w:p>
        </w:tc>
      </w:tr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Databases</w:t>
            </w:r>
            <w:r w:rsidRPr="007D46A1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3733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</w:rPr>
            </w:pPr>
            <w:r w:rsidRPr="007D46A1">
              <w:rPr>
                <w:rFonts w:asciiTheme="minorHAnsi" w:hAnsiTheme="minorHAnsi" w:cstheme="minorHAnsi"/>
              </w:rPr>
              <w:t>SQL Server</w:t>
            </w:r>
          </w:p>
        </w:tc>
      </w:tr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Frameworks</w:t>
            </w:r>
          </w:p>
        </w:tc>
        <w:tc>
          <w:tcPr>
            <w:tcW w:w="3733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7D46A1">
              <w:rPr>
                <w:rFonts w:asciiTheme="minorHAnsi" w:hAnsiTheme="minorHAnsi" w:cstheme="minorHAnsi"/>
              </w:rPr>
              <w:t>D</w:t>
            </w:r>
            <w:r w:rsidR="002F7131" w:rsidRPr="007D46A1">
              <w:rPr>
                <w:rFonts w:asciiTheme="minorHAnsi" w:hAnsiTheme="minorHAnsi" w:cstheme="minorHAnsi"/>
              </w:rPr>
              <w:t>jango</w:t>
            </w:r>
            <w:proofErr w:type="spellEnd"/>
            <w:r w:rsidR="002F7131" w:rsidRPr="007D46A1">
              <w:rPr>
                <w:rFonts w:asciiTheme="minorHAnsi" w:hAnsiTheme="minorHAnsi" w:cstheme="minorHAnsi"/>
              </w:rPr>
              <w:t>, Flask</w:t>
            </w:r>
          </w:p>
        </w:tc>
      </w:tr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widowControl w:val="0"/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Version Controls</w:t>
            </w:r>
          </w:p>
        </w:tc>
        <w:tc>
          <w:tcPr>
            <w:tcW w:w="3733" w:type="pct"/>
          </w:tcPr>
          <w:p w:rsidR="004A3766" w:rsidRPr="007D46A1" w:rsidRDefault="004A3766" w:rsidP="001A1E25">
            <w:pPr>
              <w:widowControl w:val="0"/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</w:rPr>
            </w:pPr>
            <w:r w:rsidRPr="007D46A1">
              <w:rPr>
                <w:rFonts w:asciiTheme="minorHAnsi" w:hAnsiTheme="minorHAnsi" w:cstheme="minorHAnsi"/>
                <w:bCs/>
              </w:rPr>
              <w:t xml:space="preserve">SVN, </w:t>
            </w:r>
            <w:proofErr w:type="spellStart"/>
            <w:r w:rsidR="00DD2670" w:rsidRPr="007D46A1">
              <w:rPr>
                <w:rFonts w:asciiTheme="minorHAnsi" w:hAnsiTheme="minorHAnsi" w:cstheme="minorHAnsi"/>
                <w:bCs/>
              </w:rPr>
              <w:t>GitHub</w:t>
            </w:r>
            <w:proofErr w:type="spellEnd"/>
            <w:r w:rsidRPr="007D46A1">
              <w:rPr>
                <w:rFonts w:asciiTheme="minorHAnsi" w:hAnsiTheme="minorHAnsi" w:cstheme="minorHAnsi"/>
                <w:bCs/>
              </w:rPr>
              <w:t xml:space="preserve">, </w:t>
            </w:r>
            <w:proofErr w:type="spellStart"/>
            <w:r w:rsidRPr="007D46A1">
              <w:rPr>
                <w:rFonts w:asciiTheme="minorHAnsi" w:hAnsiTheme="minorHAnsi" w:cstheme="minorHAnsi"/>
                <w:bCs/>
              </w:rPr>
              <w:t>Git</w:t>
            </w:r>
            <w:proofErr w:type="spellEnd"/>
          </w:p>
        </w:tc>
      </w:tr>
      <w:tr w:rsidR="004A3766" w:rsidRPr="007D46A1" w:rsidTr="00A644AA">
        <w:trPr>
          <w:jc w:val="center"/>
        </w:trPr>
        <w:tc>
          <w:tcPr>
            <w:tcW w:w="1267" w:type="pct"/>
          </w:tcPr>
          <w:p w:rsidR="004A3766" w:rsidRPr="007D46A1" w:rsidRDefault="004A3766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  <w:b/>
              </w:rPr>
            </w:pPr>
            <w:r w:rsidRPr="007D46A1">
              <w:rPr>
                <w:rFonts w:asciiTheme="minorHAnsi" w:hAnsiTheme="minorHAnsi" w:cstheme="minorHAnsi"/>
                <w:b/>
              </w:rPr>
              <w:t>Methodologies</w:t>
            </w:r>
            <w:r w:rsidRPr="007D46A1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3733" w:type="pct"/>
          </w:tcPr>
          <w:p w:rsidR="004A3766" w:rsidRPr="007D46A1" w:rsidRDefault="001650E1" w:rsidP="001A1E25">
            <w:pPr>
              <w:tabs>
                <w:tab w:val="clear" w:pos="9360"/>
              </w:tabs>
              <w:spacing w:before="0" w:after="0"/>
              <w:jc w:val="both"/>
              <w:rPr>
                <w:rFonts w:asciiTheme="minorHAnsi" w:hAnsiTheme="minorHAnsi" w:cstheme="minorHAnsi"/>
              </w:rPr>
            </w:pPr>
            <w:r w:rsidRPr="007D46A1">
              <w:rPr>
                <w:rFonts w:asciiTheme="minorHAnsi" w:hAnsiTheme="minorHAnsi" w:cstheme="minorHAnsi"/>
                <w:bCs/>
              </w:rPr>
              <w:t>Agile/</w:t>
            </w:r>
            <w:r w:rsidR="004A3766" w:rsidRPr="007D46A1">
              <w:rPr>
                <w:rFonts w:asciiTheme="minorHAnsi" w:hAnsiTheme="minorHAnsi" w:cstheme="minorHAnsi"/>
                <w:bCs/>
              </w:rPr>
              <w:t>Scrum</w:t>
            </w:r>
          </w:p>
        </w:tc>
      </w:tr>
    </w:tbl>
    <w:p w:rsidR="00F9467A" w:rsidRPr="007D46A1" w:rsidRDefault="00F9467A" w:rsidP="001A1E25">
      <w:pPr>
        <w:pStyle w:val="Heading1"/>
        <w:pBdr>
          <w:bottom w:val="none" w:sz="0" w:space="0" w:color="auto"/>
        </w:pBd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color w:val="auto"/>
          <w:spacing w:val="0"/>
          <w:sz w:val="22"/>
          <w:szCs w:val="22"/>
        </w:rPr>
      </w:pPr>
    </w:p>
    <w:p w:rsidR="00753830" w:rsidRPr="007D46A1" w:rsidRDefault="00753830" w:rsidP="00753830">
      <w:pPr>
        <w:pStyle w:val="NoSpacing"/>
        <w:rPr>
          <w:rFonts w:cstheme="minorHAnsi"/>
          <w:b/>
          <w:color w:val="212121"/>
        </w:rPr>
      </w:pPr>
      <w:r w:rsidRPr="007D46A1">
        <w:rPr>
          <w:rFonts w:cstheme="minorHAnsi"/>
          <w:b/>
          <w:lang w:val="en-IN"/>
        </w:rPr>
        <w:t>Certifications:</w:t>
      </w:r>
    </w:p>
    <w:p w:rsidR="00753830" w:rsidRPr="007D46A1" w:rsidRDefault="00753830" w:rsidP="00753830">
      <w:pPr>
        <w:pStyle w:val="NoSpacing"/>
        <w:numPr>
          <w:ilvl w:val="0"/>
          <w:numId w:val="49"/>
        </w:numPr>
        <w:rPr>
          <w:rFonts w:cstheme="minorHAnsi"/>
          <w:color w:val="212121"/>
        </w:rPr>
      </w:pPr>
      <w:r w:rsidRPr="007D46A1">
        <w:rPr>
          <w:rFonts w:cstheme="minorHAnsi"/>
          <w:lang w:val="en-IN"/>
        </w:rPr>
        <w:t>Certification on “Programming for Everybody” (Getting started with Python) by University of Michigan on Course era.</w:t>
      </w:r>
    </w:p>
    <w:p w:rsidR="00753830" w:rsidRPr="007D46A1" w:rsidRDefault="00753830" w:rsidP="00753830">
      <w:pPr>
        <w:pStyle w:val="ListParagraph"/>
        <w:numPr>
          <w:ilvl w:val="0"/>
          <w:numId w:val="49"/>
        </w:numPr>
        <w:shd w:val="clear" w:color="auto" w:fill="FFFFFF"/>
        <w:tabs>
          <w:tab w:val="clear" w:pos="9360"/>
        </w:tabs>
        <w:spacing w:before="100" w:beforeAutospacing="1" w:after="0"/>
        <w:rPr>
          <w:rFonts w:asciiTheme="minorHAnsi" w:eastAsia="Times New Roman" w:hAnsiTheme="minorHAnsi" w:cstheme="minorHAnsi"/>
          <w:color w:val="212121"/>
        </w:rPr>
      </w:pPr>
      <w:r w:rsidRPr="007D46A1">
        <w:rPr>
          <w:rFonts w:asciiTheme="minorHAnsi" w:eastAsia="Times New Roman" w:hAnsiTheme="minorHAnsi" w:cstheme="minorHAnsi"/>
          <w:color w:val="000000"/>
          <w:lang w:val="en-IN"/>
        </w:rPr>
        <w:t>Certification on” Python Data Structures” by University of Michigan on Course era.</w:t>
      </w:r>
    </w:p>
    <w:p w:rsidR="00753830" w:rsidRPr="007D46A1" w:rsidRDefault="00753830" w:rsidP="00753830">
      <w:pPr>
        <w:pStyle w:val="ListParagraph"/>
        <w:numPr>
          <w:ilvl w:val="0"/>
          <w:numId w:val="49"/>
        </w:numPr>
        <w:shd w:val="clear" w:color="auto" w:fill="FFFFFF"/>
        <w:tabs>
          <w:tab w:val="clear" w:pos="9360"/>
        </w:tabs>
        <w:spacing w:before="100" w:beforeAutospacing="1" w:after="0"/>
        <w:rPr>
          <w:rFonts w:asciiTheme="minorHAnsi" w:eastAsia="Times New Roman" w:hAnsiTheme="minorHAnsi" w:cstheme="minorHAnsi"/>
          <w:color w:val="212121"/>
        </w:rPr>
      </w:pPr>
      <w:r w:rsidRPr="007D46A1">
        <w:rPr>
          <w:rFonts w:asciiTheme="minorHAnsi" w:eastAsia="Times New Roman" w:hAnsiTheme="minorHAnsi" w:cstheme="minorHAnsi"/>
          <w:color w:val="000000"/>
          <w:lang w:val="en-IN"/>
        </w:rPr>
        <w:t>Certification on” Using Python to Access Web Data” by University of Michigan on Course era.</w:t>
      </w:r>
    </w:p>
    <w:p w:rsidR="00753830" w:rsidRPr="007D46A1" w:rsidRDefault="00753830" w:rsidP="00753830">
      <w:pPr>
        <w:pStyle w:val="ListParagraph"/>
        <w:numPr>
          <w:ilvl w:val="0"/>
          <w:numId w:val="49"/>
        </w:numPr>
        <w:shd w:val="clear" w:color="auto" w:fill="FFFFFF"/>
        <w:tabs>
          <w:tab w:val="clear" w:pos="9360"/>
        </w:tabs>
        <w:spacing w:before="100" w:beforeAutospacing="1" w:after="0"/>
        <w:rPr>
          <w:rFonts w:asciiTheme="minorHAnsi" w:eastAsia="Times New Roman" w:hAnsiTheme="minorHAnsi" w:cstheme="minorHAnsi"/>
          <w:color w:val="212121"/>
        </w:rPr>
      </w:pPr>
      <w:r w:rsidRPr="007D46A1">
        <w:rPr>
          <w:rFonts w:asciiTheme="minorHAnsi" w:eastAsia="Times New Roman" w:hAnsiTheme="minorHAnsi" w:cstheme="minorHAnsi"/>
          <w:color w:val="000000"/>
          <w:lang w:val="en-IN"/>
        </w:rPr>
        <w:t>Certification on” Using Databases with Python” by University of Michigan on Course era.</w:t>
      </w:r>
    </w:p>
    <w:p w:rsidR="00753830" w:rsidRPr="007D46A1" w:rsidRDefault="00753830" w:rsidP="00753830">
      <w:pPr>
        <w:pStyle w:val="ListParagraph"/>
        <w:numPr>
          <w:ilvl w:val="0"/>
          <w:numId w:val="49"/>
        </w:numPr>
        <w:shd w:val="clear" w:color="auto" w:fill="FFFFFF"/>
        <w:tabs>
          <w:tab w:val="clear" w:pos="9360"/>
        </w:tabs>
        <w:spacing w:before="100" w:beforeAutospacing="1" w:after="0"/>
        <w:rPr>
          <w:rFonts w:asciiTheme="minorHAnsi" w:eastAsia="Times New Roman" w:hAnsiTheme="minorHAnsi" w:cstheme="minorHAnsi"/>
          <w:color w:val="212121"/>
        </w:rPr>
      </w:pPr>
      <w:r w:rsidRPr="007D46A1">
        <w:rPr>
          <w:rFonts w:asciiTheme="minorHAnsi" w:eastAsia="Times New Roman" w:hAnsiTheme="minorHAnsi" w:cstheme="minorHAnsi"/>
          <w:color w:val="000000"/>
          <w:lang w:val="en-IN"/>
        </w:rPr>
        <w:t>Certification on” Capstone: Retrieving, Processing, and Visualizing Data with Python” by University of Michigan on Course era</w:t>
      </w:r>
    </w:p>
    <w:p w:rsidR="00753830" w:rsidRPr="007D46A1" w:rsidRDefault="00753830" w:rsidP="00753830">
      <w:pPr>
        <w:pStyle w:val="ListParagraph"/>
        <w:numPr>
          <w:ilvl w:val="0"/>
          <w:numId w:val="49"/>
        </w:numPr>
        <w:shd w:val="clear" w:color="auto" w:fill="FFFFFF"/>
        <w:tabs>
          <w:tab w:val="clear" w:pos="9360"/>
        </w:tabs>
        <w:spacing w:before="100" w:beforeAutospacing="1" w:after="0"/>
        <w:jc w:val="both"/>
        <w:rPr>
          <w:rFonts w:asciiTheme="minorHAnsi" w:eastAsia="Times New Roman" w:hAnsiTheme="minorHAnsi" w:cstheme="minorHAnsi"/>
          <w:color w:val="212121"/>
        </w:rPr>
      </w:pPr>
      <w:r w:rsidRPr="007D46A1">
        <w:rPr>
          <w:rFonts w:asciiTheme="minorHAnsi" w:eastAsia="Times New Roman" w:hAnsiTheme="minorHAnsi" w:cstheme="minorHAnsi"/>
          <w:color w:val="212121"/>
          <w:lang w:val="en-IN"/>
        </w:rPr>
        <w:t>Certification on “Python for Everybody Specialization” by University of Michigan on Course era.</w:t>
      </w:r>
    </w:p>
    <w:p w:rsidR="00753830" w:rsidRPr="007D46A1" w:rsidRDefault="00753830" w:rsidP="001A1E25">
      <w:pPr>
        <w:pStyle w:val="Heading1"/>
        <w:pBdr>
          <w:bottom w:val="none" w:sz="0" w:space="0" w:color="auto"/>
        </w:pBd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color w:val="auto"/>
          <w:spacing w:val="0"/>
          <w:sz w:val="22"/>
          <w:szCs w:val="22"/>
        </w:rPr>
      </w:pPr>
    </w:p>
    <w:p w:rsidR="00956917" w:rsidRPr="007D46A1" w:rsidRDefault="0095342E" w:rsidP="001A1E25">
      <w:pPr>
        <w:pStyle w:val="Heading1"/>
        <w:pBdr>
          <w:bottom w:val="none" w:sz="0" w:space="0" w:color="auto"/>
        </w:pBd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  <w:color w:val="auto"/>
          <w:spacing w:val="0"/>
          <w:sz w:val="22"/>
          <w:szCs w:val="22"/>
        </w:rPr>
      </w:pPr>
      <w:r w:rsidRPr="007D46A1">
        <w:rPr>
          <w:rFonts w:asciiTheme="minorHAnsi" w:hAnsiTheme="minorHAnsi" w:cstheme="minorHAnsi"/>
          <w:color w:val="auto"/>
          <w:spacing w:val="0"/>
          <w:sz w:val="22"/>
          <w:szCs w:val="22"/>
        </w:rPr>
        <w:t xml:space="preserve">PROFESSIONAL </w:t>
      </w:r>
      <w:r w:rsidR="00956917" w:rsidRPr="007D46A1">
        <w:rPr>
          <w:rFonts w:asciiTheme="minorHAnsi" w:hAnsiTheme="minorHAnsi" w:cstheme="minorHAnsi"/>
          <w:color w:val="auto"/>
          <w:spacing w:val="0"/>
          <w:sz w:val="22"/>
          <w:szCs w:val="22"/>
        </w:rPr>
        <w:t>Experience</w:t>
      </w:r>
      <w:r w:rsidR="0017366B" w:rsidRPr="007D46A1">
        <w:rPr>
          <w:rFonts w:asciiTheme="minorHAnsi" w:hAnsiTheme="minorHAnsi" w:cstheme="minorHAnsi"/>
          <w:color w:val="auto"/>
          <w:spacing w:val="0"/>
          <w:sz w:val="22"/>
          <w:szCs w:val="22"/>
        </w:rPr>
        <w:t>:</w:t>
      </w:r>
    </w:p>
    <w:p w:rsidR="003020C6" w:rsidRPr="007D46A1" w:rsidRDefault="003020C6" w:rsidP="001A1E25">
      <w:pPr>
        <w:pStyle w:val="NoSpacing"/>
        <w:jc w:val="both"/>
        <w:rPr>
          <w:rFonts w:cstheme="minorHAnsi"/>
        </w:rPr>
      </w:pPr>
    </w:p>
    <w:p w:rsidR="003020C6" w:rsidRPr="007D46A1" w:rsidRDefault="003020C6" w:rsidP="001A1E25">
      <w:pPr>
        <w:pStyle w:val="NoSpacing"/>
        <w:jc w:val="both"/>
        <w:rPr>
          <w:rFonts w:cstheme="minorHAnsi"/>
          <w:b/>
        </w:rPr>
      </w:pPr>
      <w:r w:rsidRPr="007D46A1">
        <w:rPr>
          <w:rFonts w:cstheme="minorHAnsi"/>
          <w:b/>
        </w:rPr>
        <w:t xml:space="preserve">Client: Independent Health, Buffalo, NY                                                     </w:t>
      </w:r>
      <w:r w:rsidR="001E2C79" w:rsidRPr="007D46A1">
        <w:rPr>
          <w:rFonts w:cstheme="minorHAnsi"/>
          <w:b/>
        </w:rPr>
        <w:tab/>
      </w:r>
      <w:r w:rsidR="001E2C79" w:rsidRPr="007D46A1">
        <w:rPr>
          <w:rFonts w:cstheme="minorHAnsi"/>
          <w:b/>
        </w:rPr>
        <w:tab/>
      </w:r>
      <w:r w:rsidR="001E2C79" w:rsidRPr="007D46A1">
        <w:rPr>
          <w:rFonts w:cstheme="minorHAnsi"/>
          <w:b/>
        </w:rPr>
        <w:tab/>
      </w:r>
      <w:bookmarkStart w:id="0" w:name="_GoBack"/>
      <w:bookmarkEnd w:id="0"/>
      <w:r w:rsidRPr="007D46A1">
        <w:rPr>
          <w:rFonts w:cstheme="minorHAnsi"/>
          <w:b/>
        </w:rPr>
        <w:t>Mar 2016 - Present</w:t>
      </w:r>
    </w:p>
    <w:p w:rsidR="003020C6" w:rsidRPr="007D46A1" w:rsidRDefault="003020C6" w:rsidP="001A1E25">
      <w:pPr>
        <w:pStyle w:val="NoSpacing"/>
        <w:jc w:val="both"/>
        <w:rPr>
          <w:rFonts w:cstheme="minorHAnsi"/>
          <w:b/>
        </w:rPr>
      </w:pPr>
      <w:r w:rsidRPr="007D46A1">
        <w:rPr>
          <w:rFonts w:cstheme="minorHAnsi"/>
          <w:b/>
        </w:rPr>
        <w:t>Role: Python Developer</w:t>
      </w:r>
    </w:p>
    <w:p w:rsidR="003020C6" w:rsidRPr="007D46A1" w:rsidRDefault="003020C6" w:rsidP="001A1E25">
      <w:pPr>
        <w:shd w:val="clear" w:color="auto" w:fill="FFFFFF"/>
        <w:spacing w:after="0"/>
        <w:jc w:val="both"/>
        <w:rPr>
          <w:rFonts w:asciiTheme="minorHAnsi" w:eastAsia="Times New Roman" w:hAnsiTheme="minorHAnsi" w:cstheme="minorHAnsi"/>
        </w:rPr>
      </w:pPr>
      <w:r w:rsidRPr="007D46A1">
        <w:rPr>
          <w:rFonts w:asciiTheme="minorHAnsi" w:eastAsia="Times New Roman" w:hAnsiTheme="minorHAnsi" w:cstheme="minorHAnsi"/>
          <w:b/>
          <w:bCs/>
        </w:rPr>
        <w:lastRenderedPageBreak/>
        <w:t>Description:</w:t>
      </w:r>
      <w:r w:rsidRPr="007D46A1">
        <w:rPr>
          <w:rFonts w:asciiTheme="minorHAnsi" w:eastAsia="Times New Roman" w:hAnsiTheme="minorHAnsi" w:cstheme="minorHAnsi"/>
        </w:rPr>
        <w:t xml:space="preserve"> </w:t>
      </w:r>
      <w:r w:rsidRPr="007D46A1">
        <w:rPr>
          <w:rFonts w:asciiTheme="minorHAnsi" w:hAnsiTheme="minorHAnsi" w:cstheme="minorHAnsi"/>
          <w:shd w:val="clear" w:color="auto" w:fill="FFFFFF"/>
        </w:rPr>
        <w:t xml:space="preserve">Headquartered in Buffalo, New York, A not-for-profit health plan that continually aims to provide our community with innovative health-related products and services, which enable affordable access to quality health care. </w:t>
      </w:r>
      <w:r w:rsidRPr="007D46A1">
        <w:rPr>
          <w:rFonts w:asciiTheme="minorHAnsi" w:eastAsia="Times New Roman" w:hAnsiTheme="minorHAnsi" w:cstheme="minorHAnsi"/>
        </w:rPr>
        <w:t xml:space="preserve">The project aims to provide the company with data to develop evidence-based health policy decisions as well. </w:t>
      </w:r>
    </w:p>
    <w:p w:rsidR="003020C6" w:rsidRPr="007D46A1" w:rsidRDefault="003020C6" w:rsidP="001A1E25">
      <w:p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/>
        </w:rPr>
      </w:pPr>
    </w:p>
    <w:p w:rsidR="000759B9" w:rsidRPr="007D46A1" w:rsidRDefault="000759B9" w:rsidP="001A1E25">
      <w:pPr>
        <w:tabs>
          <w:tab w:val="clear" w:pos="9360"/>
        </w:tabs>
        <w:spacing w:before="0" w:after="0"/>
        <w:jc w:val="both"/>
        <w:rPr>
          <w:rFonts w:asciiTheme="minorHAnsi" w:hAnsiTheme="minorHAnsi" w:cstheme="minorHAnsi"/>
          <w:b/>
        </w:rPr>
      </w:pPr>
      <w:r w:rsidRPr="007D46A1">
        <w:rPr>
          <w:rFonts w:asciiTheme="minorHAnsi" w:hAnsiTheme="minorHAnsi" w:cstheme="minorHAnsi"/>
          <w:b/>
        </w:rPr>
        <w:t>Responsibilities: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lang w:val="en-IN"/>
        </w:rPr>
        <w:t xml:space="preserve">Created python code to process parsed </w:t>
      </w:r>
      <w:proofErr w:type="spellStart"/>
      <w:r w:rsidRPr="007D46A1">
        <w:rPr>
          <w:rFonts w:asciiTheme="minorHAnsi" w:hAnsiTheme="minorHAnsi" w:cstheme="minorHAnsi"/>
          <w:lang w:val="en-IN"/>
        </w:rPr>
        <w:t>lidar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7D46A1">
        <w:rPr>
          <w:rFonts w:asciiTheme="minorHAnsi" w:hAnsiTheme="minorHAnsi" w:cstheme="minorHAnsi"/>
          <w:lang w:val="en-IN"/>
        </w:rPr>
        <w:t>csv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 points into relevant clearance points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lang w:val="en-IN"/>
        </w:rPr>
        <w:t xml:space="preserve">Created </w:t>
      </w:r>
      <w:r w:rsidRPr="007D46A1">
        <w:rPr>
          <w:rFonts w:asciiTheme="minorHAnsi" w:hAnsiTheme="minorHAnsi" w:cstheme="minorHAnsi"/>
          <w:b/>
          <w:lang w:val="en-IN"/>
        </w:rPr>
        <w:t>C++</w:t>
      </w:r>
      <w:r w:rsidRPr="007D46A1">
        <w:rPr>
          <w:rFonts w:asciiTheme="minorHAnsi" w:hAnsiTheme="minorHAnsi" w:cstheme="minorHAnsi"/>
          <w:lang w:val="en-IN"/>
        </w:rPr>
        <w:t xml:space="preserve"> program to parse </w:t>
      </w:r>
      <w:proofErr w:type="spellStart"/>
      <w:r w:rsidRPr="007D46A1">
        <w:rPr>
          <w:rFonts w:asciiTheme="minorHAnsi" w:hAnsiTheme="minorHAnsi" w:cstheme="minorHAnsi"/>
          <w:lang w:val="en-IN"/>
        </w:rPr>
        <w:t>lidar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 binary bin files. Solved bugs, debugging etc. 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lang w:val="en-IN"/>
        </w:rPr>
        <w:t xml:space="preserve">Worked on </w:t>
      </w:r>
      <w:r w:rsidRPr="007D46A1">
        <w:rPr>
          <w:rFonts w:asciiTheme="minorHAnsi" w:hAnsiTheme="minorHAnsi" w:cstheme="minorHAnsi"/>
          <w:b/>
          <w:lang w:val="en-IN"/>
        </w:rPr>
        <w:t>React</w:t>
      </w:r>
      <w:r w:rsidRPr="007D46A1">
        <w:rPr>
          <w:rFonts w:asciiTheme="minorHAnsi" w:hAnsiTheme="minorHAnsi" w:cstheme="minorHAnsi"/>
          <w:lang w:val="en-IN"/>
        </w:rPr>
        <w:t xml:space="preserve"> front-end to display </w:t>
      </w:r>
      <w:proofErr w:type="spellStart"/>
      <w:r w:rsidRPr="007D46A1">
        <w:rPr>
          <w:rFonts w:asciiTheme="minorHAnsi" w:hAnsiTheme="minorHAnsi" w:cstheme="minorHAnsi"/>
          <w:lang w:val="en-IN"/>
        </w:rPr>
        <w:t>Lidar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 points. 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lang w:val="en-IN"/>
        </w:rPr>
        <w:t>Wrote algorithms for clearance exceptions data.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lang w:val="en-IN"/>
        </w:rPr>
        <w:t xml:space="preserve">Wrote </w:t>
      </w:r>
      <w:proofErr w:type="spellStart"/>
      <w:r w:rsidRPr="007D46A1">
        <w:rPr>
          <w:rFonts w:asciiTheme="minorHAnsi" w:hAnsiTheme="minorHAnsi" w:cstheme="minorHAnsi"/>
          <w:b/>
          <w:lang w:val="en-IN"/>
        </w:rPr>
        <w:t>Django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 unit tests for web application, tested if API request met response.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lang w:val="en-IN"/>
        </w:rPr>
        <w:t xml:space="preserve">Wrote Unit test for RESTAPI using </w:t>
      </w:r>
      <w:proofErr w:type="spellStart"/>
      <w:r w:rsidRPr="007D46A1">
        <w:rPr>
          <w:rFonts w:asciiTheme="minorHAnsi" w:hAnsiTheme="minorHAnsi" w:cstheme="minorHAnsi"/>
          <w:lang w:val="en-IN"/>
        </w:rPr>
        <w:t>Mocklibrary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, unit testing and fixture testing at system level. 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0"/>
        </w:tabs>
        <w:suppressAutoHyphens/>
        <w:spacing w:before="0" w:after="0"/>
        <w:ind w:left="357" w:hanging="357"/>
        <w:contextualSpacing/>
        <w:jc w:val="both"/>
        <w:rPr>
          <w:rFonts w:asciiTheme="minorHAnsi" w:hAnsiTheme="minorHAnsi" w:cstheme="minorHAnsi"/>
          <w:bCs/>
        </w:rPr>
      </w:pPr>
      <w:r w:rsidRPr="007D46A1">
        <w:rPr>
          <w:rFonts w:asciiTheme="minorHAnsi" w:hAnsiTheme="minorHAnsi" w:cstheme="minorHAnsi"/>
          <w:bCs/>
        </w:rPr>
        <w:t xml:space="preserve">Developed and designed </w:t>
      </w:r>
      <w:r w:rsidRPr="007D46A1">
        <w:rPr>
          <w:rFonts w:asciiTheme="minorHAnsi" w:hAnsiTheme="minorHAnsi" w:cstheme="minorHAnsi"/>
          <w:b/>
          <w:bCs/>
        </w:rPr>
        <w:t>Python</w:t>
      </w:r>
      <w:r w:rsidRPr="007D46A1">
        <w:rPr>
          <w:rFonts w:asciiTheme="minorHAnsi" w:hAnsiTheme="minorHAnsi" w:cstheme="minorHAnsi"/>
          <w:bCs/>
        </w:rPr>
        <w:t xml:space="preserve"> based API </w:t>
      </w:r>
      <w:r w:rsidRPr="007D46A1">
        <w:rPr>
          <w:rFonts w:asciiTheme="minorHAnsi" w:hAnsiTheme="minorHAnsi" w:cstheme="minorHAnsi"/>
          <w:b/>
          <w:bCs/>
        </w:rPr>
        <w:t>(</w:t>
      </w:r>
      <w:proofErr w:type="spellStart"/>
      <w:r w:rsidRPr="007D46A1">
        <w:rPr>
          <w:rFonts w:asciiTheme="minorHAnsi" w:hAnsiTheme="minorHAnsi" w:cstheme="minorHAnsi"/>
          <w:b/>
          <w:bCs/>
        </w:rPr>
        <w:t>RESTful</w:t>
      </w:r>
      <w:proofErr w:type="spellEnd"/>
      <w:r w:rsidRPr="007D46A1">
        <w:rPr>
          <w:rFonts w:asciiTheme="minorHAnsi" w:hAnsiTheme="minorHAnsi" w:cstheme="minorHAnsi"/>
          <w:bCs/>
        </w:rPr>
        <w:t xml:space="preserve"> Web Service) to interact with company’s website.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1440"/>
          <w:tab w:val="left" w:pos="2250"/>
        </w:tabs>
        <w:spacing w:before="0" w:after="0"/>
        <w:ind w:left="357" w:hanging="357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Developed Business Logic using </w:t>
      </w:r>
      <w:r w:rsidRPr="007D46A1">
        <w:rPr>
          <w:rFonts w:asciiTheme="minorHAnsi" w:hAnsiTheme="minorHAnsi" w:cstheme="minorHAnsi"/>
          <w:b/>
        </w:rPr>
        <w:t xml:space="preserve">Python </w:t>
      </w:r>
      <w:r w:rsidRPr="007D46A1">
        <w:rPr>
          <w:rFonts w:asciiTheme="minorHAnsi" w:hAnsiTheme="minorHAnsi" w:cstheme="minorHAnsi"/>
        </w:rPr>
        <w:t xml:space="preserve">on </w:t>
      </w:r>
      <w:proofErr w:type="spellStart"/>
      <w:r w:rsidRPr="007D46A1">
        <w:rPr>
          <w:rFonts w:asciiTheme="minorHAnsi" w:hAnsiTheme="minorHAnsi" w:cstheme="minorHAnsi"/>
          <w:b/>
        </w:rPr>
        <w:t>Django</w:t>
      </w:r>
      <w:proofErr w:type="spellEnd"/>
      <w:r w:rsidRPr="007D46A1">
        <w:rPr>
          <w:rFonts w:asciiTheme="minorHAnsi" w:hAnsiTheme="minorHAnsi" w:cstheme="minorHAnsi"/>
          <w:b/>
        </w:rPr>
        <w:t xml:space="preserve"> </w:t>
      </w:r>
      <w:r w:rsidRPr="007D46A1">
        <w:rPr>
          <w:rFonts w:asciiTheme="minorHAnsi" w:hAnsiTheme="minorHAnsi" w:cstheme="minorHAnsi"/>
        </w:rPr>
        <w:t>Web Framework.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0"/>
        </w:tabs>
        <w:suppressAutoHyphens/>
        <w:spacing w:before="0" w:after="0"/>
        <w:ind w:left="357" w:hanging="357"/>
        <w:contextualSpacing/>
        <w:jc w:val="both"/>
        <w:rPr>
          <w:rFonts w:asciiTheme="minorHAnsi" w:hAnsiTheme="minorHAnsi" w:cstheme="minorHAnsi"/>
          <w:bCs/>
        </w:rPr>
      </w:pPr>
      <w:r w:rsidRPr="007D46A1">
        <w:rPr>
          <w:rFonts w:asciiTheme="minorHAnsi" w:hAnsiTheme="minorHAnsi" w:cstheme="minorHAnsi"/>
          <w:bCs/>
        </w:rPr>
        <w:t xml:space="preserve">Wrote </w:t>
      </w:r>
      <w:r w:rsidRPr="007D46A1">
        <w:rPr>
          <w:rFonts w:asciiTheme="minorHAnsi" w:hAnsiTheme="minorHAnsi" w:cstheme="minorHAnsi"/>
          <w:b/>
          <w:bCs/>
        </w:rPr>
        <w:t>Python</w:t>
      </w:r>
      <w:r w:rsidRPr="007D46A1">
        <w:rPr>
          <w:rFonts w:asciiTheme="minorHAnsi" w:hAnsiTheme="minorHAnsi" w:cstheme="minorHAnsi"/>
          <w:bCs/>
        </w:rPr>
        <w:t xml:space="preserve"> code and actively participated in the procedure to automate processes.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0"/>
        </w:tabs>
        <w:suppressAutoHyphens/>
        <w:spacing w:before="0" w:after="0"/>
        <w:ind w:left="357" w:hanging="357"/>
        <w:contextualSpacing/>
        <w:jc w:val="both"/>
        <w:rPr>
          <w:rFonts w:asciiTheme="minorHAnsi" w:hAnsiTheme="minorHAnsi" w:cstheme="minorHAnsi"/>
          <w:bCs/>
        </w:rPr>
      </w:pPr>
      <w:r w:rsidRPr="007D46A1">
        <w:rPr>
          <w:rFonts w:asciiTheme="minorHAnsi" w:hAnsiTheme="minorHAnsi" w:cstheme="minorHAnsi"/>
          <w:bCs/>
        </w:rPr>
        <w:t xml:space="preserve">Implemented </w:t>
      </w:r>
      <w:r w:rsidRPr="007D46A1">
        <w:rPr>
          <w:rFonts w:asciiTheme="minorHAnsi" w:hAnsiTheme="minorHAnsi" w:cstheme="minorHAnsi"/>
          <w:b/>
          <w:bCs/>
        </w:rPr>
        <w:t>Python</w:t>
      </w:r>
      <w:r w:rsidRPr="007D46A1">
        <w:rPr>
          <w:rFonts w:asciiTheme="minorHAnsi" w:hAnsiTheme="minorHAnsi" w:cstheme="minorHAnsi"/>
          <w:bCs/>
        </w:rPr>
        <w:t xml:space="preserve"> code to fix bugs and provides upgrades to existing functionality.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0"/>
        </w:tabs>
        <w:suppressAutoHyphens/>
        <w:spacing w:before="0" w:after="0"/>
        <w:ind w:left="357" w:hanging="357"/>
        <w:contextualSpacing/>
        <w:jc w:val="both"/>
        <w:rPr>
          <w:rFonts w:asciiTheme="minorHAnsi" w:hAnsiTheme="minorHAnsi" w:cstheme="minorHAnsi"/>
          <w:bCs/>
        </w:rPr>
      </w:pPr>
      <w:r w:rsidRPr="007D46A1">
        <w:rPr>
          <w:rFonts w:asciiTheme="minorHAnsi" w:hAnsiTheme="minorHAnsi" w:cstheme="minorHAnsi"/>
          <w:bCs/>
        </w:rPr>
        <w:t>Provided fault isolation and root cause analysis for technical problems.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0"/>
        </w:tabs>
        <w:suppressAutoHyphens/>
        <w:spacing w:before="0" w:after="0"/>
        <w:ind w:left="357" w:hanging="357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  <w:bCs/>
        </w:rPr>
        <w:t>Highly efficient in handling multi-tasking issues in a fast paced environment</w:t>
      </w:r>
      <w:r w:rsidRPr="007D46A1">
        <w:rPr>
          <w:rFonts w:asciiTheme="minorHAnsi" w:hAnsiTheme="minorHAnsi" w:cstheme="minorHAnsi"/>
        </w:rPr>
        <w:t>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tabs>
          <w:tab w:val="left" w:pos="1440"/>
        </w:tabs>
        <w:spacing w:before="0" w:after="0"/>
        <w:ind w:left="357" w:hanging="357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Created Business Logic using</w:t>
      </w:r>
      <w:r w:rsidRPr="007D46A1">
        <w:rPr>
          <w:rFonts w:asciiTheme="minorHAnsi" w:hAnsiTheme="minorHAnsi" w:cstheme="minorHAnsi"/>
          <w:b/>
        </w:rPr>
        <w:t xml:space="preserve"> Python</w:t>
      </w:r>
      <w:r w:rsidRPr="007D46A1">
        <w:rPr>
          <w:rFonts w:asciiTheme="minorHAnsi" w:hAnsiTheme="minorHAnsi" w:cstheme="minorHAnsi"/>
        </w:rPr>
        <w:t xml:space="preserve"> to create Planning and Tracking functions.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Used Pandas </w:t>
      </w:r>
      <w:r w:rsidR="001A1E25" w:rsidRPr="007D46A1">
        <w:rPr>
          <w:rFonts w:asciiTheme="minorHAnsi" w:hAnsiTheme="minorHAnsi" w:cstheme="minorHAnsi"/>
        </w:rPr>
        <w:t>data mining</w:t>
      </w:r>
      <w:r w:rsidRPr="007D46A1">
        <w:rPr>
          <w:rFonts w:asciiTheme="minorHAnsi" w:hAnsiTheme="minorHAnsi" w:cstheme="minorHAnsi"/>
        </w:rPr>
        <w:t xml:space="preserve"> library for statistics Analysis &amp; </w:t>
      </w:r>
      <w:proofErr w:type="spellStart"/>
      <w:r w:rsidRPr="007D46A1">
        <w:rPr>
          <w:rFonts w:asciiTheme="minorHAnsi" w:hAnsiTheme="minorHAnsi" w:cstheme="minorHAnsi"/>
        </w:rPr>
        <w:t>NumPy</w:t>
      </w:r>
      <w:proofErr w:type="spellEnd"/>
      <w:r w:rsidRPr="007D46A1">
        <w:rPr>
          <w:rFonts w:asciiTheme="minorHAnsi" w:hAnsiTheme="minorHAnsi" w:cstheme="minorHAnsi"/>
        </w:rPr>
        <w:t xml:space="preserve"> for Numerical analysis. 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Developed multi-threaded standalone app in </w:t>
      </w:r>
      <w:r w:rsidRPr="007D46A1">
        <w:rPr>
          <w:rFonts w:asciiTheme="minorHAnsi" w:hAnsiTheme="minorHAnsi" w:cstheme="minorHAnsi"/>
          <w:b/>
        </w:rPr>
        <w:t>Python</w:t>
      </w:r>
      <w:r w:rsidR="00714DA5" w:rsidRPr="007D46A1">
        <w:rPr>
          <w:rFonts w:asciiTheme="minorHAnsi" w:hAnsiTheme="minorHAnsi" w:cstheme="minorHAnsi"/>
        </w:rPr>
        <w:t xml:space="preserve"> </w:t>
      </w:r>
      <w:r w:rsidRPr="007D46A1">
        <w:rPr>
          <w:rFonts w:asciiTheme="minorHAnsi" w:hAnsiTheme="minorHAnsi" w:cstheme="minorHAnsi"/>
        </w:rPr>
        <w:t xml:space="preserve">view Circuit parameters and performance. 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357" w:hanging="357"/>
        <w:jc w:val="both"/>
        <w:rPr>
          <w:rFonts w:asciiTheme="minorHAnsi" w:eastAsia="Georgia" w:hAnsiTheme="minorHAnsi" w:cstheme="minorHAnsi"/>
        </w:rPr>
      </w:pPr>
      <w:r w:rsidRPr="007D46A1">
        <w:rPr>
          <w:rFonts w:asciiTheme="minorHAnsi" w:eastAsia="Georgia" w:hAnsiTheme="minorHAnsi" w:cstheme="minorHAnsi"/>
        </w:rPr>
        <w:t xml:space="preserve">Involved in building database Model, APIs and Views utilizing </w:t>
      </w:r>
      <w:r w:rsidRPr="007D46A1">
        <w:rPr>
          <w:rFonts w:asciiTheme="minorHAnsi" w:eastAsia="Georgia" w:hAnsiTheme="minorHAnsi" w:cstheme="minorHAnsi"/>
          <w:b/>
        </w:rPr>
        <w:t>Python</w:t>
      </w:r>
      <w:r w:rsidRPr="007D46A1">
        <w:rPr>
          <w:rFonts w:asciiTheme="minorHAnsi" w:eastAsia="Georgia" w:hAnsiTheme="minorHAnsi" w:cstheme="minorHAnsi"/>
          <w:b/>
          <w:bCs/>
        </w:rPr>
        <w:t xml:space="preserve">, </w:t>
      </w:r>
      <w:r w:rsidRPr="007D46A1">
        <w:rPr>
          <w:rFonts w:asciiTheme="minorHAnsi" w:eastAsia="Georgia" w:hAnsiTheme="minorHAnsi" w:cstheme="minorHAnsi"/>
          <w:bCs/>
        </w:rPr>
        <w:t xml:space="preserve">in order to build an interactive web based solution. </w:t>
      </w:r>
    </w:p>
    <w:p w:rsidR="00173F9C" w:rsidRPr="007D46A1" w:rsidRDefault="00173F9C" w:rsidP="001A1E25">
      <w:pPr>
        <w:pStyle w:val="Objective"/>
        <w:numPr>
          <w:ilvl w:val="0"/>
          <w:numId w:val="45"/>
        </w:numPr>
        <w:tabs>
          <w:tab w:val="left" w:pos="1440"/>
        </w:tabs>
        <w:ind w:left="357" w:righ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7D46A1">
        <w:rPr>
          <w:rFonts w:asciiTheme="minorHAnsi" w:hAnsiTheme="minorHAnsi" w:cstheme="minorHAnsi"/>
          <w:sz w:val="22"/>
          <w:szCs w:val="22"/>
        </w:rPr>
        <w:t xml:space="preserve">Designed and managed API system deployment using fast http server and </w:t>
      </w:r>
      <w:r w:rsidRPr="007D46A1">
        <w:rPr>
          <w:rFonts w:asciiTheme="minorHAnsi" w:hAnsiTheme="minorHAnsi" w:cstheme="minorHAnsi"/>
          <w:b/>
          <w:sz w:val="22"/>
          <w:szCs w:val="22"/>
        </w:rPr>
        <w:t xml:space="preserve">Amazon AWS </w:t>
      </w:r>
      <w:r w:rsidRPr="007D46A1">
        <w:rPr>
          <w:rFonts w:asciiTheme="minorHAnsi" w:hAnsiTheme="minorHAnsi" w:cstheme="minorHAnsi"/>
          <w:sz w:val="22"/>
          <w:szCs w:val="22"/>
        </w:rPr>
        <w:t>architecture.</w:t>
      </w:r>
    </w:p>
    <w:p w:rsidR="00173F9C" w:rsidRPr="007D46A1" w:rsidRDefault="00173F9C" w:rsidP="001A1E25">
      <w:pPr>
        <w:pStyle w:val="ListParagraph"/>
        <w:widowControl w:val="0"/>
        <w:numPr>
          <w:ilvl w:val="0"/>
          <w:numId w:val="45"/>
        </w:numPr>
        <w:suppressAutoHyphens/>
        <w:spacing w:before="0" w:after="0"/>
        <w:ind w:left="357" w:hanging="357"/>
        <w:jc w:val="both"/>
        <w:rPr>
          <w:rFonts w:asciiTheme="minorHAnsi" w:hAnsiTheme="minorHAnsi" w:cstheme="minorHAnsi"/>
        </w:rPr>
      </w:pPr>
      <w:r w:rsidRPr="007D46A1">
        <w:rPr>
          <w:rFonts w:asciiTheme="minorHAnsi" w:eastAsia="Calibri" w:hAnsiTheme="minorHAnsi" w:cstheme="minorHAnsi"/>
        </w:rPr>
        <w:t xml:space="preserve">Used </w:t>
      </w:r>
      <w:proofErr w:type="spellStart"/>
      <w:r w:rsidRPr="007D46A1">
        <w:rPr>
          <w:rFonts w:asciiTheme="minorHAnsi" w:eastAsia="Calibri" w:hAnsiTheme="minorHAnsi" w:cstheme="minorHAnsi"/>
          <w:b/>
        </w:rPr>
        <w:t>Django</w:t>
      </w:r>
      <w:proofErr w:type="spellEnd"/>
      <w:r w:rsidRPr="007D46A1">
        <w:rPr>
          <w:rFonts w:asciiTheme="minorHAnsi" w:eastAsia="Calibri" w:hAnsiTheme="minorHAnsi" w:cstheme="minorHAnsi"/>
        </w:rPr>
        <w:t xml:space="preserve"> configuration to manage URLs and application parameters. </w:t>
      </w:r>
    </w:p>
    <w:p w:rsidR="00173F9C" w:rsidRPr="007D46A1" w:rsidRDefault="00173F9C" w:rsidP="001A1E25">
      <w:pPr>
        <w:pStyle w:val="Objective"/>
        <w:numPr>
          <w:ilvl w:val="0"/>
          <w:numId w:val="45"/>
        </w:numPr>
        <w:ind w:left="357" w:righ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7D46A1">
        <w:rPr>
          <w:rFonts w:asciiTheme="minorHAnsi" w:hAnsiTheme="minorHAnsi" w:cstheme="minorHAnsi"/>
          <w:sz w:val="22"/>
          <w:szCs w:val="22"/>
        </w:rPr>
        <w:t xml:space="preserve">Developed user interfaces using </w:t>
      </w:r>
      <w:r w:rsidRPr="007D46A1">
        <w:rPr>
          <w:rFonts w:asciiTheme="minorHAnsi" w:hAnsiTheme="minorHAnsi" w:cstheme="minorHAnsi"/>
          <w:b/>
          <w:sz w:val="22"/>
          <w:szCs w:val="22"/>
        </w:rPr>
        <w:t xml:space="preserve">HTML5 </w:t>
      </w:r>
      <w:r w:rsidRPr="007D46A1">
        <w:rPr>
          <w:rFonts w:asciiTheme="minorHAnsi" w:hAnsiTheme="minorHAnsi" w:cstheme="minorHAnsi"/>
          <w:sz w:val="22"/>
          <w:szCs w:val="22"/>
        </w:rPr>
        <w:t>and</w:t>
      </w:r>
      <w:r w:rsidRPr="007D46A1">
        <w:rPr>
          <w:rFonts w:asciiTheme="minorHAnsi" w:hAnsiTheme="minorHAnsi" w:cstheme="minorHAnsi"/>
          <w:b/>
          <w:sz w:val="22"/>
          <w:szCs w:val="22"/>
        </w:rPr>
        <w:t xml:space="preserve"> JavaScript.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  <w:shd w:val="clear" w:color="auto" w:fill="FFFFFF"/>
        </w:rPr>
        <w:t xml:space="preserve">Created a </w:t>
      </w:r>
      <w:proofErr w:type="spellStart"/>
      <w:r w:rsidRPr="007D46A1">
        <w:rPr>
          <w:rFonts w:asciiTheme="minorHAnsi" w:hAnsiTheme="minorHAnsi" w:cstheme="minorHAnsi"/>
          <w:b/>
          <w:shd w:val="clear" w:color="auto" w:fill="FFFFFF"/>
        </w:rPr>
        <w:t>Git</w:t>
      </w:r>
      <w:proofErr w:type="spellEnd"/>
      <w:r w:rsidRPr="007D46A1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7D46A1">
        <w:rPr>
          <w:rFonts w:asciiTheme="minorHAnsi" w:hAnsiTheme="minorHAnsi" w:cstheme="minorHAnsi"/>
          <w:shd w:val="clear" w:color="auto" w:fill="FFFFFF"/>
        </w:rPr>
        <w:t xml:space="preserve">repository and added the project to </w:t>
      </w:r>
      <w:proofErr w:type="spellStart"/>
      <w:r w:rsidRPr="007D46A1">
        <w:rPr>
          <w:rFonts w:asciiTheme="minorHAnsi" w:hAnsiTheme="minorHAnsi" w:cstheme="minorHAnsi"/>
          <w:b/>
          <w:shd w:val="clear" w:color="auto" w:fill="FFFFFF"/>
        </w:rPr>
        <w:t>GitHub</w:t>
      </w:r>
      <w:proofErr w:type="spellEnd"/>
      <w:r w:rsidRPr="007D46A1">
        <w:rPr>
          <w:rFonts w:asciiTheme="minorHAnsi" w:hAnsiTheme="minorHAnsi" w:cstheme="minorHAnsi"/>
          <w:b/>
          <w:shd w:val="clear" w:color="auto" w:fill="FFFFFF"/>
        </w:rPr>
        <w:t>.</w:t>
      </w:r>
      <w:r w:rsidRPr="007D46A1">
        <w:rPr>
          <w:rFonts w:asciiTheme="minorHAnsi" w:hAnsiTheme="minorHAnsi" w:cstheme="minorHAnsi"/>
          <w:shd w:val="clear" w:color="auto" w:fill="FFFFFF"/>
        </w:rPr>
        <w:t> 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  <w:shd w:val="clear" w:color="auto" w:fill="FFFFFF"/>
        </w:rPr>
        <w:t>Utilized</w:t>
      </w:r>
      <w:r w:rsidRPr="007D46A1">
        <w:rPr>
          <w:rFonts w:asciiTheme="minorHAnsi" w:hAnsiTheme="minorHAnsi" w:cstheme="minorHAnsi"/>
          <w:b/>
          <w:shd w:val="clear" w:color="auto" w:fill="FFFFFF"/>
        </w:rPr>
        <w:t xml:space="preserve"> Agile</w:t>
      </w:r>
      <w:r w:rsidRPr="007D46A1">
        <w:rPr>
          <w:rFonts w:asciiTheme="minorHAnsi" w:hAnsiTheme="minorHAnsi" w:cstheme="minorHAnsi"/>
          <w:shd w:val="clear" w:color="auto" w:fill="FFFFFF"/>
        </w:rPr>
        <w:t xml:space="preserve"> process and</w:t>
      </w:r>
      <w:r w:rsidRPr="007D46A1">
        <w:rPr>
          <w:rFonts w:asciiTheme="minorHAnsi" w:hAnsiTheme="minorHAnsi" w:cstheme="minorHAnsi"/>
          <w:b/>
          <w:shd w:val="clear" w:color="auto" w:fill="FFFFFF"/>
        </w:rPr>
        <w:t xml:space="preserve"> JIRA</w:t>
      </w:r>
      <w:r w:rsidRPr="007D46A1">
        <w:rPr>
          <w:rFonts w:asciiTheme="minorHAnsi" w:hAnsiTheme="minorHAnsi" w:cstheme="minorHAnsi"/>
          <w:shd w:val="clear" w:color="auto" w:fill="FFFFFF"/>
        </w:rPr>
        <w:t xml:space="preserve"> issue management to track sprint cycles.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  <w:b/>
        </w:rPr>
      </w:pPr>
      <w:r w:rsidRPr="007D46A1">
        <w:rPr>
          <w:rFonts w:asciiTheme="minorHAnsi" w:hAnsiTheme="minorHAnsi" w:cstheme="minorHAnsi"/>
        </w:rPr>
        <w:t>Wrote validation scripts in SQL to validate data loading.</w:t>
      </w:r>
    </w:p>
    <w:p w:rsidR="00173F9C" w:rsidRPr="007D46A1" w:rsidRDefault="00173F9C" w:rsidP="001A1E25">
      <w:pPr>
        <w:pStyle w:val="ListParagraph"/>
        <w:numPr>
          <w:ilvl w:val="0"/>
          <w:numId w:val="45"/>
        </w:numPr>
        <w:spacing w:before="0" w:after="0"/>
        <w:ind w:left="357" w:hanging="357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Interfacing with supervisors, artists, systems administrators and production to ensure production deadlines are met.</w:t>
      </w:r>
    </w:p>
    <w:p w:rsidR="0064670B" w:rsidRPr="007D46A1" w:rsidRDefault="00173F9C" w:rsidP="00F9467A">
      <w:pPr>
        <w:spacing w:before="0" w:after="0"/>
        <w:jc w:val="both"/>
        <w:rPr>
          <w:rFonts w:asciiTheme="minorHAnsi" w:hAnsiTheme="minorHAnsi" w:cstheme="minorHAnsi"/>
          <w:lang w:val="en-IN"/>
        </w:rPr>
      </w:pPr>
      <w:r w:rsidRPr="007D46A1">
        <w:rPr>
          <w:rFonts w:asciiTheme="minorHAnsi" w:hAnsiTheme="minorHAnsi" w:cstheme="minorHAnsi"/>
          <w:b/>
          <w:lang w:val="en-IN"/>
        </w:rPr>
        <w:t>Environment:</w:t>
      </w:r>
      <w:r w:rsidRPr="007D46A1">
        <w:rPr>
          <w:rFonts w:asciiTheme="minorHAnsi" w:hAnsiTheme="minorHAnsi" w:cstheme="minorHAnsi"/>
          <w:lang w:val="en-IN"/>
        </w:rPr>
        <w:t xml:space="preserve"> Python, C++, </w:t>
      </w:r>
      <w:proofErr w:type="spellStart"/>
      <w:r w:rsidRPr="007D46A1">
        <w:rPr>
          <w:rFonts w:asciiTheme="minorHAnsi" w:hAnsiTheme="minorHAnsi" w:cstheme="minorHAnsi"/>
          <w:lang w:val="en-IN"/>
        </w:rPr>
        <w:t>Django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, REST/AJAX, </w:t>
      </w:r>
      <w:proofErr w:type="spellStart"/>
      <w:r w:rsidRPr="007D46A1">
        <w:rPr>
          <w:rFonts w:asciiTheme="minorHAnsi" w:hAnsiTheme="minorHAnsi" w:cstheme="minorHAnsi"/>
          <w:lang w:val="en-IN"/>
        </w:rPr>
        <w:t>PostgreSQL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="00233532" w:rsidRPr="007D46A1">
        <w:rPr>
          <w:rFonts w:asciiTheme="minorHAnsi" w:hAnsiTheme="minorHAnsi" w:cstheme="minorHAnsi"/>
          <w:lang w:val="en-IN"/>
        </w:rPr>
        <w:t>Spark</w:t>
      </w:r>
      <w:proofErr w:type="gramStart"/>
      <w:r w:rsidR="00233532" w:rsidRPr="007D46A1">
        <w:rPr>
          <w:rFonts w:asciiTheme="minorHAnsi" w:hAnsiTheme="minorHAnsi" w:cstheme="minorHAnsi"/>
          <w:lang w:val="en-IN"/>
        </w:rPr>
        <w:t>,</w:t>
      </w:r>
      <w:r w:rsidRPr="007D46A1">
        <w:rPr>
          <w:rFonts w:asciiTheme="minorHAnsi" w:hAnsiTheme="minorHAnsi" w:cstheme="minorHAnsi"/>
          <w:lang w:val="en-IN"/>
        </w:rPr>
        <w:t>HTML</w:t>
      </w:r>
      <w:proofErr w:type="spellEnd"/>
      <w:proofErr w:type="gramEnd"/>
      <w:r w:rsidRPr="007D46A1">
        <w:rPr>
          <w:rFonts w:asciiTheme="minorHAnsi" w:hAnsiTheme="minorHAnsi" w:cstheme="minorHAnsi"/>
          <w:lang w:val="en-IN"/>
        </w:rPr>
        <w:t xml:space="preserve">/CSS/JavaScript, </w:t>
      </w:r>
      <w:proofErr w:type="spellStart"/>
      <w:r w:rsidRPr="007D46A1">
        <w:rPr>
          <w:rFonts w:asciiTheme="minorHAnsi" w:hAnsiTheme="minorHAnsi" w:cstheme="minorHAnsi"/>
          <w:lang w:val="en-IN"/>
        </w:rPr>
        <w:t>JQuery</w:t>
      </w:r>
      <w:proofErr w:type="spellEnd"/>
      <w:r w:rsidRPr="007D46A1">
        <w:rPr>
          <w:rFonts w:asciiTheme="minorHAnsi" w:hAnsiTheme="minorHAnsi" w:cstheme="minorHAnsi"/>
          <w:lang w:val="en-IN"/>
        </w:rPr>
        <w:t>, AWS (S3, EC2, SQS), JIRA, GIT</w:t>
      </w:r>
      <w:r w:rsidR="00714DA5" w:rsidRPr="007D46A1">
        <w:rPr>
          <w:rFonts w:asciiTheme="minorHAnsi" w:hAnsiTheme="minorHAnsi" w:cstheme="minorHAnsi"/>
          <w:lang w:val="en-IN"/>
        </w:rPr>
        <w:t xml:space="preserve">, </w:t>
      </w:r>
      <w:r w:rsidRPr="007D46A1">
        <w:rPr>
          <w:rFonts w:asciiTheme="minorHAnsi" w:hAnsiTheme="minorHAnsi" w:cstheme="minorHAnsi"/>
          <w:lang w:val="en-IN"/>
        </w:rPr>
        <w:t xml:space="preserve">Libraries: </w:t>
      </w:r>
      <w:proofErr w:type="spellStart"/>
      <w:r w:rsidRPr="007D46A1">
        <w:rPr>
          <w:rFonts w:asciiTheme="minorHAnsi" w:hAnsiTheme="minorHAnsi" w:cstheme="minorHAnsi"/>
          <w:lang w:val="en-IN"/>
        </w:rPr>
        <w:t>SciPy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7D46A1">
        <w:rPr>
          <w:rFonts w:asciiTheme="minorHAnsi" w:hAnsiTheme="minorHAnsi" w:cstheme="minorHAnsi"/>
          <w:lang w:val="en-IN"/>
        </w:rPr>
        <w:t>NumPy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, Pandas, </w:t>
      </w:r>
      <w:proofErr w:type="spellStart"/>
      <w:r w:rsidRPr="007D46A1">
        <w:rPr>
          <w:rFonts w:asciiTheme="minorHAnsi" w:hAnsiTheme="minorHAnsi" w:cstheme="minorHAnsi"/>
          <w:lang w:val="en-IN"/>
        </w:rPr>
        <w:t>Matplotlib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, </w:t>
      </w:r>
      <w:proofErr w:type="spellStart"/>
      <w:r w:rsidRPr="007D46A1">
        <w:rPr>
          <w:rFonts w:asciiTheme="minorHAnsi" w:hAnsiTheme="minorHAnsi" w:cstheme="minorHAnsi"/>
          <w:lang w:val="en-IN"/>
        </w:rPr>
        <w:t>Scikit</w:t>
      </w:r>
      <w:proofErr w:type="spellEnd"/>
      <w:r w:rsidRPr="007D46A1">
        <w:rPr>
          <w:rFonts w:asciiTheme="minorHAnsi" w:hAnsiTheme="minorHAnsi" w:cstheme="minorHAnsi"/>
          <w:lang w:val="en-IN"/>
        </w:rPr>
        <w:t xml:space="preserve">-learn, </w:t>
      </w:r>
    </w:p>
    <w:p w:rsidR="003020C6" w:rsidRPr="007D46A1" w:rsidRDefault="003020C6" w:rsidP="001A1E25">
      <w:pPr>
        <w:pStyle w:val="NoSpacing"/>
        <w:jc w:val="both"/>
        <w:rPr>
          <w:rFonts w:cstheme="minorHAnsi"/>
          <w:b/>
        </w:rPr>
      </w:pPr>
    </w:p>
    <w:p w:rsidR="00A51DE6" w:rsidRPr="007D46A1" w:rsidRDefault="00A51DE6" w:rsidP="001A1E25">
      <w:pPr>
        <w:pStyle w:val="ListBullet"/>
        <w:numPr>
          <w:ilvl w:val="0"/>
          <w:numId w:val="0"/>
        </w:numPr>
        <w:spacing w:after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7D46A1">
        <w:rPr>
          <w:rFonts w:asciiTheme="minorHAnsi" w:hAnsiTheme="minorHAnsi" w:cstheme="minorHAnsi"/>
          <w:b/>
          <w:bCs/>
          <w:color w:val="000009"/>
          <w:sz w:val="22"/>
          <w:szCs w:val="22"/>
        </w:rPr>
        <w:t>Meri</w:t>
      </w:r>
      <w:r w:rsidR="005A2037" w:rsidRPr="007D46A1">
        <w:rPr>
          <w:rFonts w:asciiTheme="minorHAnsi" w:hAnsiTheme="minorHAnsi" w:cstheme="minorHAnsi"/>
          <w:b/>
          <w:bCs/>
          <w:color w:val="000009"/>
          <w:sz w:val="22"/>
          <w:szCs w:val="22"/>
        </w:rPr>
        <w:t>dian Software Technology</w:t>
      </w:r>
      <w:r w:rsidRPr="007D46A1">
        <w:rPr>
          <w:rFonts w:asciiTheme="minorHAnsi" w:hAnsiTheme="minorHAnsi" w:cstheme="minorHAnsi"/>
          <w:b/>
          <w:bCs/>
          <w:color w:val="000009"/>
          <w:sz w:val="22"/>
          <w:szCs w:val="22"/>
        </w:rPr>
        <w:t>, India</w:t>
      </w:r>
      <w:r w:rsidRPr="007D46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                                 </w:t>
      </w:r>
      <w:r w:rsidR="005A2037" w:rsidRPr="007D46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</w:t>
      </w:r>
      <w:r w:rsidR="007D46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</w:t>
      </w:r>
      <w:r w:rsidR="006544D8" w:rsidRPr="007D46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Dec 2010 – Feb 2012</w:t>
      </w:r>
      <w:r w:rsidRPr="007D46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</w:t>
      </w:r>
    </w:p>
    <w:p w:rsidR="00A51DE6" w:rsidRPr="007D46A1" w:rsidRDefault="001F1E84" w:rsidP="001A1E25">
      <w:pPr>
        <w:spacing w:before="0" w:after="0"/>
        <w:jc w:val="both"/>
        <w:rPr>
          <w:rFonts w:asciiTheme="minorHAnsi" w:hAnsiTheme="minorHAnsi" w:cstheme="minorHAnsi"/>
          <w:b/>
        </w:rPr>
      </w:pPr>
      <w:r w:rsidRPr="007D46A1">
        <w:rPr>
          <w:rFonts w:asciiTheme="minorHAnsi" w:hAnsiTheme="minorHAnsi" w:cstheme="minorHAnsi"/>
          <w:b/>
        </w:rPr>
        <w:t>Role: Software Engineer (Python)</w:t>
      </w:r>
    </w:p>
    <w:p w:rsidR="00A51DE6" w:rsidRPr="007D46A1" w:rsidRDefault="00A51DE6" w:rsidP="001A1E25">
      <w:pPr>
        <w:tabs>
          <w:tab w:val="left" w:pos="360"/>
          <w:tab w:val="left" w:pos="1440"/>
        </w:tabs>
        <w:spacing w:before="0" w:after="0"/>
        <w:ind w:left="360" w:hanging="360"/>
        <w:jc w:val="both"/>
        <w:rPr>
          <w:rFonts w:asciiTheme="minorHAnsi" w:hAnsiTheme="minorHAnsi" w:cstheme="minorHAnsi"/>
          <w:b/>
        </w:rPr>
      </w:pPr>
      <w:r w:rsidRPr="007D46A1">
        <w:rPr>
          <w:rFonts w:asciiTheme="minorHAnsi" w:hAnsiTheme="minorHAnsi" w:cstheme="minorHAnsi"/>
          <w:b/>
        </w:rPr>
        <w:t>Responsibilities: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jc w:val="both"/>
        <w:rPr>
          <w:rFonts w:asciiTheme="minorHAnsi" w:eastAsia="Georgia" w:hAnsiTheme="minorHAnsi" w:cstheme="minorHAnsi"/>
        </w:rPr>
      </w:pPr>
      <w:r w:rsidRPr="007D46A1">
        <w:rPr>
          <w:rFonts w:asciiTheme="minorHAnsi" w:eastAsia="Georgia" w:hAnsiTheme="minorHAnsi" w:cstheme="minorHAnsi"/>
        </w:rPr>
        <w:t>Involved in building database Model, APIs and Views utilizing Python</w:t>
      </w:r>
      <w:r w:rsidRPr="007D46A1">
        <w:rPr>
          <w:rFonts w:asciiTheme="minorHAnsi" w:eastAsia="Georgia" w:hAnsiTheme="minorHAnsi" w:cstheme="minorHAnsi"/>
          <w:bCs/>
        </w:rPr>
        <w:t>, in order to build an interactive web based solution</w:t>
      </w:r>
      <w:r w:rsidR="003A56C0" w:rsidRPr="007D46A1">
        <w:rPr>
          <w:rFonts w:asciiTheme="minorHAnsi" w:eastAsia="Georgia" w:hAnsiTheme="minorHAnsi" w:cstheme="minorHAnsi"/>
          <w:bCs/>
        </w:rPr>
        <w:t>s</w:t>
      </w:r>
      <w:r w:rsidRPr="007D46A1">
        <w:rPr>
          <w:rFonts w:asciiTheme="minorHAnsi" w:eastAsia="Georgia" w:hAnsiTheme="minorHAnsi" w:cstheme="minorHAnsi"/>
          <w:bCs/>
        </w:rPr>
        <w:t xml:space="preserve">. 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  <w:tab w:val="left" w:pos="360"/>
          <w:tab w:val="left" w:pos="144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Designed and developed the UI of the website using HTML, XHTML, AJAX, CSS and JavaScript.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Developed entire frontend and backend modules using Python on </w:t>
      </w:r>
      <w:proofErr w:type="spellStart"/>
      <w:r w:rsidRPr="007D46A1">
        <w:rPr>
          <w:rFonts w:asciiTheme="minorHAnsi" w:hAnsiTheme="minorHAnsi" w:cstheme="minorHAnsi"/>
        </w:rPr>
        <w:t>Django</w:t>
      </w:r>
      <w:proofErr w:type="spellEnd"/>
      <w:r w:rsidRPr="007D46A1">
        <w:rPr>
          <w:rFonts w:asciiTheme="minorHAnsi" w:hAnsiTheme="minorHAnsi" w:cstheme="minorHAnsi"/>
        </w:rPr>
        <w:t xml:space="preserve"> Web Framework.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Designed and developed data management system using </w:t>
      </w:r>
      <w:proofErr w:type="spellStart"/>
      <w:r w:rsidRPr="007D46A1">
        <w:rPr>
          <w:rFonts w:asciiTheme="minorHAnsi" w:hAnsiTheme="minorHAnsi" w:cstheme="minorHAnsi"/>
        </w:rPr>
        <w:t>MySQL</w:t>
      </w:r>
      <w:proofErr w:type="spellEnd"/>
      <w:r w:rsidRPr="007D46A1">
        <w:rPr>
          <w:rFonts w:asciiTheme="minorHAnsi" w:hAnsiTheme="minorHAnsi" w:cstheme="minorHAnsi"/>
        </w:rPr>
        <w:t>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Rewrite existing Java application in Python module to deliver certain format of data.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  <w:tab w:val="left" w:pos="1440"/>
          <w:tab w:val="left" w:pos="2250"/>
        </w:tabs>
        <w:spacing w:before="0" w:after="0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Developed Python batch processors to consume and produce various feeds.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/>
        <w:jc w:val="both"/>
        <w:rPr>
          <w:rFonts w:asciiTheme="minorHAnsi" w:eastAsia="Georgia" w:hAnsiTheme="minorHAnsi" w:cstheme="minorHAnsi"/>
        </w:rPr>
      </w:pPr>
      <w:r w:rsidRPr="007D46A1">
        <w:rPr>
          <w:rFonts w:asciiTheme="minorHAnsi" w:eastAsia="Georgia" w:hAnsiTheme="minorHAnsi" w:cstheme="minorHAnsi"/>
        </w:rPr>
        <w:t>Created test harness to enable comprehensive testing utilizing Python.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  <w:tab w:val="left" w:pos="360"/>
          <w:tab w:val="left" w:pos="144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Wrote Python scripts to parse XML documents and load the data in database.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  <w:tab w:val="left" w:pos="360"/>
          <w:tab w:val="left" w:pos="144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Handled all the client side validation using JavaScript.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  <w:tab w:val="left" w:pos="360"/>
          <w:tab w:val="left" w:pos="144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Performed testing using </w:t>
      </w:r>
      <w:proofErr w:type="spellStart"/>
      <w:r w:rsidRPr="007D46A1">
        <w:rPr>
          <w:rFonts w:asciiTheme="minorHAnsi" w:hAnsiTheme="minorHAnsi" w:cstheme="minorHAnsi"/>
        </w:rPr>
        <w:t>Django’s</w:t>
      </w:r>
      <w:proofErr w:type="spellEnd"/>
      <w:r w:rsidRPr="007D46A1">
        <w:rPr>
          <w:rFonts w:asciiTheme="minorHAnsi" w:hAnsiTheme="minorHAnsi" w:cstheme="minorHAnsi"/>
        </w:rPr>
        <w:t xml:space="preserve"> Test Module.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 xml:space="preserve">Used python scripts to update content in the database and manipulate files. 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eastAsia="Liberation Serif" w:hAnsiTheme="minorHAnsi" w:cstheme="minorHAnsi"/>
        </w:rPr>
        <w:t xml:space="preserve">Generated Python </w:t>
      </w:r>
      <w:proofErr w:type="spellStart"/>
      <w:r w:rsidRPr="007D46A1">
        <w:rPr>
          <w:rFonts w:asciiTheme="minorHAnsi" w:eastAsia="Liberation Serif" w:hAnsiTheme="minorHAnsi" w:cstheme="minorHAnsi"/>
        </w:rPr>
        <w:t>Django</w:t>
      </w:r>
      <w:proofErr w:type="spellEnd"/>
      <w:r w:rsidRPr="007D46A1">
        <w:rPr>
          <w:rFonts w:asciiTheme="minorHAnsi" w:eastAsia="Liberation Serif" w:hAnsiTheme="minorHAnsi" w:cstheme="minorHAnsi"/>
        </w:rPr>
        <w:t xml:space="preserve"> Forms to record data of online users</w:t>
      </w:r>
    </w:p>
    <w:p w:rsidR="00A51DE6" w:rsidRPr="007D46A1" w:rsidRDefault="00A51DE6" w:rsidP="001A1E25">
      <w:pPr>
        <w:pStyle w:val="ListParagraph"/>
        <w:widowControl w:val="0"/>
        <w:numPr>
          <w:ilvl w:val="0"/>
          <w:numId w:val="43"/>
        </w:numPr>
        <w:tabs>
          <w:tab w:val="clear" w:pos="9360"/>
        </w:tabs>
        <w:suppressAutoHyphens/>
        <w:overflowPunct w:val="0"/>
        <w:spacing w:before="0" w:after="0"/>
        <w:jc w:val="both"/>
        <w:rPr>
          <w:rFonts w:asciiTheme="minorHAnsi" w:eastAsia="Calibri" w:hAnsiTheme="minorHAnsi" w:cstheme="minorHAnsi"/>
        </w:rPr>
      </w:pPr>
      <w:r w:rsidRPr="007D46A1">
        <w:rPr>
          <w:rFonts w:asciiTheme="minorHAnsi" w:eastAsia="Calibri" w:hAnsiTheme="minorHAnsi" w:cstheme="minorHAnsi"/>
        </w:rPr>
        <w:t>Developed the required XML Schema documents and implemented the framework for parsing XML documents.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pBdr>
          <w:between w:val="nil"/>
          <w:bar w:val="nil"/>
        </w:pBdr>
        <w:tabs>
          <w:tab w:val="clear" w:pos="9360"/>
        </w:tabs>
        <w:spacing w:before="0" w:after="0"/>
        <w:jc w:val="both"/>
        <w:rPr>
          <w:rFonts w:asciiTheme="minorHAnsi" w:eastAsia="Georgia" w:hAnsiTheme="minorHAnsi" w:cstheme="minorHAnsi"/>
        </w:rPr>
      </w:pPr>
      <w:r w:rsidRPr="007D46A1">
        <w:rPr>
          <w:rFonts w:asciiTheme="minorHAnsi" w:eastAsia="Georgia" w:hAnsiTheme="minorHAnsi" w:cstheme="minorHAnsi"/>
        </w:rPr>
        <w:t xml:space="preserve">Used </w:t>
      </w:r>
      <w:proofErr w:type="spellStart"/>
      <w:r w:rsidRPr="007D46A1">
        <w:rPr>
          <w:rFonts w:asciiTheme="minorHAnsi" w:eastAsia="Georgia" w:hAnsiTheme="minorHAnsi" w:cstheme="minorHAnsi"/>
        </w:rPr>
        <w:t>JQuery</w:t>
      </w:r>
      <w:proofErr w:type="spellEnd"/>
      <w:r w:rsidRPr="007D46A1">
        <w:rPr>
          <w:rFonts w:asciiTheme="minorHAnsi" w:eastAsia="Georgia" w:hAnsiTheme="minorHAnsi" w:cstheme="minorHAnsi"/>
        </w:rPr>
        <w:t xml:space="preserve"> for selecting particular DOM elements when parsing HTML. 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Worked with JSON based REST Web services.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lastRenderedPageBreak/>
        <w:t>Using GIT version control tool to coordinate team-development.</w:t>
      </w:r>
    </w:p>
    <w:p w:rsidR="00A51DE6" w:rsidRPr="007D46A1" w:rsidRDefault="00A51DE6" w:rsidP="001A1E25">
      <w:pPr>
        <w:pStyle w:val="ListParagraph"/>
        <w:numPr>
          <w:ilvl w:val="0"/>
          <w:numId w:val="43"/>
        </w:numPr>
        <w:tabs>
          <w:tab w:val="clear" w:pos="9360"/>
          <w:tab w:val="left" w:pos="360"/>
          <w:tab w:val="left" w:pos="1440"/>
        </w:tabs>
        <w:spacing w:before="0" w:after="0"/>
        <w:contextualSpacing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Responsible for debugging and troubleshooting the web application.</w:t>
      </w:r>
      <w:r w:rsidRPr="007D46A1">
        <w:rPr>
          <w:rFonts w:asciiTheme="minorHAnsi" w:hAnsiTheme="minorHAnsi" w:cstheme="minorHAnsi"/>
        </w:rPr>
        <w:tab/>
      </w:r>
    </w:p>
    <w:p w:rsidR="00A51DE6" w:rsidRPr="007D46A1" w:rsidRDefault="00A51DE6" w:rsidP="001A1E25">
      <w:pPr>
        <w:spacing w:before="0" w:after="0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  <w:b/>
        </w:rPr>
        <w:t>Environment:</w:t>
      </w:r>
      <w:r w:rsidRPr="007D46A1">
        <w:rPr>
          <w:rFonts w:asciiTheme="minorHAnsi" w:hAnsiTheme="minorHAnsi" w:cstheme="minorHAnsi"/>
        </w:rPr>
        <w:t xml:space="preserve">  Python, </w:t>
      </w:r>
      <w:proofErr w:type="spellStart"/>
      <w:r w:rsidRPr="007D46A1">
        <w:rPr>
          <w:rFonts w:asciiTheme="minorHAnsi" w:hAnsiTheme="minorHAnsi" w:cstheme="minorHAnsi"/>
        </w:rPr>
        <w:t>Django</w:t>
      </w:r>
      <w:proofErr w:type="spellEnd"/>
      <w:r w:rsidRPr="007D46A1">
        <w:rPr>
          <w:rFonts w:asciiTheme="minorHAnsi" w:hAnsiTheme="minorHAnsi" w:cstheme="minorHAnsi"/>
        </w:rPr>
        <w:t xml:space="preserve">, Java, XML, </w:t>
      </w:r>
      <w:proofErr w:type="spellStart"/>
      <w:r w:rsidRPr="007D46A1">
        <w:rPr>
          <w:rFonts w:asciiTheme="minorHAnsi" w:hAnsiTheme="minorHAnsi" w:cstheme="minorHAnsi"/>
        </w:rPr>
        <w:t>JQuery</w:t>
      </w:r>
      <w:proofErr w:type="spellEnd"/>
      <w:r w:rsidRPr="007D46A1">
        <w:rPr>
          <w:rFonts w:asciiTheme="minorHAnsi" w:hAnsiTheme="minorHAnsi" w:cstheme="minorHAnsi"/>
        </w:rPr>
        <w:t>, JavaScript, JSON, Rest, GIT, MY SQL, Windows and LINUX.</w:t>
      </w:r>
    </w:p>
    <w:p w:rsidR="00A51DE6" w:rsidRPr="007D46A1" w:rsidRDefault="00A51DE6" w:rsidP="001A1E25">
      <w:pPr>
        <w:spacing w:before="0" w:after="0"/>
        <w:jc w:val="both"/>
        <w:rPr>
          <w:rFonts w:asciiTheme="minorHAnsi" w:hAnsiTheme="minorHAnsi" w:cstheme="minorHAnsi"/>
        </w:rPr>
      </w:pPr>
    </w:p>
    <w:p w:rsidR="001A1E25" w:rsidRPr="007D46A1" w:rsidRDefault="003020C6" w:rsidP="001A1E25">
      <w:pPr>
        <w:spacing w:before="0" w:after="0"/>
        <w:jc w:val="both"/>
        <w:rPr>
          <w:rFonts w:asciiTheme="minorHAnsi" w:hAnsiTheme="minorHAnsi" w:cstheme="minorHAnsi"/>
          <w:b/>
        </w:rPr>
      </w:pPr>
      <w:r w:rsidRPr="007D46A1">
        <w:rPr>
          <w:rFonts w:asciiTheme="minorHAnsi" w:hAnsiTheme="minorHAnsi" w:cstheme="minorHAnsi"/>
          <w:b/>
        </w:rPr>
        <w:t>Education:</w:t>
      </w:r>
    </w:p>
    <w:p w:rsidR="003020C6" w:rsidRPr="007D46A1" w:rsidRDefault="001A1E25" w:rsidP="001A1E25">
      <w:pPr>
        <w:spacing w:before="0" w:after="0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Bachelors of Technology (Electronics and Communications Engineering) 2006</w:t>
      </w:r>
    </w:p>
    <w:p w:rsidR="001A1E25" w:rsidRPr="007D46A1" w:rsidRDefault="001A1E25" w:rsidP="001A1E25">
      <w:pPr>
        <w:spacing w:before="0" w:after="0"/>
        <w:jc w:val="both"/>
        <w:rPr>
          <w:rFonts w:asciiTheme="minorHAnsi" w:hAnsiTheme="minorHAnsi" w:cstheme="minorHAnsi"/>
        </w:rPr>
      </w:pPr>
      <w:r w:rsidRPr="007D46A1">
        <w:rPr>
          <w:rFonts w:asciiTheme="minorHAnsi" w:hAnsiTheme="minorHAnsi" w:cstheme="minorHAnsi"/>
        </w:rPr>
        <w:t>Masters in Communications and Radar systems 2009</w:t>
      </w:r>
    </w:p>
    <w:p w:rsidR="003020C6" w:rsidRPr="007D46A1" w:rsidRDefault="003020C6" w:rsidP="001A1E25">
      <w:pPr>
        <w:spacing w:before="0" w:after="0"/>
        <w:jc w:val="both"/>
        <w:rPr>
          <w:rFonts w:asciiTheme="minorHAnsi" w:hAnsiTheme="minorHAnsi" w:cstheme="minorHAnsi"/>
        </w:rPr>
      </w:pPr>
    </w:p>
    <w:sectPr w:rsidR="003020C6" w:rsidRPr="007D46A1" w:rsidSect="003020C6"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90E" w:rsidRDefault="00D8090E" w:rsidP="00456927">
      <w:pPr>
        <w:spacing w:before="0" w:after="0"/>
      </w:pPr>
      <w:r>
        <w:separator/>
      </w:r>
    </w:p>
  </w:endnote>
  <w:endnote w:type="continuationSeparator" w:id="0">
    <w:p w:rsidR="00D8090E" w:rsidRDefault="00D8090E" w:rsidP="0045692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90E" w:rsidRDefault="00D8090E" w:rsidP="00456927">
      <w:pPr>
        <w:spacing w:before="0" w:after="0"/>
      </w:pPr>
      <w:r>
        <w:separator/>
      </w:r>
    </w:p>
  </w:footnote>
  <w:footnote w:type="continuationSeparator" w:id="0">
    <w:p w:rsidR="00D8090E" w:rsidRDefault="00D8090E" w:rsidP="00456927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3E8E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</w:rPr>
    </w:lvl>
  </w:abstractNum>
  <w:abstractNum w:abstractNumId="3">
    <w:nsid w:val="012812A8"/>
    <w:multiLevelType w:val="hybridMultilevel"/>
    <w:tmpl w:val="D3F63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73CCC"/>
    <w:multiLevelType w:val="hybridMultilevel"/>
    <w:tmpl w:val="29D8C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C921C0"/>
    <w:multiLevelType w:val="hybridMultilevel"/>
    <w:tmpl w:val="EAB85D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D6603E"/>
    <w:multiLevelType w:val="hybridMultilevel"/>
    <w:tmpl w:val="08ECB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0EF73B69"/>
    <w:multiLevelType w:val="hybridMultilevel"/>
    <w:tmpl w:val="EBC0D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1912347"/>
    <w:multiLevelType w:val="hybridMultilevel"/>
    <w:tmpl w:val="2ACEAB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1E6993"/>
    <w:multiLevelType w:val="hybridMultilevel"/>
    <w:tmpl w:val="D57208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993DF0"/>
    <w:multiLevelType w:val="hybridMultilevel"/>
    <w:tmpl w:val="C6D457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EF1BB4"/>
    <w:multiLevelType w:val="hybridMultilevel"/>
    <w:tmpl w:val="0BF05F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6A6EB3"/>
    <w:multiLevelType w:val="hybridMultilevel"/>
    <w:tmpl w:val="0EF2C8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6C28AA"/>
    <w:multiLevelType w:val="hybridMultilevel"/>
    <w:tmpl w:val="64EC5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765EC6"/>
    <w:multiLevelType w:val="hybridMultilevel"/>
    <w:tmpl w:val="1A92CC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4565F3"/>
    <w:multiLevelType w:val="hybridMultilevel"/>
    <w:tmpl w:val="4C0AB2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397BF4"/>
    <w:multiLevelType w:val="hybridMultilevel"/>
    <w:tmpl w:val="4A40F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825B4"/>
    <w:multiLevelType w:val="hybridMultilevel"/>
    <w:tmpl w:val="669E4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6517A04"/>
    <w:multiLevelType w:val="hybridMultilevel"/>
    <w:tmpl w:val="8346BBBE"/>
    <w:lvl w:ilvl="0" w:tplc="D4AE9FF0">
      <w:start w:val="1"/>
      <w:numFmt w:val="bullet"/>
      <w:lvlText w:val=""/>
      <w:lvlJc w:val="left"/>
      <w:pPr>
        <w:ind w:left="-54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22">
    <w:nsid w:val="386E172D"/>
    <w:multiLevelType w:val="hybridMultilevel"/>
    <w:tmpl w:val="98545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10473A9"/>
    <w:multiLevelType w:val="hybridMultilevel"/>
    <w:tmpl w:val="BF9E9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2DB7E71"/>
    <w:multiLevelType w:val="hybridMultilevel"/>
    <w:tmpl w:val="136C8D6C"/>
    <w:lvl w:ilvl="0" w:tplc="D4AE9FF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8B0931"/>
    <w:multiLevelType w:val="hybridMultilevel"/>
    <w:tmpl w:val="88C2F3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6B4390A"/>
    <w:multiLevelType w:val="hybridMultilevel"/>
    <w:tmpl w:val="02B68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BD72F7"/>
    <w:multiLevelType w:val="hybridMultilevel"/>
    <w:tmpl w:val="7F2ACB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8B4EB5"/>
    <w:multiLevelType w:val="hybridMultilevel"/>
    <w:tmpl w:val="62B0691C"/>
    <w:lvl w:ilvl="0" w:tplc="D4AE9FF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C366BB1"/>
    <w:multiLevelType w:val="hybridMultilevel"/>
    <w:tmpl w:val="1AFEE202"/>
    <w:lvl w:ilvl="0" w:tplc="40E87958">
      <w:start w:val="1"/>
      <w:numFmt w:val="bullet"/>
      <w:pStyle w:val="detailswbullets1"/>
      <w:lvlText w:val=""/>
      <w:lvlJc w:val="left"/>
      <w:pPr>
        <w:tabs>
          <w:tab w:val="num" w:pos="720"/>
        </w:tabs>
        <w:ind w:left="72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343A5A"/>
    <w:multiLevelType w:val="hybridMultilevel"/>
    <w:tmpl w:val="1D94F75E"/>
    <w:lvl w:ilvl="0" w:tplc="04090005">
      <w:start w:val="1"/>
      <w:numFmt w:val="bullet"/>
      <w:lvlText w:val=""/>
      <w:lvlJc w:val="left"/>
      <w:pPr>
        <w:ind w:left="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31">
    <w:nsid w:val="55A553BA"/>
    <w:multiLevelType w:val="hybridMultilevel"/>
    <w:tmpl w:val="9E6877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6166507"/>
    <w:multiLevelType w:val="hybridMultilevel"/>
    <w:tmpl w:val="043A99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8D7433"/>
    <w:multiLevelType w:val="hybridMultilevel"/>
    <w:tmpl w:val="59E06F2E"/>
    <w:lvl w:ilvl="0" w:tplc="9F7AB06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A943679"/>
    <w:multiLevelType w:val="hybridMultilevel"/>
    <w:tmpl w:val="E610B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2233E0"/>
    <w:multiLevelType w:val="hybridMultilevel"/>
    <w:tmpl w:val="C60416C2"/>
    <w:lvl w:ilvl="0" w:tplc="579EA040">
      <w:start w:val="1"/>
      <w:numFmt w:val="bullet"/>
      <w:pStyle w:val="Style1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7B43F16"/>
    <w:multiLevelType w:val="hybridMultilevel"/>
    <w:tmpl w:val="E594EC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2C003DA"/>
    <w:multiLevelType w:val="hybridMultilevel"/>
    <w:tmpl w:val="CAEAF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E03065"/>
    <w:multiLevelType w:val="hybridMultilevel"/>
    <w:tmpl w:val="B4CC8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4F77ABA"/>
    <w:multiLevelType w:val="hybridMultilevel"/>
    <w:tmpl w:val="20B637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CA069BC"/>
    <w:multiLevelType w:val="hybridMultilevel"/>
    <w:tmpl w:val="4DDA1CA0"/>
    <w:lvl w:ilvl="0" w:tplc="D4AE9FF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35"/>
  </w:num>
  <w:num w:numId="4">
    <w:abstractNumId w:val="29"/>
  </w:num>
  <w:num w:numId="5">
    <w:abstractNumId w:val="0"/>
  </w:num>
  <w:num w:numId="6">
    <w:abstractNumId w:val="18"/>
  </w:num>
  <w:num w:numId="7">
    <w:abstractNumId w:val="30"/>
  </w:num>
  <w:num w:numId="8">
    <w:abstractNumId w:val="19"/>
  </w:num>
  <w:num w:numId="9">
    <w:abstractNumId w:val="20"/>
  </w:num>
  <w:num w:numId="10">
    <w:abstractNumId w:val="7"/>
  </w:num>
  <w:num w:numId="11">
    <w:abstractNumId w:val="3"/>
  </w:num>
  <w:num w:numId="12">
    <w:abstractNumId w:val="11"/>
  </w:num>
  <w:num w:numId="13">
    <w:abstractNumId w:val="36"/>
  </w:num>
  <w:num w:numId="14">
    <w:abstractNumId w:val="13"/>
  </w:num>
  <w:num w:numId="15">
    <w:abstractNumId w:val="5"/>
  </w:num>
  <w:num w:numId="16">
    <w:abstractNumId w:val="21"/>
  </w:num>
  <w:num w:numId="17">
    <w:abstractNumId w:val="40"/>
  </w:num>
  <w:num w:numId="18">
    <w:abstractNumId w:val="28"/>
  </w:num>
  <w:num w:numId="19">
    <w:abstractNumId w:val="24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4"/>
  </w:num>
  <w:num w:numId="31">
    <w:abstractNumId w:val="26"/>
  </w:num>
  <w:num w:numId="32">
    <w:abstractNumId w:val="22"/>
  </w:num>
  <w:num w:numId="33">
    <w:abstractNumId w:val="37"/>
  </w:num>
  <w:num w:numId="34">
    <w:abstractNumId w:val="23"/>
  </w:num>
  <w:num w:numId="35">
    <w:abstractNumId w:val="9"/>
  </w:num>
  <w:num w:numId="36">
    <w:abstractNumId w:val="15"/>
  </w:num>
  <w:num w:numId="37">
    <w:abstractNumId w:val="8"/>
  </w:num>
  <w:num w:numId="38">
    <w:abstractNumId w:val="10"/>
  </w:num>
  <w:num w:numId="39">
    <w:abstractNumId w:val="14"/>
  </w:num>
  <w:num w:numId="40">
    <w:abstractNumId w:val="12"/>
  </w:num>
  <w:num w:numId="41">
    <w:abstractNumId w:val="16"/>
  </w:num>
  <w:num w:numId="42">
    <w:abstractNumId w:val="27"/>
  </w:num>
  <w:num w:numId="43">
    <w:abstractNumId w:val="34"/>
  </w:num>
  <w:num w:numId="44">
    <w:abstractNumId w:val="39"/>
  </w:num>
  <w:num w:numId="45">
    <w:abstractNumId w:val="31"/>
  </w:num>
  <w:num w:numId="46">
    <w:abstractNumId w:val="32"/>
  </w:num>
  <w:num w:numId="47">
    <w:abstractNumId w:val="38"/>
  </w:num>
  <w:num w:numId="48">
    <w:abstractNumId w:val="33"/>
  </w:num>
  <w:num w:numId="49">
    <w:abstractNumId w:val="2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E39"/>
    <w:rsid w:val="0000389B"/>
    <w:rsid w:val="00006601"/>
    <w:rsid w:val="00007E3B"/>
    <w:rsid w:val="000139B2"/>
    <w:rsid w:val="000165A5"/>
    <w:rsid w:val="00020381"/>
    <w:rsid w:val="00023611"/>
    <w:rsid w:val="00023AE4"/>
    <w:rsid w:val="000315F3"/>
    <w:rsid w:val="00032BA1"/>
    <w:rsid w:val="00033218"/>
    <w:rsid w:val="00036018"/>
    <w:rsid w:val="000408D2"/>
    <w:rsid w:val="0004414E"/>
    <w:rsid w:val="00051834"/>
    <w:rsid w:val="00053C26"/>
    <w:rsid w:val="000548A1"/>
    <w:rsid w:val="000566B9"/>
    <w:rsid w:val="00057774"/>
    <w:rsid w:val="00057B7D"/>
    <w:rsid w:val="00065733"/>
    <w:rsid w:val="0006586D"/>
    <w:rsid w:val="00065B8A"/>
    <w:rsid w:val="00067BDD"/>
    <w:rsid w:val="00070A70"/>
    <w:rsid w:val="00071042"/>
    <w:rsid w:val="00071636"/>
    <w:rsid w:val="000719E0"/>
    <w:rsid w:val="00073BEE"/>
    <w:rsid w:val="000759B9"/>
    <w:rsid w:val="00076B2A"/>
    <w:rsid w:val="00081174"/>
    <w:rsid w:val="00081906"/>
    <w:rsid w:val="00083BC1"/>
    <w:rsid w:val="000855F0"/>
    <w:rsid w:val="000859E9"/>
    <w:rsid w:val="00086810"/>
    <w:rsid w:val="00091FE1"/>
    <w:rsid w:val="000920B7"/>
    <w:rsid w:val="00092BF1"/>
    <w:rsid w:val="00093942"/>
    <w:rsid w:val="00095A49"/>
    <w:rsid w:val="00095C0A"/>
    <w:rsid w:val="000A46A5"/>
    <w:rsid w:val="000A6452"/>
    <w:rsid w:val="000B1486"/>
    <w:rsid w:val="000B1CB3"/>
    <w:rsid w:val="000B2640"/>
    <w:rsid w:val="000B2C00"/>
    <w:rsid w:val="000B4490"/>
    <w:rsid w:val="000B514E"/>
    <w:rsid w:val="000B7B4C"/>
    <w:rsid w:val="000C0001"/>
    <w:rsid w:val="000C083C"/>
    <w:rsid w:val="000C27A8"/>
    <w:rsid w:val="000C28E9"/>
    <w:rsid w:val="000C2D4A"/>
    <w:rsid w:val="000D07C8"/>
    <w:rsid w:val="000D1105"/>
    <w:rsid w:val="000D14FD"/>
    <w:rsid w:val="000D2965"/>
    <w:rsid w:val="000D5B99"/>
    <w:rsid w:val="000D6742"/>
    <w:rsid w:val="000D7F14"/>
    <w:rsid w:val="000E0970"/>
    <w:rsid w:val="000E16EC"/>
    <w:rsid w:val="000E2939"/>
    <w:rsid w:val="000E6958"/>
    <w:rsid w:val="000E73FA"/>
    <w:rsid w:val="000E749D"/>
    <w:rsid w:val="000F395E"/>
    <w:rsid w:val="000F4D9D"/>
    <w:rsid w:val="000F5914"/>
    <w:rsid w:val="000F7F92"/>
    <w:rsid w:val="00102D1B"/>
    <w:rsid w:val="00103F53"/>
    <w:rsid w:val="00105099"/>
    <w:rsid w:val="00116040"/>
    <w:rsid w:val="001166FA"/>
    <w:rsid w:val="00116D58"/>
    <w:rsid w:val="00121614"/>
    <w:rsid w:val="00122470"/>
    <w:rsid w:val="001243CA"/>
    <w:rsid w:val="001270F6"/>
    <w:rsid w:val="001271EF"/>
    <w:rsid w:val="001276A8"/>
    <w:rsid w:val="001277A2"/>
    <w:rsid w:val="00130614"/>
    <w:rsid w:val="00130D33"/>
    <w:rsid w:val="0013216C"/>
    <w:rsid w:val="00135E36"/>
    <w:rsid w:val="00135ECA"/>
    <w:rsid w:val="00135F84"/>
    <w:rsid w:val="001366EA"/>
    <w:rsid w:val="00137E97"/>
    <w:rsid w:val="0014100B"/>
    <w:rsid w:val="001425ED"/>
    <w:rsid w:val="00142CA5"/>
    <w:rsid w:val="00143555"/>
    <w:rsid w:val="00146780"/>
    <w:rsid w:val="001518F1"/>
    <w:rsid w:val="00151E5F"/>
    <w:rsid w:val="00156010"/>
    <w:rsid w:val="001627CD"/>
    <w:rsid w:val="00163B13"/>
    <w:rsid w:val="001650E1"/>
    <w:rsid w:val="00165AA2"/>
    <w:rsid w:val="00167771"/>
    <w:rsid w:val="0017366B"/>
    <w:rsid w:val="00173F9C"/>
    <w:rsid w:val="00175556"/>
    <w:rsid w:val="00176631"/>
    <w:rsid w:val="0018031C"/>
    <w:rsid w:val="00184E07"/>
    <w:rsid w:val="0019143B"/>
    <w:rsid w:val="00195244"/>
    <w:rsid w:val="001954EC"/>
    <w:rsid w:val="001A1161"/>
    <w:rsid w:val="001A1E25"/>
    <w:rsid w:val="001A25C3"/>
    <w:rsid w:val="001A38CA"/>
    <w:rsid w:val="001A77FC"/>
    <w:rsid w:val="001B1C88"/>
    <w:rsid w:val="001B3647"/>
    <w:rsid w:val="001B6CE7"/>
    <w:rsid w:val="001B6F10"/>
    <w:rsid w:val="001B7ED8"/>
    <w:rsid w:val="001C17EA"/>
    <w:rsid w:val="001C38DD"/>
    <w:rsid w:val="001C5F71"/>
    <w:rsid w:val="001D6AC0"/>
    <w:rsid w:val="001E04EC"/>
    <w:rsid w:val="001E2130"/>
    <w:rsid w:val="001E29E8"/>
    <w:rsid w:val="001E2C79"/>
    <w:rsid w:val="001E52A1"/>
    <w:rsid w:val="001E52DE"/>
    <w:rsid w:val="001E695B"/>
    <w:rsid w:val="001F1E84"/>
    <w:rsid w:val="001F4910"/>
    <w:rsid w:val="001F69F9"/>
    <w:rsid w:val="001F714F"/>
    <w:rsid w:val="00202392"/>
    <w:rsid w:val="002023D3"/>
    <w:rsid w:val="0020417A"/>
    <w:rsid w:val="002045DA"/>
    <w:rsid w:val="0021514E"/>
    <w:rsid w:val="00217753"/>
    <w:rsid w:val="00217D58"/>
    <w:rsid w:val="002205BF"/>
    <w:rsid w:val="0022121B"/>
    <w:rsid w:val="00222356"/>
    <w:rsid w:val="00222DE6"/>
    <w:rsid w:val="00224DD8"/>
    <w:rsid w:val="00225E87"/>
    <w:rsid w:val="00230D15"/>
    <w:rsid w:val="00233532"/>
    <w:rsid w:val="00233F15"/>
    <w:rsid w:val="00236E3E"/>
    <w:rsid w:val="0024003E"/>
    <w:rsid w:val="0024294D"/>
    <w:rsid w:val="0024326B"/>
    <w:rsid w:val="00245769"/>
    <w:rsid w:val="002514C6"/>
    <w:rsid w:val="00252DC6"/>
    <w:rsid w:val="00257AE9"/>
    <w:rsid w:val="00257C88"/>
    <w:rsid w:val="00260045"/>
    <w:rsid w:val="00266662"/>
    <w:rsid w:val="00266724"/>
    <w:rsid w:val="0026714A"/>
    <w:rsid w:val="002749F3"/>
    <w:rsid w:val="00275409"/>
    <w:rsid w:val="00276C90"/>
    <w:rsid w:val="00280BA1"/>
    <w:rsid w:val="00282966"/>
    <w:rsid w:val="00282C85"/>
    <w:rsid w:val="00283021"/>
    <w:rsid w:val="00286081"/>
    <w:rsid w:val="0028787F"/>
    <w:rsid w:val="00290173"/>
    <w:rsid w:val="0029285D"/>
    <w:rsid w:val="002944F1"/>
    <w:rsid w:val="002A0928"/>
    <w:rsid w:val="002A161D"/>
    <w:rsid w:val="002A225E"/>
    <w:rsid w:val="002A5EF3"/>
    <w:rsid w:val="002B2508"/>
    <w:rsid w:val="002B265D"/>
    <w:rsid w:val="002B3C09"/>
    <w:rsid w:val="002B546C"/>
    <w:rsid w:val="002C226A"/>
    <w:rsid w:val="002C622F"/>
    <w:rsid w:val="002D20F2"/>
    <w:rsid w:val="002D2DD0"/>
    <w:rsid w:val="002D468D"/>
    <w:rsid w:val="002D4ADE"/>
    <w:rsid w:val="002D60BF"/>
    <w:rsid w:val="002D7DF3"/>
    <w:rsid w:val="002E19CC"/>
    <w:rsid w:val="002E5BC6"/>
    <w:rsid w:val="002E6D3B"/>
    <w:rsid w:val="002F0688"/>
    <w:rsid w:val="002F18D1"/>
    <w:rsid w:val="002F2912"/>
    <w:rsid w:val="002F7056"/>
    <w:rsid w:val="002F7131"/>
    <w:rsid w:val="003004D4"/>
    <w:rsid w:val="003020C6"/>
    <w:rsid w:val="00302336"/>
    <w:rsid w:val="00304E40"/>
    <w:rsid w:val="00305210"/>
    <w:rsid w:val="0031082F"/>
    <w:rsid w:val="003110D0"/>
    <w:rsid w:val="00313EDC"/>
    <w:rsid w:val="003142EB"/>
    <w:rsid w:val="00317192"/>
    <w:rsid w:val="0031719F"/>
    <w:rsid w:val="0032231A"/>
    <w:rsid w:val="003255CE"/>
    <w:rsid w:val="003263AA"/>
    <w:rsid w:val="003264E7"/>
    <w:rsid w:val="003274D2"/>
    <w:rsid w:val="00327AF3"/>
    <w:rsid w:val="00331E53"/>
    <w:rsid w:val="0033687B"/>
    <w:rsid w:val="003369A9"/>
    <w:rsid w:val="00336FC6"/>
    <w:rsid w:val="00337E32"/>
    <w:rsid w:val="00345CF6"/>
    <w:rsid w:val="00345F37"/>
    <w:rsid w:val="00347821"/>
    <w:rsid w:val="00351918"/>
    <w:rsid w:val="00351CC0"/>
    <w:rsid w:val="00354460"/>
    <w:rsid w:val="00354C77"/>
    <w:rsid w:val="00354DAE"/>
    <w:rsid w:val="00360730"/>
    <w:rsid w:val="00367A16"/>
    <w:rsid w:val="003741EB"/>
    <w:rsid w:val="00374AC6"/>
    <w:rsid w:val="00382962"/>
    <w:rsid w:val="00382E18"/>
    <w:rsid w:val="003844C0"/>
    <w:rsid w:val="00384EBA"/>
    <w:rsid w:val="00385539"/>
    <w:rsid w:val="00386D98"/>
    <w:rsid w:val="00393091"/>
    <w:rsid w:val="003946E4"/>
    <w:rsid w:val="003A1312"/>
    <w:rsid w:val="003A4432"/>
    <w:rsid w:val="003A451B"/>
    <w:rsid w:val="003A56C0"/>
    <w:rsid w:val="003B4DA6"/>
    <w:rsid w:val="003C0411"/>
    <w:rsid w:val="003C6088"/>
    <w:rsid w:val="003D0923"/>
    <w:rsid w:val="003D0F0C"/>
    <w:rsid w:val="003D1165"/>
    <w:rsid w:val="003D3AC5"/>
    <w:rsid w:val="003D5177"/>
    <w:rsid w:val="003D724D"/>
    <w:rsid w:val="003D72E9"/>
    <w:rsid w:val="003D73E4"/>
    <w:rsid w:val="003E4E21"/>
    <w:rsid w:val="003E5D71"/>
    <w:rsid w:val="003E7606"/>
    <w:rsid w:val="003F5C8C"/>
    <w:rsid w:val="003F6351"/>
    <w:rsid w:val="003F71D5"/>
    <w:rsid w:val="004028B0"/>
    <w:rsid w:val="00410C7D"/>
    <w:rsid w:val="00413006"/>
    <w:rsid w:val="00423295"/>
    <w:rsid w:val="004238AB"/>
    <w:rsid w:val="00425CBE"/>
    <w:rsid w:val="00430B9F"/>
    <w:rsid w:val="004311C4"/>
    <w:rsid w:val="00434D77"/>
    <w:rsid w:val="00437033"/>
    <w:rsid w:val="00440EDC"/>
    <w:rsid w:val="00443D88"/>
    <w:rsid w:val="00445426"/>
    <w:rsid w:val="00453711"/>
    <w:rsid w:val="004550C9"/>
    <w:rsid w:val="00456927"/>
    <w:rsid w:val="00456AB0"/>
    <w:rsid w:val="004579A1"/>
    <w:rsid w:val="0046019B"/>
    <w:rsid w:val="00460CA0"/>
    <w:rsid w:val="004637E5"/>
    <w:rsid w:val="00465587"/>
    <w:rsid w:val="00465B74"/>
    <w:rsid w:val="004671E2"/>
    <w:rsid w:val="00467D88"/>
    <w:rsid w:val="0047030A"/>
    <w:rsid w:val="00471A70"/>
    <w:rsid w:val="00471E16"/>
    <w:rsid w:val="00472111"/>
    <w:rsid w:val="004721C2"/>
    <w:rsid w:val="004763C7"/>
    <w:rsid w:val="004767FA"/>
    <w:rsid w:val="00482E08"/>
    <w:rsid w:val="0048480A"/>
    <w:rsid w:val="0048517E"/>
    <w:rsid w:val="004928AF"/>
    <w:rsid w:val="004938D3"/>
    <w:rsid w:val="00493A34"/>
    <w:rsid w:val="00494C20"/>
    <w:rsid w:val="0049793D"/>
    <w:rsid w:val="004A36AB"/>
    <w:rsid w:val="004A3766"/>
    <w:rsid w:val="004A3896"/>
    <w:rsid w:val="004A4CFB"/>
    <w:rsid w:val="004B2C05"/>
    <w:rsid w:val="004B4E1F"/>
    <w:rsid w:val="004B4F2A"/>
    <w:rsid w:val="004B5AC2"/>
    <w:rsid w:val="004C0EA5"/>
    <w:rsid w:val="004C2092"/>
    <w:rsid w:val="004C4CDC"/>
    <w:rsid w:val="004D0761"/>
    <w:rsid w:val="004D13A4"/>
    <w:rsid w:val="004D3CB2"/>
    <w:rsid w:val="004D4F0D"/>
    <w:rsid w:val="004E1B46"/>
    <w:rsid w:val="004E2D24"/>
    <w:rsid w:val="004E309F"/>
    <w:rsid w:val="004E66F1"/>
    <w:rsid w:val="004F11A4"/>
    <w:rsid w:val="004F5868"/>
    <w:rsid w:val="004F6436"/>
    <w:rsid w:val="00500926"/>
    <w:rsid w:val="00506028"/>
    <w:rsid w:val="00511DF3"/>
    <w:rsid w:val="00514482"/>
    <w:rsid w:val="00520332"/>
    <w:rsid w:val="00520F0B"/>
    <w:rsid w:val="00521AB6"/>
    <w:rsid w:val="00522140"/>
    <w:rsid w:val="00525BF4"/>
    <w:rsid w:val="00526684"/>
    <w:rsid w:val="00527948"/>
    <w:rsid w:val="00530D23"/>
    <w:rsid w:val="005314F7"/>
    <w:rsid w:val="00534454"/>
    <w:rsid w:val="005367FD"/>
    <w:rsid w:val="00540979"/>
    <w:rsid w:val="00543E98"/>
    <w:rsid w:val="00547DBA"/>
    <w:rsid w:val="00555835"/>
    <w:rsid w:val="005560C4"/>
    <w:rsid w:val="00556FB8"/>
    <w:rsid w:val="00560731"/>
    <w:rsid w:val="00561DD1"/>
    <w:rsid w:val="00562494"/>
    <w:rsid w:val="0056766B"/>
    <w:rsid w:val="00567E4C"/>
    <w:rsid w:val="0057128E"/>
    <w:rsid w:val="00575BD7"/>
    <w:rsid w:val="00576CAD"/>
    <w:rsid w:val="005774DC"/>
    <w:rsid w:val="005774E0"/>
    <w:rsid w:val="00582149"/>
    <w:rsid w:val="00583451"/>
    <w:rsid w:val="0058751C"/>
    <w:rsid w:val="00587D8F"/>
    <w:rsid w:val="00594835"/>
    <w:rsid w:val="00595F98"/>
    <w:rsid w:val="00597394"/>
    <w:rsid w:val="005A1658"/>
    <w:rsid w:val="005A2037"/>
    <w:rsid w:val="005A206A"/>
    <w:rsid w:val="005A2EED"/>
    <w:rsid w:val="005A5919"/>
    <w:rsid w:val="005A65D0"/>
    <w:rsid w:val="005B1CE2"/>
    <w:rsid w:val="005B3C01"/>
    <w:rsid w:val="005B5261"/>
    <w:rsid w:val="005B53E0"/>
    <w:rsid w:val="005B6074"/>
    <w:rsid w:val="005C027B"/>
    <w:rsid w:val="005C2729"/>
    <w:rsid w:val="005C52F6"/>
    <w:rsid w:val="005D0968"/>
    <w:rsid w:val="005D46AA"/>
    <w:rsid w:val="005D4FC1"/>
    <w:rsid w:val="005D763C"/>
    <w:rsid w:val="005E03E9"/>
    <w:rsid w:val="005E5579"/>
    <w:rsid w:val="005F3998"/>
    <w:rsid w:val="005F4420"/>
    <w:rsid w:val="006116E8"/>
    <w:rsid w:val="006153CE"/>
    <w:rsid w:val="006174AB"/>
    <w:rsid w:val="006200FA"/>
    <w:rsid w:val="0062381E"/>
    <w:rsid w:val="006255BC"/>
    <w:rsid w:val="00626750"/>
    <w:rsid w:val="00626808"/>
    <w:rsid w:val="0062691B"/>
    <w:rsid w:val="006276E8"/>
    <w:rsid w:val="00631346"/>
    <w:rsid w:val="00632120"/>
    <w:rsid w:val="006342B4"/>
    <w:rsid w:val="00636F23"/>
    <w:rsid w:val="00637317"/>
    <w:rsid w:val="0063732B"/>
    <w:rsid w:val="006402CC"/>
    <w:rsid w:val="006410C1"/>
    <w:rsid w:val="00642870"/>
    <w:rsid w:val="00643429"/>
    <w:rsid w:val="006443E6"/>
    <w:rsid w:val="00644591"/>
    <w:rsid w:val="0064670B"/>
    <w:rsid w:val="00646B87"/>
    <w:rsid w:val="00647C42"/>
    <w:rsid w:val="00650E97"/>
    <w:rsid w:val="006544D8"/>
    <w:rsid w:val="006549CC"/>
    <w:rsid w:val="00656710"/>
    <w:rsid w:val="00657312"/>
    <w:rsid w:val="006631B6"/>
    <w:rsid w:val="00676815"/>
    <w:rsid w:val="006779B0"/>
    <w:rsid w:val="0068198E"/>
    <w:rsid w:val="006831F2"/>
    <w:rsid w:val="00691984"/>
    <w:rsid w:val="00693908"/>
    <w:rsid w:val="006A30C4"/>
    <w:rsid w:val="006A4801"/>
    <w:rsid w:val="006A79AC"/>
    <w:rsid w:val="006A79F6"/>
    <w:rsid w:val="006B26EC"/>
    <w:rsid w:val="006B3528"/>
    <w:rsid w:val="006B5C61"/>
    <w:rsid w:val="006B775B"/>
    <w:rsid w:val="006B7E9A"/>
    <w:rsid w:val="006C13DF"/>
    <w:rsid w:val="006C1A36"/>
    <w:rsid w:val="006C1B82"/>
    <w:rsid w:val="006C1FEA"/>
    <w:rsid w:val="006C3AB6"/>
    <w:rsid w:val="006C6338"/>
    <w:rsid w:val="006C7DCF"/>
    <w:rsid w:val="006D05FF"/>
    <w:rsid w:val="006D367C"/>
    <w:rsid w:val="006D4BB7"/>
    <w:rsid w:val="006D6A55"/>
    <w:rsid w:val="006D6AC0"/>
    <w:rsid w:val="006D794C"/>
    <w:rsid w:val="006E05F4"/>
    <w:rsid w:val="006E2D85"/>
    <w:rsid w:val="006E3DA9"/>
    <w:rsid w:val="006E42B1"/>
    <w:rsid w:val="006E6547"/>
    <w:rsid w:val="006E7B49"/>
    <w:rsid w:val="006F1314"/>
    <w:rsid w:val="006F4CB5"/>
    <w:rsid w:val="006F5E5A"/>
    <w:rsid w:val="0070150A"/>
    <w:rsid w:val="00701F25"/>
    <w:rsid w:val="007026EA"/>
    <w:rsid w:val="007053EA"/>
    <w:rsid w:val="00705970"/>
    <w:rsid w:val="007077E3"/>
    <w:rsid w:val="007120E7"/>
    <w:rsid w:val="00714174"/>
    <w:rsid w:val="00714DA5"/>
    <w:rsid w:val="007157D4"/>
    <w:rsid w:val="00717EB6"/>
    <w:rsid w:val="00721289"/>
    <w:rsid w:val="00722650"/>
    <w:rsid w:val="00722E68"/>
    <w:rsid w:val="0072633F"/>
    <w:rsid w:val="007267BB"/>
    <w:rsid w:val="007269A7"/>
    <w:rsid w:val="00726E69"/>
    <w:rsid w:val="007276FB"/>
    <w:rsid w:val="00732A7A"/>
    <w:rsid w:val="00735375"/>
    <w:rsid w:val="00735AD7"/>
    <w:rsid w:val="007416A3"/>
    <w:rsid w:val="00742C50"/>
    <w:rsid w:val="007448C5"/>
    <w:rsid w:val="00744E5B"/>
    <w:rsid w:val="00745BAA"/>
    <w:rsid w:val="00747BF0"/>
    <w:rsid w:val="00751FEE"/>
    <w:rsid w:val="00753830"/>
    <w:rsid w:val="00754E98"/>
    <w:rsid w:val="00757E42"/>
    <w:rsid w:val="00760242"/>
    <w:rsid w:val="00761084"/>
    <w:rsid w:val="00764684"/>
    <w:rsid w:val="007724AA"/>
    <w:rsid w:val="00772DAB"/>
    <w:rsid w:val="00773C6B"/>
    <w:rsid w:val="00775B30"/>
    <w:rsid w:val="00780FCB"/>
    <w:rsid w:val="00782A70"/>
    <w:rsid w:val="007857A3"/>
    <w:rsid w:val="007876CC"/>
    <w:rsid w:val="0078783B"/>
    <w:rsid w:val="007906D8"/>
    <w:rsid w:val="00791FD4"/>
    <w:rsid w:val="0079349D"/>
    <w:rsid w:val="007A03B5"/>
    <w:rsid w:val="007A0D5C"/>
    <w:rsid w:val="007A2544"/>
    <w:rsid w:val="007A335B"/>
    <w:rsid w:val="007A56C2"/>
    <w:rsid w:val="007B1A63"/>
    <w:rsid w:val="007B450D"/>
    <w:rsid w:val="007B4D6D"/>
    <w:rsid w:val="007B5B02"/>
    <w:rsid w:val="007C01CD"/>
    <w:rsid w:val="007C4DFA"/>
    <w:rsid w:val="007C55BD"/>
    <w:rsid w:val="007C687B"/>
    <w:rsid w:val="007D09BF"/>
    <w:rsid w:val="007D0E79"/>
    <w:rsid w:val="007D1684"/>
    <w:rsid w:val="007D1A28"/>
    <w:rsid w:val="007D2C68"/>
    <w:rsid w:val="007D46A1"/>
    <w:rsid w:val="007D4D6F"/>
    <w:rsid w:val="007D5DE8"/>
    <w:rsid w:val="007E76C7"/>
    <w:rsid w:val="007F3B70"/>
    <w:rsid w:val="007F48F5"/>
    <w:rsid w:val="007F6450"/>
    <w:rsid w:val="007F6D49"/>
    <w:rsid w:val="007F6D7E"/>
    <w:rsid w:val="007F7750"/>
    <w:rsid w:val="00800309"/>
    <w:rsid w:val="0080325A"/>
    <w:rsid w:val="00803BB4"/>
    <w:rsid w:val="00804220"/>
    <w:rsid w:val="00806DC5"/>
    <w:rsid w:val="00812260"/>
    <w:rsid w:val="00813530"/>
    <w:rsid w:val="008164BD"/>
    <w:rsid w:val="0082181E"/>
    <w:rsid w:val="008242C7"/>
    <w:rsid w:val="008249D5"/>
    <w:rsid w:val="0082611A"/>
    <w:rsid w:val="00826CB6"/>
    <w:rsid w:val="00826FB9"/>
    <w:rsid w:val="00830545"/>
    <w:rsid w:val="00830EB8"/>
    <w:rsid w:val="00831470"/>
    <w:rsid w:val="00832A9E"/>
    <w:rsid w:val="008375A0"/>
    <w:rsid w:val="00840E02"/>
    <w:rsid w:val="008422BD"/>
    <w:rsid w:val="008422D0"/>
    <w:rsid w:val="00842493"/>
    <w:rsid w:val="00844A76"/>
    <w:rsid w:val="00845B3E"/>
    <w:rsid w:val="0084639A"/>
    <w:rsid w:val="00847062"/>
    <w:rsid w:val="0085082D"/>
    <w:rsid w:val="0085087F"/>
    <w:rsid w:val="00851539"/>
    <w:rsid w:val="00854C65"/>
    <w:rsid w:val="008554C0"/>
    <w:rsid w:val="00861BAB"/>
    <w:rsid w:val="00861F56"/>
    <w:rsid w:val="00862135"/>
    <w:rsid w:val="008629F3"/>
    <w:rsid w:val="00862F24"/>
    <w:rsid w:val="0086362E"/>
    <w:rsid w:val="0086680B"/>
    <w:rsid w:val="00870094"/>
    <w:rsid w:val="00876001"/>
    <w:rsid w:val="0088102D"/>
    <w:rsid w:val="0088135E"/>
    <w:rsid w:val="008813F1"/>
    <w:rsid w:val="00883429"/>
    <w:rsid w:val="0088383E"/>
    <w:rsid w:val="00885AE4"/>
    <w:rsid w:val="00890DD2"/>
    <w:rsid w:val="0089547F"/>
    <w:rsid w:val="00897D05"/>
    <w:rsid w:val="008A2FFA"/>
    <w:rsid w:val="008A30C1"/>
    <w:rsid w:val="008A32C8"/>
    <w:rsid w:val="008A43E5"/>
    <w:rsid w:val="008A4D1F"/>
    <w:rsid w:val="008B01EF"/>
    <w:rsid w:val="008B0ECF"/>
    <w:rsid w:val="008B5775"/>
    <w:rsid w:val="008B5A16"/>
    <w:rsid w:val="008B7158"/>
    <w:rsid w:val="008C128F"/>
    <w:rsid w:val="008C2A87"/>
    <w:rsid w:val="008C2F91"/>
    <w:rsid w:val="008C38BE"/>
    <w:rsid w:val="008D03DD"/>
    <w:rsid w:val="008D2EFF"/>
    <w:rsid w:val="008D42F2"/>
    <w:rsid w:val="008D6551"/>
    <w:rsid w:val="008E0027"/>
    <w:rsid w:val="008E0123"/>
    <w:rsid w:val="008E02A4"/>
    <w:rsid w:val="008E0C70"/>
    <w:rsid w:val="008E33DC"/>
    <w:rsid w:val="008E349A"/>
    <w:rsid w:val="008E4FEA"/>
    <w:rsid w:val="008F2C06"/>
    <w:rsid w:val="008F5C42"/>
    <w:rsid w:val="00910C5D"/>
    <w:rsid w:val="0092016A"/>
    <w:rsid w:val="009207FE"/>
    <w:rsid w:val="00921015"/>
    <w:rsid w:val="00926152"/>
    <w:rsid w:val="00930D16"/>
    <w:rsid w:val="00933C8A"/>
    <w:rsid w:val="009344AD"/>
    <w:rsid w:val="0093746E"/>
    <w:rsid w:val="0094042E"/>
    <w:rsid w:val="00945965"/>
    <w:rsid w:val="0095342E"/>
    <w:rsid w:val="00954703"/>
    <w:rsid w:val="00954B07"/>
    <w:rsid w:val="00956917"/>
    <w:rsid w:val="009607E8"/>
    <w:rsid w:val="0096491E"/>
    <w:rsid w:val="00965405"/>
    <w:rsid w:val="00965A67"/>
    <w:rsid w:val="00972617"/>
    <w:rsid w:val="009726A2"/>
    <w:rsid w:val="00974918"/>
    <w:rsid w:val="00977780"/>
    <w:rsid w:val="00977F0E"/>
    <w:rsid w:val="00984452"/>
    <w:rsid w:val="0098584F"/>
    <w:rsid w:val="0099022C"/>
    <w:rsid w:val="00990D0C"/>
    <w:rsid w:val="009917F1"/>
    <w:rsid w:val="00996543"/>
    <w:rsid w:val="00997EE1"/>
    <w:rsid w:val="009A241F"/>
    <w:rsid w:val="009A40D6"/>
    <w:rsid w:val="009A77A1"/>
    <w:rsid w:val="009B4D2C"/>
    <w:rsid w:val="009B6BC2"/>
    <w:rsid w:val="009C080E"/>
    <w:rsid w:val="009C2463"/>
    <w:rsid w:val="009C4E05"/>
    <w:rsid w:val="009C6641"/>
    <w:rsid w:val="009C7383"/>
    <w:rsid w:val="009C7AAC"/>
    <w:rsid w:val="009D227D"/>
    <w:rsid w:val="009D7B2C"/>
    <w:rsid w:val="009D7F56"/>
    <w:rsid w:val="009E092A"/>
    <w:rsid w:val="009E09BF"/>
    <w:rsid w:val="009E1C3D"/>
    <w:rsid w:val="009E27BF"/>
    <w:rsid w:val="009E7D14"/>
    <w:rsid w:val="009F0960"/>
    <w:rsid w:val="009F19D8"/>
    <w:rsid w:val="009F215E"/>
    <w:rsid w:val="009F3337"/>
    <w:rsid w:val="009F55C6"/>
    <w:rsid w:val="00A00A82"/>
    <w:rsid w:val="00A02A2A"/>
    <w:rsid w:val="00A02FCD"/>
    <w:rsid w:val="00A03944"/>
    <w:rsid w:val="00A05505"/>
    <w:rsid w:val="00A06092"/>
    <w:rsid w:val="00A136AD"/>
    <w:rsid w:val="00A13EDB"/>
    <w:rsid w:val="00A16988"/>
    <w:rsid w:val="00A213B3"/>
    <w:rsid w:val="00A22563"/>
    <w:rsid w:val="00A22D5F"/>
    <w:rsid w:val="00A24228"/>
    <w:rsid w:val="00A25E61"/>
    <w:rsid w:val="00A26357"/>
    <w:rsid w:val="00A3223D"/>
    <w:rsid w:val="00A40E8F"/>
    <w:rsid w:val="00A414C7"/>
    <w:rsid w:val="00A43B23"/>
    <w:rsid w:val="00A461F3"/>
    <w:rsid w:val="00A4774D"/>
    <w:rsid w:val="00A51DE6"/>
    <w:rsid w:val="00A55A71"/>
    <w:rsid w:val="00A5699C"/>
    <w:rsid w:val="00A61639"/>
    <w:rsid w:val="00A6342D"/>
    <w:rsid w:val="00A63453"/>
    <w:rsid w:val="00A641B2"/>
    <w:rsid w:val="00A644AA"/>
    <w:rsid w:val="00A6457E"/>
    <w:rsid w:val="00A64654"/>
    <w:rsid w:val="00A6762A"/>
    <w:rsid w:val="00A677B1"/>
    <w:rsid w:val="00A7267F"/>
    <w:rsid w:val="00A73109"/>
    <w:rsid w:val="00A731DC"/>
    <w:rsid w:val="00A837F1"/>
    <w:rsid w:val="00A83DEC"/>
    <w:rsid w:val="00A84113"/>
    <w:rsid w:val="00A86D30"/>
    <w:rsid w:val="00A90222"/>
    <w:rsid w:val="00A96FDC"/>
    <w:rsid w:val="00A97075"/>
    <w:rsid w:val="00A9736C"/>
    <w:rsid w:val="00AA09B5"/>
    <w:rsid w:val="00AA138D"/>
    <w:rsid w:val="00AA6DE9"/>
    <w:rsid w:val="00AA7A69"/>
    <w:rsid w:val="00AB2FF8"/>
    <w:rsid w:val="00AB4CEC"/>
    <w:rsid w:val="00AB657B"/>
    <w:rsid w:val="00AD2C37"/>
    <w:rsid w:val="00AD2FC0"/>
    <w:rsid w:val="00AD4D10"/>
    <w:rsid w:val="00AD7A75"/>
    <w:rsid w:val="00AE1A02"/>
    <w:rsid w:val="00AE1E90"/>
    <w:rsid w:val="00AE2660"/>
    <w:rsid w:val="00AE4ED7"/>
    <w:rsid w:val="00AE594F"/>
    <w:rsid w:val="00AF152E"/>
    <w:rsid w:val="00AF2304"/>
    <w:rsid w:val="00AF3684"/>
    <w:rsid w:val="00AF4989"/>
    <w:rsid w:val="00AF4E97"/>
    <w:rsid w:val="00AF6105"/>
    <w:rsid w:val="00AF7F81"/>
    <w:rsid w:val="00B060E1"/>
    <w:rsid w:val="00B101E9"/>
    <w:rsid w:val="00B13056"/>
    <w:rsid w:val="00B210B9"/>
    <w:rsid w:val="00B21713"/>
    <w:rsid w:val="00B21DC7"/>
    <w:rsid w:val="00B278E9"/>
    <w:rsid w:val="00B27DEC"/>
    <w:rsid w:val="00B326EF"/>
    <w:rsid w:val="00B362F2"/>
    <w:rsid w:val="00B36C6C"/>
    <w:rsid w:val="00B40545"/>
    <w:rsid w:val="00B40CD5"/>
    <w:rsid w:val="00B456CB"/>
    <w:rsid w:val="00B45DF1"/>
    <w:rsid w:val="00B52472"/>
    <w:rsid w:val="00B53098"/>
    <w:rsid w:val="00B545A6"/>
    <w:rsid w:val="00B623D2"/>
    <w:rsid w:val="00B631E8"/>
    <w:rsid w:val="00B666BE"/>
    <w:rsid w:val="00B66882"/>
    <w:rsid w:val="00B66D39"/>
    <w:rsid w:val="00B675C5"/>
    <w:rsid w:val="00B73489"/>
    <w:rsid w:val="00B75EEF"/>
    <w:rsid w:val="00B80911"/>
    <w:rsid w:val="00B813DD"/>
    <w:rsid w:val="00B828CD"/>
    <w:rsid w:val="00B82A0E"/>
    <w:rsid w:val="00B84C67"/>
    <w:rsid w:val="00B90209"/>
    <w:rsid w:val="00B930AF"/>
    <w:rsid w:val="00B95768"/>
    <w:rsid w:val="00BA254B"/>
    <w:rsid w:val="00BB036D"/>
    <w:rsid w:val="00BB07EB"/>
    <w:rsid w:val="00BB10DF"/>
    <w:rsid w:val="00BB24A2"/>
    <w:rsid w:val="00BC108D"/>
    <w:rsid w:val="00BC1250"/>
    <w:rsid w:val="00BC1329"/>
    <w:rsid w:val="00BC21E7"/>
    <w:rsid w:val="00BC4285"/>
    <w:rsid w:val="00BC42FA"/>
    <w:rsid w:val="00BC70A8"/>
    <w:rsid w:val="00BD0A4D"/>
    <w:rsid w:val="00BD7DDC"/>
    <w:rsid w:val="00BE0621"/>
    <w:rsid w:val="00BE103E"/>
    <w:rsid w:val="00BE7C45"/>
    <w:rsid w:val="00BF2F28"/>
    <w:rsid w:val="00BF4A20"/>
    <w:rsid w:val="00BF6DBD"/>
    <w:rsid w:val="00BF7639"/>
    <w:rsid w:val="00BF7E39"/>
    <w:rsid w:val="00C04475"/>
    <w:rsid w:val="00C1544D"/>
    <w:rsid w:val="00C175CF"/>
    <w:rsid w:val="00C17760"/>
    <w:rsid w:val="00C20E8E"/>
    <w:rsid w:val="00C22A44"/>
    <w:rsid w:val="00C26620"/>
    <w:rsid w:val="00C32D74"/>
    <w:rsid w:val="00C345FB"/>
    <w:rsid w:val="00C34E03"/>
    <w:rsid w:val="00C432A8"/>
    <w:rsid w:val="00C434AF"/>
    <w:rsid w:val="00C4684B"/>
    <w:rsid w:val="00C53027"/>
    <w:rsid w:val="00C56FCB"/>
    <w:rsid w:val="00C626D6"/>
    <w:rsid w:val="00C634AA"/>
    <w:rsid w:val="00C67B48"/>
    <w:rsid w:val="00C743F6"/>
    <w:rsid w:val="00C747EA"/>
    <w:rsid w:val="00C74F1C"/>
    <w:rsid w:val="00C77156"/>
    <w:rsid w:val="00C8026D"/>
    <w:rsid w:val="00C809B2"/>
    <w:rsid w:val="00C823F5"/>
    <w:rsid w:val="00C84C12"/>
    <w:rsid w:val="00C85F29"/>
    <w:rsid w:val="00C91005"/>
    <w:rsid w:val="00C95A1B"/>
    <w:rsid w:val="00CA53D2"/>
    <w:rsid w:val="00CA5965"/>
    <w:rsid w:val="00CA6504"/>
    <w:rsid w:val="00CB0812"/>
    <w:rsid w:val="00CB25D3"/>
    <w:rsid w:val="00CB4BBE"/>
    <w:rsid w:val="00CB4F4E"/>
    <w:rsid w:val="00CB532D"/>
    <w:rsid w:val="00CB5EC5"/>
    <w:rsid w:val="00CC0FBE"/>
    <w:rsid w:val="00CC7ADC"/>
    <w:rsid w:val="00CC7F9B"/>
    <w:rsid w:val="00CD1D46"/>
    <w:rsid w:val="00CD4456"/>
    <w:rsid w:val="00CD67B8"/>
    <w:rsid w:val="00CE0F0F"/>
    <w:rsid w:val="00CE1BC1"/>
    <w:rsid w:val="00CF0D31"/>
    <w:rsid w:val="00CF1EF0"/>
    <w:rsid w:val="00CF2FE4"/>
    <w:rsid w:val="00CF36F7"/>
    <w:rsid w:val="00CF4917"/>
    <w:rsid w:val="00D02EEC"/>
    <w:rsid w:val="00D03B41"/>
    <w:rsid w:val="00D05BB0"/>
    <w:rsid w:val="00D06255"/>
    <w:rsid w:val="00D06765"/>
    <w:rsid w:val="00D10267"/>
    <w:rsid w:val="00D14287"/>
    <w:rsid w:val="00D15D4A"/>
    <w:rsid w:val="00D1609A"/>
    <w:rsid w:val="00D1743D"/>
    <w:rsid w:val="00D2058F"/>
    <w:rsid w:val="00D20D16"/>
    <w:rsid w:val="00D20E39"/>
    <w:rsid w:val="00D21208"/>
    <w:rsid w:val="00D23323"/>
    <w:rsid w:val="00D23D6F"/>
    <w:rsid w:val="00D24F97"/>
    <w:rsid w:val="00D27D67"/>
    <w:rsid w:val="00D31494"/>
    <w:rsid w:val="00D34A8F"/>
    <w:rsid w:val="00D36B08"/>
    <w:rsid w:val="00D37942"/>
    <w:rsid w:val="00D40CB2"/>
    <w:rsid w:val="00D40E08"/>
    <w:rsid w:val="00D40EE3"/>
    <w:rsid w:val="00D42A84"/>
    <w:rsid w:val="00D42D8D"/>
    <w:rsid w:val="00D436D6"/>
    <w:rsid w:val="00D45F51"/>
    <w:rsid w:val="00D5084F"/>
    <w:rsid w:val="00D537B3"/>
    <w:rsid w:val="00D5602B"/>
    <w:rsid w:val="00D56C90"/>
    <w:rsid w:val="00D60FB0"/>
    <w:rsid w:val="00D638DE"/>
    <w:rsid w:val="00D63D0E"/>
    <w:rsid w:val="00D65C14"/>
    <w:rsid w:val="00D66BF2"/>
    <w:rsid w:val="00D70523"/>
    <w:rsid w:val="00D709FC"/>
    <w:rsid w:val="00D70AEC"/>
    <w:rsid w:val="00D759C7"/>
    <w:rsid w:val="00D76517"/>
    <w:rsid w:val="00D76BAF"/>
    <w:rsid w:val="00D8090E"/>
    <w:rsid w:val="00D80A2C"/>
    <w:rsid w:val="00D812A1"/>
    <w:rsid w:val="00D86C5B"/>
    <w:rsid w:val="00D87DDE"/>
    <w:rsid w:val="00D907D0"/>
    <w:rsid w:val="00D90F6D"/>
    <w:rsid w:val="00D91924"/>
    <w:rsid w:val="00DA2D27"/>
    <w:rsid w:val="00DA572B"/>
    <w:rsid w:val="00DA7629"/>
    <w:rsid w:val="00DB0C76"/>
    <w:rsid w:val="00DB41E1"/>
    <w:rsid w:val="00DB4A27"/>
    <w:rsid w:val="00DB797D"/>
    <w:rsid w:val="00DC0696"/>
    <w:rsid w:val="00DD042F"/>
    <w:rsid w:val="00DD2670"/>
    <w:rsid w:val="00DD2C67"/>
    <w:rsid w:val="00DD491A"/>
    <w:rsid w:val="00DD4C30"/>
    <w:rsid w:val="00DD76B8"/>
    <w:rsid w:val="00DE1A6D"/>
    <w:rsid w:val="00DE219E"/>
    <w:rsid w:val="00DE21F0"/>
    <w:rsid w:val="00DE3232"/>
    <w:rsid w:val="00DE538A"/>
    <w:rsid w:val="00DE6878"/>
    <w:rsid w:val="00DE7DE9"/>
    <w:rsid w:val="00DF0315"/>
    <w:rsid w:val="00DF2A97"/>
    <w:rsid w:val="00DF5EC1"/>
    <w:rsid w:val="00E07A8B"/>
    <w:rsid w:val="00E11800"/>
    <w:rsid w:val="00E12601"/>
    <w:rsid w:val="00E14B41"/>
    <w:rsid w:val="00E16727"/>
    <w:rsid w:val="00E16774"/>
    <w:rsid w:val="00E22E60"/>
    <w:rsid w:val="00E26F59"/>
    <w:rsid w:val="00E273F3"/>
    <w:rsid w:val="00E344BC"/>
    <w:rsid w:val="00E34C94"/>
    <w:rsid w:val="00E36F35"/>
    <w:rsid w:val="00E40770"/>
    <w:rsid w:val="00E43D82"/>
    <w:rsid w:val="00E446EC"/>
    <w:rsid w:val="00E44E90"/>
    <w:rsid w:val="00E45D74"/>
    <w:rsid w:val="00E469EC"/>
    <w:rsid w:val="00E47321"/>
    <w:rsid w:val="00E500DB"/>
    <w:rsid w:val="00E5056D"/>
    <w:rsid w:val="00E52411"/>
    <w:rsid w:val="00E554E7"/>
    <w:rsid w:val="00E5605C"/>
    <w:rsid w:val="00E56C9F"/>
    <w:rsid w:val="00E57CF9"/>
    <w:rsid w:val="00E61BAA"/>
    <w:rsid w:val="00E61DD2"/>
    <w:rsid w:val="00E6432C"/>
    <w:rsid w:val="00E64640"/>
    <w:rsid w:val="00E64F48"/>
    <w:rsid w:val="00E65C65"/>
    <w:rsid w:val="00E67A7D"/>
    <w:rsid w:val="00E71FF0"/>
    <w:rsid w:val="00E73116"/>
    <w:rsid w:val="00E80297"/>
    <w:rsid w:val="00E81348"/>
    <w:rsid w:val="00E84B0C"/>
    <w:rsid w:val="00E84F4E"/>
    <w:rsid w:val="00E8565E"/>
    <w:rsid w:val="00E86D6D"/>
    <w:rsid w:val="00E92345"/>
    <w:rsid w:val="00E95D2D"/>
    <w:rsid w:val="00E9621F"/>
    <w:rsid w:val="00E97662"/>
    <w:rsid w:val="00EA0666"/>
    <w:rsid w:val="00EA7CD2"/>
    <w:rsid w:val="00EB38E5"/>
    <w:rsid w:val="00EB4372"/>
    <w:rsid w:val="00EB4A4F"/>
    <w:rsid w:val="00EB4C3E"/>
    <w:rsid w:val="00EB4E31"/>
    <w:rsid w:val="00EB78DB"/>
    <w:rsid w:val="00EC20C7"/>
    <w:rsid w:val="00EC28C8"/>
    <w:rsid w:val="00EC6721"/>
    <w:rsid w:val="00EC6AE2"/>
    <w:rsid w:val="00ED49CA"/>
    <w:rsid w:val="00ED52AC"/>
    <w:rsid w:val="00ED5B21"/>
    <w:rsid w:val="00ED6DC6"/>
    <w:rsid w:val="00ED7952"/>
    <w:rsid w:val="00EE5584"/>
    <w:rsid w:val="00EE56FA"/>
    <w:rsid w:val="00EF5885"/>
    <w:rsid w:val="00F00BE8"/>
    <w:rsid w:val="00F00D4A"/>
    <w:rsid w:val="00F02551"/>
    <w:rsid w:val="00F12013"/>
    <w:rsid w:val="00F120E6"/>
    <w:rsid w:val="00F12E7F"/>
    <w:rsid w:val="00F15897"/>
    <w:rsid w:val="00F16401"/>
    <w:rsid w:val="00F26A0D"/>
    <w:rsid w:val="00F30212"/>
    <w:rsid w:val="00F31A02"/>
    <w:rsid w:val="00F32539"/>
    <w:rsid w:val="00F34CF7"/>
    <w:rsid w:val="00F35709"/>
    <w:rsid w:val="00F368A7"/>
    <w:rsid w:val="00F40EA8"/>
    <w:rsid w:val="00F41A7B"/>
    <w:rsid w:val="00F43077"/>
    <w:rsid w:val="00F43BE0"/>
    <w:rsid w:val="00F44BCA"/>
    <w:rsid w:val="00F46943"/>
    <w:rsid w:val="00F478D5"/>
    <w:rsid w:val="00F520BC"/>
    <w:rsid w:val="00F5292E"/>
    <w:rsid w:val="00F543B0"/>
    <w:rsid w:val="00F54863"/>
    <w:rsid w:val="00F54FCE"/>
    <w:rsid w:val="00F57C0B"/>
    <w:rsid w:val="00F71879"/>
    <w:rsid w:val="00F747FF"/>
    <w:rsid w:val="00F81D13"/>
    <w:rsid w:val="00F81F86"/>
    <w:rsid w:val="00F83BE8"/>
    <w:rsid w:val="00F90D62"/>
    <w:rsid w:val="00F93278"/>
    <w:rsid w:val="00F934AC"/>
    <w:rsid w:val="00F94239"/>
    <w:rsid w:val="00F9467A"/>
    <w:rsid w:val="00FA13C4"/>
    <w:rsid w:val="00FA1DDB"/>
    <w:rsid w:val="00FA3630"/>
    <w:rsid w:val="00FB5397"/>
    <w:rsid w:val="00FB7793"/>
    <w:rsid w:val="00FC07DE"/>
    <w:rsid w:val="00FC1E4E"/>
    <w:rsid w:val="00FC41B2"/>
    <w:rsid w:val="00FC6FFE"/>
    <w:rsid w:val="00FC7EB3"/>
    <w:rsid w:val="00FD0027"/>
    <w:rsid w:val="00FD0958"/>
    <w:rsid w:val="00FD30CD"/>
    <w:rsid w:val="00FD372B"/>
    <w:rsid w:val="00FD3D82"/>
    <w:rsid w:val="00FD576A"/>
    <w:rsid w:val="00FE0188"/>
    <w:rsid w:val="00FE02AD"/>
    <w:rsid w:val="00FE308D"/>
    <w:rsid w:val="00FF112A"/>
    <w:rsid w:val="00FF386B"/>
    <w:rsid w:val="00FF44EA"/>
    <w:rsid w:val="00FF6C32"/>
    <w:rsid w:val="00FF72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A09B5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nhideWhenUsed/>
    <w:rsid w:val="00A26357"/>
    <w:rPr>
      <w:color w:val="0000FF" w:themeColor="hyperlink"/>
      <w:u w:val="single"/>
    </w:rPr>
  </w:style>
  <w:style w:type="paragraph" w:customStyle="1" w:styleId="Default">
    <w:name w:val="Default"/>
    <w:uiPriority w:val="99"/>
    <w:rsid w:val="009D227D"/>
    <w:pPr>
      <w:autoSpaceDE w:val="0"/>
      <w:autoSpaceDN w:val="0"/>
      <w:adjustRightInd w:val="0"/>
      <w:spacing w:before="0" w:after="0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Informal1">
    <w:name w:val="Informal1"/>
    <w:rsid w:val="00B80911"/>
    <w:pPr>
      <w:spacing w:before="60" w:after="60"/>
      <w:ind w:left="0" w:firstLine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ocality">
    <w:name w:val="locality"/>
    <w:basedOn w:val="Normal"/>
    <w:rsid w:val="00E500DB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2">
    <w:name w:val="Standard2"/>
    <w:basedOn w:val="Normal"/>
    <w:rsid w:val="006116E8"/>
    <w:pPr>
      <w:tabs>
        <w:tab w:val="clear" w:pos="9360"/>
      </w:tabs>
      <w:spacing w:before="60" w:after="60"/>
    </w:pPr>
    <w:rPr>
      <w:rFonts w:ascii="Arial" w:eastAsia="Times New Roman" w:hAnsi="Arial" w:cs="Times New Roman"/>
      <w:b/>
      <w:noProof/>
      <w:sz w:val="20"/>
      <w:szCs w:val="20"/>
    </w:rPr>
  </w:style>
  <w:style w:type="numbering" w:customStyle="1" w:styleId="BulletedList">
    <w:name w:val="Bulleted List"/>
    <w:basedOn w:val="NoList"/>
    <w:rsid w:val="006116E8"/>
    <w:pPr>
      <w:numPr>
        <w:numId w:val="2"/>
      </w:numPr>
    </w:pPr>
  </w:style>
  <w:style w:type="character" w:customStyle="1" w:styleId="hl1">
    <w:name w:val="hl1"/>
    <w:basedOn w:val="DefaultParagraphFont"/>
    <w:rsid w:val="003110D0"/>
    <w:rPr>
      <w:shd w:val="clear" w:color="auto" w:fill="FFF5CC"/>
    </w:rPr>
  </w:style>
  <w:style w:type="character" w:customStyle="1" w:styleId="txtempstyle">
    <w:name w:val="txtempstyle"/>
    <w:rsid w:val="007E76C7"/>
    <w:rPr>
      <w:rFonts w:cs="Times New Roman"/>
    </w:rPr>
  </w:style>
  <w:style w:type="paragraph" w:styleId="NoSpacing">
    <w:name w:val="No Spacing"/>
    <w:uiPriority w:val="1"/>
    <w:qFormat/>
    <w:rsid w:val="007E76C7"/>
    <w:pPr>
      <w:spacing w:before="0" w:after="0"/>
      <w:ind w:left="0" w:firstLine="0"/>
    </w:pPr>
  </w:style>
  <w:style w:type="paragraph" w:styleId="BodyTextIndent">
    <w:name w:val="Body Text Indent"/>
    <w:basedOn w:val="Normal"/>
    <w:link w:val="BodyTextIndentChar"/>
    <w:uiPriority w:val="99"/>
    <w:unhideWhenUsed/>
    <w:rsid w:val="00266724"/>
    <w:pPr>
      <w:tabs>
        <w:tab w:val="clear" w:pos="9360"/>
      </w:tabs>
      <w:spacing w:before="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6724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2F0688"/>
    <w:rPr>
      <w:rFonts w:ascii="Georgia" w:hAnsi="Georgia"/>
    </w:rPr>
  </w:style>
  <w:style w:type="paragraph" w:customStyle="1" w:styleId="Cog-body">
    <w:name w:val="Cog-body"/>
    <w:basedOn w:val="Normal"/>
    <w:rsid w:val="002F0688"/>
    <w:pPr>
      <w:keepNext/>
      <w:tabs>
        <w:tab w:val="clear" w:pos="9360"/>
      </w:tabs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276E8"/>
  </w:style>
  <w:style w:type="character" w:customStyle="1" w:styleId="normaltextrun">
    <w:name w:val="normaltextrun"/>
    <w:basedOn w:val="DefaultParagraphFont"/>
    <w:rsid w:val="00832A9E"/>
  </w:style>
  <w:style w:type="character" w:customStyle="1" w:styleId="eop">
    <w:name w:val="eop"/>
    <w:basedOn w:val="DefaultParagraphFont"/>
    <w:rsid w:val="00832A9E"/>
  </w:style>
  <w:style w:type="character" w:customStyle="1" w:styleId="spellingerror">
    <w:name w:val="spellingerror"/>
    <w:basedOn w:val="DefaultParagraphFont"/>
    <w:rsid w:val="00DD491A"/>
  </w:style>
  <w:style w:type="paragraph" w:customStyle="1" w:styleId="paragraph">
    <w:name w:val="paragraph"/>
    <w:basedOn w:val="Normal"/>
    <w:rsid w:val="009F0960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1">
    <w:name w:val="Hyperlink.1"/>
    <w:basedOn w:val="DefaultParagraphFont"/>
    <w:rsid w:val="006402CC"/>
    <w:rPr>
      <w:rFonts w:ascii="Arial" w:eastAsia="Arial" w:hAnsi="Arial" w:cs="Arial" w:hint="default"/>
      <w:b/>
      <w:bCs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337E32"/>
    <w:rPr>
      <w:b/>
      <w:bCs/>
      <w:i/>
      <w:iCs/>
      <w:spacing w:val="5"/>
    </w:rPr>
  </w:style>
  <w:style w:type="character" w:customStyle="1" w:styleId="Mention1">
    <w:name w:val="Mention1"/>
    <w:basedOn w:val="DefaultParagraphFont"/>
    <w:uiPriority w:val="99"/>
    <w:semiHidden/>
    <w:unhideWhenUsed/>
    <w:rsid w:val="00465587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17366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ParagraphFontParaChar">
    <w:name w:val="Default Paragraph Font Para Char"/>
    <w:basedOn w:val="Normal"/>
    <w:rsid w:val="00A55A71"/>
    <w:pPr>
      <w:tabs>
        <w:tab w:val="clear" w:pos="9360"/>
      </w:tabs>
      <w:spacing w:before="0" w:after="160" w:line="240" w:lineRule="exact"/>
    </w:pPr>
    <w:rPr>
      <w:rFonts w:ascii="Verdana" w:eastAsia="SimSun" w:hAnsi="Verdana" w:cs="Times New Roman"/>
      <w:sz w:val="20"/>
      <w:szCs w:val="20"/>
    </w:rPr>
  </w:style>
  <w:style w:type="paragraph" w:customStyle="1" w:styleId="detailswbullets1">
    <w:name w:val="details w/bullets 1"/>
    <w:basedOn w:val="Normal"/>
    <w:rsid w:val="00C67B48"/>
    <w:pPr>
      <w:numPr>
        <w:numId w:val="4"/>
      </w:numPr>
      <w:tabs>
        <w:tab w:val="clear" w:pos="9360"/>
        <w:tab w:val="right" w:pos="10800"/>
      </w:tabs>
      <w:spacing w:before="0" w:after="0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PlainTable11">
    <w:name w:val="Plain Table 11"/>
    <w:basedOn w:val="TableNormal"/>
    <w:uiPriority w:val="41"/>
    <w:rsid w:val="001C17EA"/>
    <w:pPr>
      <w:spacing w:before="0" w:after="0"/>
      <w:ind w:left="0" w:firstLine="0"/>
    </w:pPr>
    <w:rPr>
      <w:sz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ListParagraph"/>
    <w:link w:val="Style1Char"/>
    <w:autoRedefine/>
    <w:qFormat/>
    <w:rsid w:val="00D45F51"/>
    <w:pPr>
      <w:widowControl w:val="0"/>
      <w:numPr>
        <w:numId w:val="3"/>
      </w:numPr>
      <w:tabs>
        <w:tab w:val="clear" w:pos="9360"/>
      </w:tabs>
      <w:spacing w:before="0" w:after="0"/>
      <w:contextualSpacing/>
      <w:jc w:val="both"/>
    </w:pPr>
    <w:rPr>
      <w:rFonts w:ascii="Book Antiqua" w:hAnsi="Book Antiqua" w:cs="Times New Roman"/>
      <w:shd w:val="clear" w:color="auto" w:fill="FFFFFF"/>
    </w:rPr>
  </w:style>
  <w:style w:type="character" w:customStyle="1" w:styleId="Style1Char">
    <w:name w:val="Style1 Char"/>
    <w:basedOn w:val="ListParagraphChar"/>
    <w:link w:val="Style1"/>
    <w:rsid w:val="00D45F51"/>
    <w:rPr>
      <w:rFonts w:ascii="Book Antiqua" w:hAnsi="Book Antiqua" w:cs="Times New Roman"/>
    </w:rPr>
  </w:style>
  <w:style w:type="character" w:styleId="Strong">
    <w:name w:val="Strong"/>
    <w:uiPriority w:val="22"/>
    <w:qFormat/>
    <w:rsid w:val="00D06765"/>
    <w:rPr>
      <w:b/>
      <w:bCs/>
    </w:rPr>
  </w:style>
  <w:style w:type="paragraph" w:customStyle="1" w:styleId="Standard">
    <w:name w:val="Standard"/>
    <w:rsid w:val="002B3C09"/>
    <w:pPr>
      <w:suppressAutoHyphens/>
      <w:autoSpaceDN w:val="0"/>
      <w:spacing w:before="0" w:after="200" w:line="276" w:lineRule="auto"/>
      <w:ind w:left="0" w:firstLine="0"/>
    </w:pPr>
    <w:rPr>
      <w:rFonts w:ascii="Calibri" w:eastAsia="Calibri" w:hAnsi="Calibri" w:cs="Tahoma"/>
      <w:color w:val="00000A"/>
      <w:kern w:val="3"/>
    </w:rPr>
  </w:style>
  <w:style w:type="character" w:customStyle="1" w:styleId="im">
    <w:name w:val="im"/>
    <w:rsid w:val="00D1743D"/>
  </w:style>
  <w:style w:type="character" w:customStyle="1" w:styleId="hl">
    <w:name w:val="hl"/>
    <w:basedOn w:val="DefaultParagraphFont"/>
    <w:rsid w:val="00735375"/>
  </w:style>
  <w:style w:type="paragraph" w:styleId="ListBullet">
    <w:name w:val="List Bullet"/>
    <w:basedOn w:val="Normal"/>
    <w:uiPriority w:val="1"/>
    <w:unhideWhenUsed/>
    <w:qFormat/>
    <w:rsid w:val="0064670B"/>
    <w:pPr>
      <w:numPr>
        <w:numId w:val="5"/>
      </w:numPr>
      <w:tabs>
        <w:tab w:val="clear" w:pos="9360"/>
      </w:tabs>
      <w:spacing w:before="0" w:after="80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paragraph" w:customStyle="1" w:styleId="WW-Default">
    <w:name w:val="WW-Default"/>
    <w:rsid w:val="0064670B"/>
    <w:pPr>
      <w:suppressAutoHyphens/>
      <w:autoSpaceDE w:val="0"/>
      <w:spacing w:before="0" w:after="0"/>
      <w:ind w:left="0" w:firstLine="0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qFormat/>
    <w:rsid w:val="00705970"/>
    <w:pPr>
      <w:tabs>
        <w:tab w:val="clear" w:pos="9360"/>
        <w:tab w:val="left" w:pos="720"/>
      </w:tabs>
      <w:suppressAutoHyphens/>
      <w:spacing w:before="28" w:after="28" w:line="10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D2E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D1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22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6927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6927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456927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6927"/>
    <w:rPr>
      <w:rFonts w:ascii="Georgia" w:hAnsi="Georgia"/>
    </w:rPr>
  </w:style>
  <w:style w:type="character" w:customStyle="1" w:styleId="rezemp-highlightedfield-highlightedterm">
    <w:name w:val="rezemp-highlightedfield-highlightedterm"/>
    <w:basedOn w:val="DefaultParagraphFont"/>
    <w:rsid w:val="0018031C"/>
  </w:style>
  <w:style w:type="paragraph" w:customStyle="1" w:styleId="Objective">
    <w:name w:val="Objective"/>
    <w:basedOn w:val="Normal"/>
    <w:rsid w:val="00561DD1"/>
    <w:pPr>
      <w:keepLines/>
      <w:numPr>
        <w:numId w:val="37"/>
      </w:numPr>
      <w:tabs>
        <w:tab w:val="clear" w:pos="9360"/>
      </w:tabs>
      <w:spacing w:before="0" w:after="0"/>
      <w:ind w:right="230"/>
    </w:pPr>
    <w:rPr>
      <w:rFonts w:ascii="Arial" w:eastAsia="Times New Roman" w:hAnsi="Arial" w:cs="Arial"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09BE6-B432-450A-9897-1FF0E69F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atul</cp:lastModifiedBy>
  <cp:revision>2</cp:revision>
  <cp:lastPrinted>2017-09-12T17:33:00Z</cp:lastPrinted>
  <dcterms:created xsi:type="dcterms:W3CDTF">2019-05-07T18:55:00Z</dcterms:created>
  <dcterms:modified xsi:type="dcterms:W3CDTF">2019-05-07T18:55:00Z</dcterms:modified>
</cp:coreProperties>
</file>