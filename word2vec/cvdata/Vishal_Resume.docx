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C1973" w14:textId="6CBD92A4" w:rsidR="00E47284" w:rsidRPr="00B74C70" w:rsidRDefault="008D7090" w:rsidP="00B74C70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Theme="minorHAnsi" w:hAnsiTheme="minorHAnsi"/>
          <w:b/>
          <w:sz w:val="22"/>
          <w:szCs w:val="22"/>
        </w:rPr>
      </w:pPr>
      <w:r w:rsidRPr="00B74C70">
        <w:rPr>
          <w:rFonts w:asciiTheme="minorHAnsi" w:hAnsiTheme="minorHAnsi"/>
          <w:b/>
          <w:bCs/>
          <w:sz w:val="22"/>
          <w:szCs w:val="22"/>
        </w:rPr>
        <w:t>Vishal</w:t>
      </w:r>
      <w:r w:rsidR="00E20E9B" w:rsidRPr="00B74C70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063873" w:rsidRPr="00B74C70">
        <w:rPr>
          <w:rFonts w:asciiTheme="minorHAnsi" w:hAnsiTheme="minorHAnsi"/>
          <w:b/>
          <w:bCs/>
          <w:sz w:val="22"/>
          <w:szCs w:val="22"/>
        </w:rPr>
        <w:t>Rao</w:t>
      </w:r>
    </w:p>
    <w:p w14:paraId="34277A36" w14:textId="3FAF80B5" w:rsidR="00AE4CB1" w:rsidRPr="00B74C70" w:rsidRDefault="00E47284" w:rsidP="00B74C70">
      <w:pPr>
        <w:widowControl w:val="0"/>
        <w:pBdr>
          <w:bottom w:val="single" w:sz="2" w:space="1" w:color="943634" w:themeColor="accent2" w:themeShade="BF"/>
        </w:pBdr>
        <w:tabs>
          <w:tab w:val="center" w:pos="4680"/>
        </w:tabs>
        <w:autoSpaceDE w:val="0"/>
        <w:autoSpaceDN w:val="0"/>
        <w:adjustRightInd w:val="0"/>
        <w:jc w:val="center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>Java/J2EE Developer</w:t>
      </w:r>
    </w:p>
    <w:p w14:paraId="698840FB" w14:textId="77777777" w:rsidR="00F46DC9" w:rsidRPr="00B74C70" w:rsidRDefault="004A3D7B" w:rsidP="00B74C70">
      <w:pPr>
        <w:rPr>
          <w:rFonts w:asciiTheme="minorHAnsi" w:hAnsiTheme="minorHAnsi"/>
          <w:b/>
          <w:sz w:val="22"/>
          <w:szCs w:val="22"/>
          <w:u w:val="single"/>
        </w:rPr>
      </w:pPr>
      <w:r w:rsidRPr="00B74C70">
        <w:rPr>
          <w:rFonts w:asciiTheme="minorHAnsi" w:hAnsiTheme="minorHAnsi"/>
          <w:b/>
          <w:sz w:val="22"/>
          <w:szCs w:val="22"/>
          <w:u w:val="single"/>
        </w:rPr>
        <w:t>SUMMARY:</w:t>
      </w:r>
    </w:p>
    <w:p w14:paraId="2B31D572" w14:textId="1A03BDF0" w:rsidR="00625FAB" w:rsidRPr="00B74C70" w:rsidRDefault="005754F0" w:rsidP="00B74C70">
      <w:pPr>
        <w:numPr>
          <w:ilvl w:val="0"/>
          <w:numId w:val="5"/>
        </w:numPr>
        <w:ind w:left="540"/>
        <w:rPr>
          <w:rFonts w:asciiTheme="minorHAnsi" w:hAnsiTheme="minorHAnsi"/>
          <w:color w:val="000000"/>
          <w:sz w:val="22"/>
          <w:szCs w:val="22"/>
        </w:rPr>
      </w:pPr>
      <w:r w:rsidRPr="00B74C70">
        <w:rPr>
          <w:rFonts w:asciiTheme="minorHAnsi" w:hAnsiTheme="minorHAnsi"/>
          <w:b/>
          <w:bCs/>
          <w:color w:val="000000"/>
          <w:sz w:val="22"/>
          <w:szCs w:val="22"/>
        </w:rPr>
        <w:t>6</w:t>
      </w:r>
      <w:r w:rsidR="00763C37" w:rsidRPr="00B74C70">
        <w:rPr>
          <w:rFonts w:asciiTheme="minorHAnsi" w:hAnsiTheme="minorHAnsi"/>
          <w:b/>
          <w:bCs/>
          <w:color w:val="000000"/>
          <w:sz w:val="22"/>
          <w:szCs w:val="22"/>
        </w:rPr>
        <w:t xml:space="preserve">+ </w:t>
      </w:r>
      <w:r w:rsidR="00327BC4" w:rsidRPr="00B74C70">
        <w:rPr>
          <w:rFonts w:asciiTheme="minorHAnsi" w:hAnsiTheme="minorHAnsi"/>
          <w:b/>
          <w:bCs/>
          <w:color w:val="000000"/>
          <w:sz w:val="22"/>
          <w:szCs w:val="22"/>
        </w:rPr>
        <w:t>Y</w:t>
      </w:r>
      <w:r w:rsidR="00625FAB" w:rsidRPr="00B74C70">
        <w:rPr>
          <w:rFonts w:asciiTheme="minorHAnsi" w:hAnsiTheme="minorHAnsi"/>
          <w:b/>
          <w:bCs/>
          <w:color w:val="000000"/>
          <w:sz w:val="22"/>
          <w:szCs w:val="22"/>
        </w:rPr>
        <w:t>ears</w:t>
      </w:r>
      <w:r w:rsidR="00625FAB" w:rsidRPr="00B74C70">
        <w:rPr>
          <w:rFonts w:asciiTheme="minorHAnsi" w:hAnsiTheme="minorHAnsi"/>
          <w:color w:val="000000"/>
          <w:sz w:val="22"/>
          <w:szCs w:val="22"/>
        </w:rPr>
        <w:t xml:space="preserve"> of IT professional experience with full project lifecycle development in </w:t>
      </w:r>
      <w:r w:rsidR="005E2717" w:rsidRPr="00B74C70">
        <w:rPr>
          <w:rFonts w:asciiTheme="minorHAnsi" w:hAnsiTheme="minorHAnsi"/>
          <w:b/>
          <w:color w:val="000000"/>
          <w:sz w:val="22"/>
          <w:szCs w:val="22"/>
        </w:rPr>
        <w:t xml:space="preserve">Java and Web </w:t>
      </w:r>
      <w:r w:rsidR="00625FAB" w:rsidRPr="00B74C70">
        <w:rPr>
          <w:rFonts w:asciiTheme="minorHAnsi" w:hAnsiTheme="minorHAnsi"/>
          <w:color w:val="000000"/>
          <w:sz w:val="22"/>
          <w:szCs w:val="22"/>
        </w:rPr>
        <w:t xml:space="preserve">technologies, Requirements analysis, </w:t>
      </w:r>
      <w:r w:rsidR="003555AA" w:rsidRPr="00B74C70">
        <w:rPr>
          <w:rFonts w:asciiTheme="minorHAnsi" w:hAnsiTheme="minorHAnsi"/>
          <w:color w:val="000000"/>
          <w:sz w:val="22"/>
          <w:szCs w:val="22"/>
        </w:rPr>
        <w:t>and Design</w:t>
      </w:r>
      <w:r w:rsidR="00625FAB" w:rsidRPr="00B74C70">
        <w:rPr>
          <w:rFonts w:asciiTheme="minorHAnsi" w:hAnsiTheme="minorHAnsi"/>
          <w:color w:val="000000"/>
          <w:sz w:val="22"/>
          <w:szCs w:val="22"/>
        </w:rPr>
        <w:t>, Development, Testing, Deployment and production support of software applications.</w:t>
      </w:r>
    </w:p>
    <w:p w14:paraId="1A745DE3" w14:textId="6ACE26B7" w:rsidR="00745C4D" w:rsidRPr="00B74C70" w:rsidRDefault="00745C4D" w:rsidP="00B74C70">
      <w:pPr>
        <w:numPr>
          <w:ilvl w:val="0"/>
          <w:numId w:val="5"/>
        </w:numPr>
        <w:ind w:left="540"/>
        <w:rPr>
          <w:rFonts w:asciiTheme="minorHAnsi" w:hAnsiTheme="minorHAnsi"/>
          <w:b/>
          <w:color w:val="000000"/>
          <w:sz w:val="22"/>
          <w:szCs w:val="22"/>
        </w:rPr>
      </w:pPr>
      <w:r w:rsidRPr="00B74C70">
        <w:rPr>
          <w:rFonts w:asciiTheme="minorHAnsi" w:hAnsiTheme="minorHAnsi"/>
          <w:color w:val="000000"/>
          <w:sz w:val="22"/>
          <w:szCs w:val="22"/>
        </w:rPr>
        <w:t xml:space="preserve">Expertise in web UI development using </w:t>
      </w:r>
      <w:r w:rsidRPr="00B74C70">
        <w:rPr>
          <w:rFonts w:asciiTheme="minorHAnsi" w:hAnsiTheme="minorHAnsi"/>
          <w:b/>
          <w:color w:val="000000"/>
          <w:sz w:val="22"/>
          <w:szCs w:val="22"/>
        </w:rPr>
        <w:t>HTML</w:t>
      </w:r>
      <w:r w:rsidR="00F52F0B" w:rsidRPr="00B74C70">
        <w:rPr>
          <w:rFonts w:asciiTheme="minorHAnsi" w:hAnsiTheme="minorHAnsi"/>
          <w:b/>
          <w:color w:val="000000"/>
          <w:sz w:val="22"/>
          <w:szCs w:val="22"/>
        </w:rPr>
        <w:t>, DHTML, CSS, Java Script</w:t>
      </w:r>
      <w:r w:rsidRPr="00B74C70">
        <w:rPr>
          <w:rFonts w:asciiTheme="minorHAnsi" w:hAnsiTheme="minorHAnsi"/>
          <w:b/>
          <w:color w:val="000000"/>
          <w:sz w:val="22"/>
          <w:szCs w:val="22"/>
        </w:rPr>
        <w:t>, Bootstrap</w:t>
      </w:r>
      <w:r w:rsidR="00E17055" w:rsidRPr="00B74C70"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B74C70">
        <w:rPr>
          <w:rFonts w:asciiTheme="minorHAnsi" w:hAnsiTheme="minorHAnsi"/>
          <w:b/>
          <w:color w:val="000000"/>
          <w:sz w:val="22"/>
          <w:szCs w:val="22"/>
        </w:rPr>
        <w:t>JSP.</w:t>
      </w:r>
    </w:p>
    <w:p w14:paraId="047F11EA" w14:textId="41B7B484" w:rsidR="00840120" w:rsidRPr="00B74C70" w:rsidRDefault="0046711C" w:rsidP="00B74C70">
      <w:pPr>
        <w:numPr>
          <w:ilvl w:val="0"/>
          <w:numId w:val="5"/>
        </w:numPr>
        <w:ind w:left="540"/>
        <w:rPr>
          <w:rFonts w:asciiTheme="minorHAnsi" w:hAnsiTheme="minorHAnsi"/>
          <w:bCs/>
          <w:color w:val="000000"/>
          <w:sz w:val="22"/>
          <w:szCs w:val="22"/>
        </w:rPr>
      </w:pPr>
      <w:r w:rsidRPr="00B74C70">
        <w:rPr>
          <w:rFonts w:asciiTheme="minorHAnsi" w:eastAsia="Arial Unicode MS" w:hAnsiTheme="minorHAnsi"/>
          <w:sz w:val="22"/>
          <w:szCs w:val="22"/>
          <w:lang w:val="en-GB"/>
        </w:rPr>
        <w:t xml:space="preserve">Experience </w:t>
      </w:r>
      <w:r w:rsidR="00DC09A8" w:rsidRPr="00B74C70">
        <w:rPr>
          <w:rFonts w:asciiTheme="minorHAnsi" w:eastAsia="Arial Unicode MS" w:hAnsiTheme="minorHAnsi"/>
          <w:sz w:val="22"/>
          <w:szCs w:val="22"/>
          <w:lang w:val="en-GB"/>
        </w:rPr>
        <w:t>in developing applications using</w:t>
      </w:r>
      <w:r w:rsidRPr="00B74C70">
        <w:rPr>
          <w:rFonts w:asciiTheme="minorHAnsi" w:eastAsia="Arial Unicode MS" w:hAnsiTheme="minorHAnsi"/>
          <w:sz w:val="22"/>
          <w:szCs w:val="22"/>
          <w:lang w:val="en-GB"/>
        </w:rPr>
        <w:t xml:space="preserve"> frameworks such as </w:t>
      </w:r>
      <w:r w:rsidRPr="00B74C70">
        <w:rPr>
          <w:rFonts w:asciiTheme="minorHAnsi" w:eastAsia="Arial Unicode MS" w:hAnsiTheme="minorHAnsi"/>
          <w:b/>
          <w:sz w:val="22"/>
          <w:szCs w:val="22"/>
        </w:rPr>
        <w:t>Spring</w:t>
      </w:r>
      <w:r w:rsidRPr="00B74C70">
        <w:rPr>
          <w:rFonts w:asciiTheme="minorHAnsi" w:eastAsia="Arial Unicode MS" w:hAnsiTheme="minorHAnsi"/>
          <w:b/>
          <w:sz w:val="22"/>
          <w:szCs w:val="22"/>
          <w:lang w:val="en-GB"/>
        </w:rPr>
        <w:t>,</w:t>
      </w:r>
      <w:r w:rsidR="00096059" w:rsidRPr="00B74C70">
        <w:rPr>
          <w:rFonts w:asciiTheme="minorHAnsi" w:eastAsia="Arial Unicode MS" w:hAnsiTheme="minorHAnsi"/>
          <w:b/>
          <w:sz w:val="22"/>
          <w:szCs w:val="22"/>
          <w:lang w:val="en-GB"/>
        </w:rPr>
        <w:t xml:space="preserve"> Spring</w:t>
      </w:r>
      <w:r w:rsidR="00F13143" w:rsidRPr="00B74C70">
        <w:rPr>
          <w:rFonts w:asciiTheme="minorHAnsi" w:eastAsia="Arial Unicode MS" w:hAnsiTheme="minorHAnsi"/>
          <w:b/>
          <w:sz w:val="22"/>
          <w:szCs w:val="22"/>
          <w:lang w:val="en-GB"/>
        </w:rPr>
        <w:t xml:space="preserve"> B</w:t>
      </w:r>
      <w:r w:rsidR="00096059" w:rsidRPr="00B74C70">
        <w:rPr>
          <w:rFonts w:asciiTheme="minorHAnsi" w:eastAsia="Arial Unicode MS" w:hAnsiTheme="minorHAnsi"/>
          <w:b/>
          <w:sz w:val="22"/>
          <w:szCs w:val="22"/>
          <w:lang w:val="en-GB"/>
        </w:rPr>
        <w:t>oot,</w:t>
      </w:r>
      <w:r w:rsidRPr="00B74C70">
        <w:rPr>
          <w:rFonts w:asciiTheme="minorHAnsi" w:eastAsia="Arial Unicode MS" w:hAnsiTheme="minorHAnsi"/>
          <w:b/>
          <w:sz w:val="22"/>
          <w:szCs w:val="22"/>
          <w:lang w:val="en-GB"/>
        </w:rPr>
        <w:t xml:space="preserve"> Hibernate, JSF</w:t>
      </w:r>
      <w:r w:rsidR="00C070A6" w:rsidRPr="00B74C70">
        <w:rPr>
          <w:rFonts w:asciiTheme="minorHAnsi" w:eastAsia="Arial Unicode MS" w:hAnsiTheme="minorHAnsi"/>
          <w:b/>
          <w:sz w:val="22"/>
          <w:szCs w:val="22"/>
          <w:lang w:val="en-GB"/>
        </w:rPr>
        <w:t>,</w:t>
      </w:r>
      <w:r w:rsidR="00D63B25" w:rsidRPr="00B74C70">
        <w:rPr>
          <w:rFonts w:asciiTheme="minorHAnsi" w:eastAsia="Arial Unicode MS" w:hAnsiTheme="minorHAnsi"/>
          <w:b/>
          <w:sz w:val="22"/>
          <w:szCs w:val="22"/>
          <w:lang w:val="en-GB"/>
        </w:rPr>
        <w:t xml:space="preserve"> </w:t>
      </w:r>
      <w:r w:rsidR="00C070A6" w:rsidRPr="00B74C70">
        <w:rPr>
          <w:rFonts w:asciiTheme="minorHAnsi" w:eastAsia="Arial Unicode MS" w:hAnsiTheme="minorHAnsi"/>
          <w:b/>
          <w:sz w:val="22"/>
          <w:szCs w:val="22"/>
          <w:lang w:val="en-GB"/>
        </w:rPr>
        <w:t>AngularJS</w:t>
      </w:r>
      <w:r w:rsidRPr="00B74C70">
        <w:rPr>
          <w:rFonts w:asciiTheme="minorHAnsi" w:eastAsia="Arial Unicode MS" w:hAnsiTheme="minorHAnsi"/>
          <w:b/>
          <w:sz w:val="22"/>
          <w:szCs w:val="22"/>
          <w:lang w:val="en-GB"/>
        </w:rPr>
        <w:t xml:space="preserve"> </w:t>
      </w:r>
      <w:r w:rsidRPr="00B74C70">
        <w:rPr>
          <w:rFonts w:asciiTheme="minorHAnsi" w:eastAsia="Arial Unicode MS" w:hAnsiTheme="minorHAnsi"/>
          <w:sz w:val="22"/>
          <w:szCs w:val="22"/>
          <w:lang w:val="en-GB"/>
        </w:rPr>
        <w:t>and</w:t>
      </w:r>
      <w:r w:rsidRPr="00B74C70">
        <w:rPr>
          <w:rFonts w:asciiTheme="minorHAnsi" w:eastAsia="Arial Unicode MS" w:hAnsiTheme="minorHAnsi"/>
          <w:b/>
          <w:sz w:val="22"/>
          <w:szCs w:val="22"/>
          <w:lang w:val="en-GB"/>
        </w:rPr>
        <w:t xml:space="preserve"> </w:t>
      </w:r>
      <w:r w:rsidR="00A1235B" w:rsidRPr="00B74C70">
        <w:rPr>
          <w:rFonts w:asciiTheme="minorHAnsi" w:eastAsia="Arial Unicode MS" w:hAnsiTheme="minorHAnsi"/>
          <w:b/>
          <w:sz w:val="22"/>
          <w:szCs w:val="22"/>
          <w:lang w:val="en-GB"/>
        </w:rPr>
        <w:t>jQuery</w:t>
      </w:r>
      <w:r w:rsidRPr="00B74C70">
        <w:rPr>
          <w:rFonts w:asciiTheme="minorHAnsi" w:eastAsia="Arial Unicode MS" w:hAnsiTheme="minorHAnsi"/>
          <w:sz w:val="22"/>
          <w:szCs w:val="22"/>
        </w:rPr>
        <w:t>.</w:t>
      </w:r>
    </w:p>
    <w:p w14:paraId="7DAA8F5D" w14:textId="71525615" w:rsidR="00625FAB" w:rsidRPr="00B74C70" w:rsidRDefault="00625FAB" w:rsidP="00B74C70">
      <w:pPr>
        <w:numPr>
          <w:ilvl w:val="0"/>
          <w:numId w:val="5"/>
        </w:numPr>
        <w:ind w:left="540"/>
        <w:rPr>
          <w:rFonts w:asciiTheme="minorHAnsi" w:hAnsiTheme="minorHAnsi"/>
          <w:bCs/>
          <w:color w:val="000000"/>
          <w:sz w:val="22"/>
          <w:szCs w:val="22"/>
        </w:rPr>
      </w:pPr>
      <w:r w:rsidRPr="00B74C70">
        <w:rPr>
          <w:rFonts w:asciiTheme="minorHAnsi" w:hAnsiTheme="minorHAnsi"/>
          <w:color w:val="000000"/>
          <w:sz w:val="22"/>
          <w:szCs w:val="22"/>
        </w:rPr>
        <w:t xml:space="preserve">Implemented </w:t>
      </w:r>
      <w:r w:rsidRPr="00B74C70">
        <w:rPr>
          <w:rFonts w:asciiTheme="minorHAnsi" w:hAnsiTheme="minorHAnsi"/>
          <w:b/>
          <w:bCs/>
          <w:color w:val="000000"/>
          <w:sz w:val="22"/>
          <w:szCs w:val="22"/>
        </w:rPr>
        <w:t>SOA</w:t>
      </w:r>
      <w:r w:rsidRPr="00B74C70">
        <w:rPr>
          <w:rFonts w:asciiTheme="minorHAnsi" w:hAnsiTheme="minorHAnsi"/>
          <w:color w:val="000000"/>
          <w:sz w:val="22"/>
          <w:szCs w:val="22"/>
        </w:rPr>
        <w:t xml:space="preserve"> architecture with </w:t>
      </w:r>
      <w:r w:rsidRPr="00B74C70">
        <w:rPr>
          <w:rFonts w:asciiTheme="minorHAnsi" w:hAnsiTheme="minorHAnsi"/>
          <w:b/>
          <w:bCs/>
          <w:color w:val="000000"/>
          <w:sz w:val="22"/>
          <w:szCs w:val="22"/>
        </w:rPr>
        <w:t>web services</w:t>
      </w:r>
      <w:r w:rsidRPr="00B74C70">
        <w:rPr>
          <w:rFonts w:asciiTheme="minorHAnsi" w:hAnsiTheme="minorHAnsi"/>
          <w:color w:val="000000"/>
          <w:sz w:val="22"/>
          <w:szCs w:val="22"/>
        </w:rPr>
        <w:t xml:space="preserve"> using </w:t>
      </w:r>
      <w:r w:rsidR="008B30E2" w:rsidRPr="00B74C70">
        <w:rPr>
          <w:rFonts w:asciiTheme="minorHAnsi" w:hAnsiTheme="minorHAnsi"/>
          <w:b/>
          <w:color w:val="000000"/>
          <w:sz w:val="22"/>
          <w:szCs w:val="22"/>
        </w:rPr>
        <w:t>REST</w:t>
      </w:r>
      <w:r w:rsidR="008B30E2" w:rsidRPr="00B74C70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B74C70">
        <w:rPr>
          <w:rFonts w:asciiTheme="minorHAnsi" w:hAnsiTheme="minorHAnsi"/>
          <w:b/>
          <w:bCs/>
          <w:color w:val="000000"/>
          <w:sz w:val="22"/>
          <w:szCs w:val="22"/>
        </w:rPr>
        <w:t>SOAP, WSDL</w:t>
      </w:r>
      <w:r w:rsidR="00F1242B" w:rsidRPr="00B74C70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B74C70">
        <w:rPr>
          <w:rFonts w:asciiTheme="minorHAnsi" w:hAnsiTheme="minorHAnsi"/>
          <w:bCs/>
          <w:color w:val="000000"/>
          <w:sz w:val="22"/>
          <w:szCs w:val="22"/>
        </w:rPr>
        <w:t>and</w:t>
      </w:r>
      <w:r w:rsidRPr="00B74C70">
        <w:rPr>
          <w:rFonts w:asciiTheme="minorHAnsi" w:hAnsiTheme="minorHAnsi"/>
          <w:b/>
          <w:bCs/>
          <w:color w:val="000000"/>
          <w:sz w:val="22"/>
          <w:szCs w:val="22"/>
        </w:rPr>
        <w:t xml:space="preserve"> XML.</w:t>
      </w:r>
    </w:p>
    <w:p w14:paraId="134AD1E8" w14:textId="77777777" w:rsidR="00625FAB" w:rsidRPr="00B74C70" w:rsidRDefault="00625FAB" w:rsidP="00B74C70">
      <w:pPr>
        <w:numPr>
          <w:ilvl w:val="0"/>
          <w:numId w:val="5"/>
        </w:numPr>
        <w:ind w:left="540"/>
        <w:rPr>
          <w:rFonts w:asciiTheme="minorHAnsi" w:hAnsiTheme="minorHAnsi"/>
          <w:b/>
          <w:color w:val="000000"/>
          <w:sz w:val="22"/>
          <w:szCs w:val="22"/>
        </w:rPr>
      </w:pPr>
      <w:r w:rsidRPr="00B74C70">
        <w:rPr>
          <w:rFonts w:asciiTheme="minorHAnsi" w:hAnsiTheme="minorHAnsi"/>
          <w:color w:val="000000"/>
          <w:sz w:val="22"/>
          <w:szCs w:val="22"/>
        </w:rPr>
        <w:t xml:space="preserve">Extensive experience in various </w:t>
      </w:r>
      <w:r w:rsidRPr="00B74C70">
        <w:rPr>
          <w:rFonts w:asciiTheme="minorHAnsi" w:hAnsiTheme="minorHAnsi"/>
          <w:b/>
          <w:color w:val="000000"/>
          <w:sz w:val="22"/>
          <w:szCs w:val="22"/>
        </w:rPr>
        <w:t>Agile</w:t>
      </w:r>
      <w:r w:rsidRPr="00B74C70">
        <w:rPr>
          <w:rFonts w:asciiTheme="minorHAnsi" w:hAnsiTheme="minorHAnsi"/>
          <w:color w:val="000000"/>
          <w:sz w:val="22"/>
          <w:szCs w:val="22"/>
        </w:rPr>
        <w:t xml:space="preserve"> methodologies like </w:t>
      </w:r>
      <w:r w:rsidR="00395FEF" w:rsidRPr="00B74C70">
        <w:rPr>
          <w:rFonts w:asciiTheme="minorHAnsi" w:hAnsiTheme="minorHAnsi"/>
          <w:b/>
          <w:color w:val="000000"/>
          <w:sz w:val="22"/>
          <w:szCs w:val="22"/>
        </w:rPr>
        <w:t xml:space="preserve">Test Driven Development (TDD) </w:t>
      </w:r>
      <w:r w:rsidR="00395FEF" w:rsidRPr="00B74C70">
        <w:rPr>
          <w:rFonts w:asciiTheme="minorHAnsi" w:hAnsiTheme="minorHAnsi"/>
          <w:color w:val="000000"/>
          <w:sz w:val="22"/>
          <w:szCs w:val="22"/>
        </w:rPr>
        <w:t>and</w:t>
      </w:r>
      <w:r w:rsidR="00395FEF" w:rsidRPr="00B74C70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Pr="00B74C70">
        <w:rPr>
          <w:rFonts w:asciiTheme="minorHAnsi" w:hAnsiTheme="minorHAnsi"/>
          <w:b/>
          <w:color w:val="000000"/>
          <w:sz w:val="22"/>
          <w:szCs w:val="22"/>
        </w:rPr>
        <w:t>SCRUM</w:t>
      </w:r>
      <w:r w:rsidR="00395FEF" w:rsidRPr="00B74C70">
        <w:rPr>
          <w:rFonts w:asciiTheme="minorHAnsi" w:hAnsiTheme="minorHAnsi"/>
          <w:b/>
          <w:color w:val="000000"/>
          <w:sz w:val="22"/>
          <w:szCs w:val="22"/>
        </w:rPr>
        <w:t>.</w:t>
      </w:r>
    </w:p>
    <w:p w14:paraId="5E504293" w14:textId="148F6559" w:rsidR="00AF0526" w:rsidRPr="00B74C70" w:rsidRDefault="002C4E4A" w:rsidP="00B74C70">
      <w:pPr>
        <w:numPr>
          <w:ilvl w:val="0"/>
          <w:numId w:val="5"/>
        </w:numPr>
        <w:ind w:left="540"/>
        <w:rPr>
          <w:rStyle w:val="apple-style-span"/>
          <w:rFonts w:asciiTheme="minorHAnsi" w:hAnsiTheme="minorHAnsi"/>
          <w:bCs/>
          <w:color w:val="000000"/>
          <w:sz w:val="22"/>
          <w:szCs w:val="22"/>
        </w:rPr>
      </w:pPr>
      <w:r w:rsidRPr="00B74C70">
        <w:rPr>
          <w:rFonts w:asciiTheme="minorHAnsi" w:hAnsiTheme="minorHAnsi"/>
          <w:color w:val="000000"/>
          <w:sz w:val="22"/>
          <w:szCs w:val="22"/>
        </w:rPr>
        <w:t>Expertise</w:t>
      </w:r>
      <w:r w:rsidR="00625FAB" w:rsidRPr="00B74C70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B74C70">
        <w:rPr>
          <w:rFonts w:asciiTheme="minorHAnsi" w:hAnsiTheme="minorHAnsi"/>
          <w:color w:val="000000"/>
          <w:sz w:val="22"/>
          <w:szCs w:val="22"/>
        </w:rPr>
        <w:t xml:space="preserve">in using </w:t>
      </w:r>
      <w:r w:rsidR="00625FAB" w:rsidRPr="00B74C70">
        <w:rPr>
          <w:rStyle w:val="apple-style-span"/>
          <w:rFonts w:asciiTheme="minorHAnsi" w:hAnsiTheme="minorHAnsi"/>
          <w:b/>
          <w:bCs/>
          <w:color w:val="000000"/>
          <w:sz w:val="22"/>
          <w:szCs w:val="22"/>
        </w:rPr>
        <w:t>JMS</w:t>
      </w:r>
      <w:r w:rsidR="00625FAB" w:rsidRPr="00B74C70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 for communications between middleware components.</w:t>
      </w:r>
    </w:p>
    <w:p w14:paraId="7AC976B1" w14:textId="746E30A8" w:rsidR="007A7A9D" w:rsidRPr="00B74C70" w:rsidRDefault="006B1E6F" w:rsidP="00B74C70">
      <w:pPr>
        <w:numPr>
          <w:ilvl w:val="0"/>
          <w:numId w:val="5"/>
        </w:numPr>
        <w:ind w:left="540"/>
        <w:rPr>
          <w:rStyle w:val="apple-style-span"/>
          <w:rFonts w:asciiTheme="minorHAnsi" w:hAnsiTheme="minorHAnsi"/>
          <w:bCs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  <w:shd w:val="clear" w:color="auto" w:fill="FFFFFF"/>
        </w:rPr>
        <w:t xml:space="preserve">Experience in utilizing with </w:t>
      </w:r>
      <w:r w:rsidRPr="00B74C70">
        <w:rPr>
          <w:rFonts w:asciiTheme="minorHAnsi" w:hAnsiTheme="minorHAnsi"/>
          <w:b/>
          <w:sz w:val="22"/>
          <w:szCs w:val="22"/>
          <w:shd w:val="clear" w:color="auto" w:fill="FFFFFF"/>
        </w:rPr>
        <w:t>JS </w:t>
      </w:r>
      <w:r w:rsidR="00CF4180" w:rsidRPr="00B74C70">
        <w:rPr>
          <w:rFonts w:asciiTheme="minorHAnsi" w:hAnsiTheme="minorHAnsi"/>
          <w:sz w:val="22"/>
          <w:szCs w:val="22"/>
          <w:shd w:val="clear" w:color="auto" w:fill="FFFFFF"/>
        </w:rPr>
        <w:t xml:space="preserve">library </w:t>
      </w:r>
      <w:r w:rsidR="00CF4180" w:rsidRPr="00B74C70">
        <w:rPr>
          <w:rFonts w:asciiTheme="minorHAnsi" w:hAnsiTheme="minorHAnsi"/>
          <w:bCs/>
          <w:sz w:val="22"/>
          <w:szCs w:val="22"/>
        </w:rPr>
        <w:t xml:space="preserve">and </w:t>
      </w:r>
      <w:r w:rsidR="00CF4180" w:rsidRPr="00B74C70">
        <w:rPr>
          <w:rFonts w:asciiTheme="minorHAnsi" w:hAnsiTheme="minorHAnsi"/>
          <w:sz w:val="22"/>
          <w:szCs w:val="22"/>
          <w:shd w:val="clear" w:color="auto" w:fill="FFFFFF"/>
        </w:rPr>
        <w:t xml:space="preserve">designing dynamic and browser compatible pages using </w:t>
      </w:r>
      <w:r w:rsidR="00A1235B" w:rsidRPr="00B74C70">
        <w:rPr>
          <w:rFonts w:asciiTheme="minorHAnsi" w:hAnsiTheme="minorHAnsi"/>
          <w:b/>
          <w:sz w:val="22"/>
          <w:szCs w:val="22"/>
          <w:shd w:val="clear" w:color="auto" w:fill="FFFFFF"/>
        </w:rPr>
        <w:t>jQuery</w:t>
      </w:r>
      <w:r w:rsidR="00CF4180" w:rsidRPr="00B74C70">
        <w:rPr>
          <w:rFonts w:asciiTheme="minorHAnsi" w:hAnsiTheme="minorHAnsi"/>
          <w:sz w:val="22"/>
          <w:szCs w:val="22"/>
          <w:shd w:val="clear" w:color="auto" w:fill="FFFFFF"/>
        </w:rPr>
        <w:t xml:space="preserve">, </w:t>
      </w:r>
      <w:r w:rsidR="00CF4180" w:rsidRPr="00B74C70">
        <w:rPr>
          <w:rFonts w:asciiTheme="minorHAnsi" w:hAnsiTheme="minorHAnsi"/>
          <w:b/>
          <w:sz w:val="22"/>
          <w:szCs w:val="22"/>
          <w:shd w:val="clear" w:color="auto" w:fill="FFFFFF"/>
        </w:rPr>
        <w:t>JavaScript</w:t>
      </w:r>
      <w:r w:rsidR="00096059" w:rsidRPr="00B74C70">
        <w:rPr>
          <w:rFonts w:asciiTheme="minorHAnsi" w:hAnsiTheme="minorHAnsi"/>
          <w:sz w:val="22"/>
          <w:szCs w:val="22"/>
          <w:shd w:val="clear" w:color="auto" w:fill="FFFFFF"/>
        </w:rPr>
        <w:t>.</w:t>
      </w:r>
      <w:r w:rsidR="00CF4180" w:rsidRPr="00B74C70">
        <w:rPr>
          <w:rFonts w:asciiTheme="minorHAnsi" w:hAnsiTheme="minorHAnsi"/>
          <w:sz w:val="22"/>
          <w:szCs w:val="22"/>
          <w:shd w:val="clear" w:color="auto" w:fill="FFFFFF"/>
        </w:rPr>
        <w:t> </w:t>
      </w:r>
    </w:p>
    <w:p w14:paraId="28CF4E34" w14:textId="6A52F684" w:rsidR="00625FAB" w:rsidRPr="00B74C70" w:rsidRDefault="00662F3D" w:rsidP="00B74C70">
      <w:pPr>
        <w:numPr>
          <w:ilvl w:val="0"/>
          <w:numId w:val="5"/>
        </w:numPr>
        <w:ind w:left="540"/>
        <w:rPr>
          <w:rFonts w:asciiTheme="minorHAnsi" w:hAnsiTheme="minorHAnsi"/>
          <w:bCs/>
          <w:color w:val="000000"/>
          <w:sz w:val="22"/>
          <w:szCs w:val="22"/>
        </w:rPr>
      </w:pPr>
      <w:r w:rsidRPr="00B74C70">
        <w:rPr>
          <w:rFonts w:asciiTheme="minorHAnsi" w:hAnsiTheme="minorHAnsi"/>
          <w:snapToGrid w:val="0"/>
          <w:sz w:val="22"/>
          <w:szCs w:val="22"/>
        </w:rPr>
        <w:t xml:space="preserve">Experience in installing, deploying and testing with </w:t>
      </w:r>
      <w:r w:rsidR="00625FAB" w:rsidRPr="00B74C70">
        <w:rPr>
          <w:rFonts w:asciiTheme="minorHAnsi" w:hAnsiTheme="minorHAnsi"/>
          <w:bCs/>
          <w:color w:val="000000"/>
          <w:sz w:val="22"/>
          <w:szCs w:val="22"/>
        </w:rPr>
        <w:t xml:space="preserve">various Application Servers and Web Servers including </w:t>
      </w:r>
      <w:r w:rsidR="00625FAB" w:rsidRPr="00B74C70">
        <w:rPr>
          <w:rFonts w:asciiTheme="minorHAnsi" w:hAnsiTheme="minorHAnsi"/>
          <w:b/>
          <w:color w:val="000000"/>
          <w:sz w:val="22"/>
          <w:szCs w:val="22"/>
        </w:rPr>
        <w:t>IBM WebSphere</w:t>
      </w:r>
      <w:r w:rsidR="00625FAB" w:rsidRPr="00B74C70">
        <w:rPr>
          <w:rFonts w:asciiTheme="minorHAnsi" w:hAnsiTheme="minorHAnsi"/>
          <w:bCs/>
          <w:color w:val="000000"/>
          <w:sz w:val="22"/>
          <w:szCs w:val="22"/>
        </w:rPr>
        <w:t xml:space="preserve">, </w:t>
      </w:r>
      <w:r w:rsidR="00625FAB" w:rsidRPr="00B74C70">
        <w:rPr>
          <w:rFonts w:asciiTheme="minorHAnsi" w:hAnsiTheme="minorHAnsi"/>
          <w:b/>
          <w:color w:val="000000"/>
          <w:sz w:val="22"/>
          <w:szCs w:val="22"/>
        </w:rPr>
        <w:t>Web</w:t>
      </w:r>
      <w:r w:rsidR="004B11DB" w:rsidRPr="00B74C70">
        <w:rPr>
          <w:rFonts w:asciiTheme="minorHAnsi" w:hAnsiTheme="minorHAnsi"/>
          <w:b/>
          <w:color w:val="000000"/>
          <w:sz w:val="22"/>
          <w:szCs w:val="22"/>
        </w:rPr>
        <w:t>L</w:t>
      </w:r>
      <w:r w:rsidR="00625FAB" w:rsidRPr="00B74C70">
        <w:rPr>
          <w:rFonts w:asciiTheme="minorHAnsi" w:hAnsiTheme="minorHAnsi"/>
          <w:b/>
          <w:color w:val="000000"/>
          <w:sz w:val="22"/>
          <w:szCs w:val="22"/>
        </w:rPr>
        <w:t>ogic, Tomcat server</w:t>
      </w:r>
      <w:r w:rsidR="00625FAB" w:rsidRPr="00B74C70">
        <w:rPr>
          <w:rFonts w:asciiTheme="minorHAnsi" w:hAnsiTheme="minorHAnsi"/>
          <w:bCs/>
          <w:color w:val="000000"/>
          <w:sz w:val="22"/>
          <w:szCs w:val="22"/>
        </w:rPr>
        <w:t xml:space="preserve"> with </w:t>
      </w:r>
      <w:r w:rsidR="00625FAB" w:rsidRPr="00B74C70">
        <w:rPr>
          <w:rFonts w:asciiTheme="minorHAnsi" w:hAnsiTheme="minorHAnsi"/>
          <w:color w:val="000000"/>
          <w:sz w:val="22"/>
          <w:szCs w:val="22"/>
        </w:rPr>
        <w:t xml:space="preserve">wide variety of development tools like </w:t>
      </w:r>
      <w:r w:rsidR="00625FAB" w:rsidRPr="00B74C70">
        <w:rPr>
          <w:rFonts w:asciiTheme="minorHAnsi" w:hAnsiTheme="minorHAnsi"/>
          <w:b/>
          <w:color w:val="000000"/>
          <w:sz w:val="22"/>
          <w:szCs w:val="22"/>
        </w:rPr>
        <w:t>IBM</w:t>
      </w:r>
      <w:r w:rsidR="00DC16B4" w:rsidRPr="00B74C70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625FAB" w:rsidRPr="00B74C70">
        <w:rPr>
          <w:rFonts w:asciiTheme="minorHAnsi" w:hAnsiTheme="minorHAnsi"/>
          <w:b/>
          <w:color w:val="000000"/>
          <w:sz w:val="22"/>
          <w:szCs w:val="22"/>
        </w:rPr>
        <w:t xml:space="preserve">RAD, Eclipse </w:t>
      </w:r>
      <w:r w:rsidR="00625FAB" w:rsidRPr="00B74C70">
        <w:rPr>
          <w:rFonts w:asciiTheme="minorHAnsi" w:hAnsiTheme="minorHAnsi"/>
          <w:color w:val="000000"/>
          <w:sz w:val="22"/>
          <w:szCs w:val="22"/>
        </w:rPr>
        <w:t>and</w:t>
      </w:r>
      <w:r w:rsidR="00625FAB" w:rsidRPr="00B74C70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D81354" w:rsidRPr="00B74C70">
        <w:rPr>
          <w:rFonts w:asciiTheme="minorHAnsi" w:hAnsiTheme="minorHAnsi"/>
          <w:b/>
          <w:color w:val="000000"/>
          <w:sz w:val="22"/>
          <w:szCs w:val="22"/>
        </w:rPr>
        <w:t>IntelliJ</w:t>
      </w:r>
      <w:r w:rsidR="00625FAB" w:rsidRPr="00B74C70">
        <w:rPr>
          <w:rFonts w:asciiTheme="minorHAnsi" w:hAnsiTheme="minorHAnsi"/>
          <w:b/>
          <w:color w:val="000000"/>
          <w:sz w:val="22"/>
          <w:szCs w:val="22"/>
        </w:rPr>
        <w:t>.</w:t>
      </w:r>
    </w:p>
    <w:p w14:paraId="33F7EA52" w14:textId="414B7B5A" w:rsidR="00625FAB" w:rsidRPr="00B74C70" w:rsidRDefault="00625FAB" w:rsidP="00B74C70">
      <w:pPr>
        <w:widowControl w:val="0"/>
        <w:numPr>
          <w:ilvl w:val="0"/>
          <w:numId w:val="5"/>
        </w:numPr>
        <w:suppressAutoHyphens/>
        <w:ind w:left="540"/>
        <w:rPr>
          <w:rFonts w:asciiTheme="minorHAnsi" w:hAnsiTheme="minorHAnsi"/>
          <w:b/>
          <w:color w:val="000000"/>
          <w:sz w:val="22"/>
          <w:szCs w:val="22"/>
        </w:rPr>
      </w:pPr>
      <w:r w:rsidRPr="00B74C70">
        <w:rPr>
          <w:rFonts w:asciiTheme="minorHAnsi" w:hAnsiTheme="minorHAnsi"/>
          <w:color w:val="000000"/>
          <w:sz w:val="22"/>
          <w:szCs w:val="22"/>
        </w:rPr>
        <w:t xml:space="preserve">Having good </w:t>
      </w:r>
      <w:r w:rsidRPr="00B74C70">
        <w:rPr>
          <w:rFonts w:asciiTheme="minorHAnsi" w:hAnsiTheme="minorHAnsi"/>
          <w:b/>
          <w:color w:val="000000"/>
          <w:sz w:val="22"/>
          <w:szCs w:val="22"/>
        </w:rPr>
        <w:t>RDBMS</w:t>
      </w:r>
      <w:r w:rsidRPr="00B74C70">
        <w:rPr>
          <w:rFonts w:asciiTheme="minorHAnsi" w:hAnsiTheme="minorHAnsi"/>
          <w:color w:val="000000"/>
          <w:sz w:val="22"/>
          <w:szCs w:val="22"/>
        </w:rPr>
        <w:t xml:space="preserve"> concepts knowledge and worked with </w:t>
      </w:r>
      <w:r w:rsidRPr="00B74C70">
        <w:rPr>
          <w:rFonts w:asciiTheme="minorHAnsi" w:hAnsiTheme="minorHAnsi"/>
          <w:b/>
          <w:bCs/>
          <w:color w:val="000000"/>
          <w:sz w:val="22"/>
          <w:szCs w:val="22"/>
        </w:rPr>
        <w:t xml:space="preserve">MySQL, </w:t>
      </w:r>
      <w:r w:rsidRPr="00B74C70">
        <w:rPr>
          <w:rFonts w:asciiTheme="minorHAnsi" w:hAnsiTheme="minorHAnsi"/>
          <w:b/>
          <w:color w:val="000000"/>
          <w:sz w:val="22"/>
          <w:szCs w:val="22"/>
        </w:rPr>
        <w:t xml:space="preserve">Oracle, SQL Server. </w:t>
      </w:r>
    </w:p>
    <w:p w14:paraId="48E525ED" w14:textId="77777777" w:rsidR="00625FAB" w:rsidRPr="00B74C70" w:rsidRDefault="00625FAB" w:rsidP="00B74C70">
      <w:pPr>
        <w:numPr>
          <w:ilvl w:val="0"/>
          <w:numId w:val="5"/>
        </w:numPr>
        <w:ind w:left="540"/>
        <w:rPr>
          <w:rFonts w:asciiTheme="minorHAnsi" w:hAnsiTheme="minorHAnsi"/>
          <w:bCs/>
          <w:color w:val="000000"/>
          <w:sz w:val="22"/>
          <w:szCs w:val="22"/>
        </w:rPr>
      </w:pPr>
      <w:r w:rsidRPr="00B74C70">
        <w:rPr>
          <w:rFonts w:asciiTheme="minorHAnsi" w:hAnsiTheme="minorHAnsi"/>
          <w:color w:val="000000"/>
          <w:sz w:val="22"/>
          <w:szCs w:val="22"/>
        </w:rPr>
        <w:t xml:space="preserve">Proficient in </w:t>
      </w:r>
      <w:r w:rsidRPr="00B74C70">
        <w:rPr>
          <w:rFonts w:asciiTheme="minorHAnsi" w:hAnsiTheme="minorHAnsi"/>
          <w:b/>
          <w:bCs/>
          <w:color w:val="000000"/>
          <w:sz w:val="22"/>
          <w:szCs w:val="22"/>
        </w:rPr>
        <w:t>SQL, PL/SQL</w:t>
      </w:r>
      <w:r w:rsidRPr="00B74C70">
        <w:rPr>
          <w:rFonts w:asciiTheme="minorHAnsi" w:hAnsiTheme="minorHAnsi"/>
          <w:color w:val="000000"/>
          <w:sz w:val="22"/>
          <w:szCs w:val="22"/>
        </w:rPr>
        <w:t xml:space="preserve"> developed </w:t>
      </w:r>
      <w:r w:rsidRPr="00B74C70">
        <w:rPr>
          <w:rFonts w:asciiTheme="minorHAnsi" w:hAnsiTheme="minorHAnsi"/>
          <w:b/>
          <w:bCs/>
          <w:color w:val="000000"/>
          <w:sz w:val="22"/>
          <w:szCs w:val="22"/>
        </w:rPr>
        <w:t>Stored Procedures</w:t>
      </w:r>
      <w:r w:rsidRPr="00B74C70">
        <w:rPr>
          <w:rFonts w:asciiTheme="minorHAnsi" w:hAnsiTheme="minorHAnsi"/>
          <w:b/>
          <w:color w:val="000000"/>
          <w:sz w:val="22"/>
          <w:szCs w:val="22"/>
        </w:rPr>
        <w:t>, Triggers</w:t>
      </w:r>
      <w:r w:rsidRPr="00B74C70">
        <w:rPr>
          <w:rFonts w:asciiTheme="minorHAnsi" w:hAnsiTheme="minorHAnsi"/>
          <w:b/>
          <w:bCs/>
          <w:color w:val="000000"/>
          <w:sz w:val="22"/>
          <w:szCs w:val="22"/>
        </w:rPr>
        <w:t xml:space="preserve">, Functions and Packages </w:t>
      </w:r>
      <w:r w:rsidRPr="00B74C70">
        <w:rPr>
          <w:rFonts w:asciiTheme="minorHAnsi" w:hAnsiTheme="minorHAnsi"/>
          <w:color w:val="000000"/>
          <w:sz w:val="22"/>
          <w:szCs w:val="22"/>
        </w:rPr>
        <w:t xml:space="preserve">besides writing </w:t>
      </w:r>
      <w:r w:rsidRPr="00B74C70">
        <w:rPr>
          <w:rFonts w:asciiTheme="minorHAnsi" w:hAnsiTheme="minorHAnsi"/>
          <w:b/>
          <w:bCs/>
          <w:color w:val="000000"/>
          <w:sz w:val="22"/>
          <w:szCs w:val="22"/>
        </w:rPr>
        <w:t>DDL</w:t>
      </w:r>
      <w:r w:rsidRPr="00B74C70">
        <w:rPr>
          <w:rFonts w:asciiTheme="minorHAnsi" w:hAnsiTheme="minorHAnsi"/>
          <w:color w:val="000000"/>
          <w:sz w:val="22"/>
          <w:szCs w:val="22"/>
        </w:rPr>
        <w:t>,</w:t>
      </w:r>
      <w:r w:rsidRPr="00B74C70">
        <w:rPr>
          <w:rFonts w:asciiTheme="minorHAnsi" w:hAnsiTheme="minorHAnsi"/>
          <w:b/>
          <w:bCs/>
          <w:color w:val="000000"/>
          <w:sz w:val="22"/>
          <w:szCs w:val="22"/>
        </w:rPr>
        <w:t xml:space="preserve"> DML </w:t>
      </w:r>
      <w:r w:rsidRPr="00B74C70">
        <w:rPr>
          <w:rFonts w:asciiTheme="minorHAnsi" w:hAnsiTheme="minorHAnsi"/>
          <w:bCs/>
          <w:color w:val="000000"/>
          <w:sz w:val="22"/>
          <w:szCs w:val="22"/>
        </w:rPr>
        <w:t>and</w:t>
      </w:r>
      <w:r w:rsidRPr="00B74C70">
        <w:rPr>
          <w:rFonts w:asciiTheme="minorHAnsi" w:hAnsiTheme="minorHAnsi"/>
          <w:b/>
          <w:bCs/>
          <w:color w:val="000000"/>
          <w:sz w:val="22"/>
          <w:szCs w:val="22"/>
        </w:rPr>
        <w:t xml:space="preserve"> Transaction</w:t>
      </w:r>
      <w:r w:rsidRPr="00B74C70">
        <w:rPr>
          <w:rFonts w:asciiTheme="minorHAnsi" w:hAnsiTheme="minorHAnsi"/>
          <w:color w:val="000000"/>
          <w:sz w:val="22"/>
          <w:szCs w:val="22"/>
        </w:rPr>
        <w:t xml:space="preserve"> queries with development tools like </w:t>
      </w:r>
      <w:r w:rsidRPr="00B74C70">
        <w:rPr>
          <w:rFonts w:asciiTheme="minorHAnsi" w:hAnsiTheme="minorHAnsi"/>
          <w:b/>
          <w:color w:val="000000"/>
          <w:sz w:val="22"/>
          <w:szCs w:val="22"/>
        </w:rPr>
        <w:t xml:space="preserve">TOAD </w:t>
      </w:r>
      <w:r w:rsidRPr="00B74C70">
        <w:rPr>
          <w:rFonts w:asciiTheme="minorHAnsi" w:hAnsiTheme="minorHAnsi"/>
          <w:color w:val="000000"/>
          <w:sz w:val="22"/>
          <w:szCs w:val="22"/>
        </w:rPr>
        <w:t>and</w:t>
      </w:r>
      <w:r w:rsidRPr="00B74C70">
        <w:rPr>
          <w:rFonts w:asciiTheme="minorHAnsi" w:hAnsiTheme="minorHAnsi"/>
          <w:b/>
          <w:color w:val="000000"/>
          <w:sz w:val="22"/>
          <w:szCs w:val="22"/>
        </w:rPr>
        <w:t xml:space="preserve"> Rapid SQL</w:t>
      </w:r>
      <w:r w:rsidRPr="00B74C70">
        <w:rPr>
          <w:rFonts w:asciiTheme="minorHAnsi" w:hAnsiTheme="minorHAnsi"/>
          <w:color w:val="000000"/>
          <w:sz w:val="22"/>
          <w:szCs w:val="22"/>
        </w:rPr>
        <w:t>.</w:t>
      </w:r>
    </w:p>
    <w:p w14:paraId="2FBF9CD9" w14:textId="06650C8A" w:rsidR="00625FAB" w:rsidRPr="00B74C70" w:rsidRDefault="0074412D" w:rsidP="00B74C70">
      <w:pPr>
        <w:numPr>
          <w:ilvl w:val="0"/>
          <w:numId w:val="5"/>
        </w:numPr>
        <w:ind w:left="540"/>
        <w:rPr>
          <w:rFonts w:asciiTheme="minorHAnsi" w:hAnsiTheme="minorHAnsi"/>
          <w:b/>
          <w:color w:val="000000"/>
          <w:sz w:val="22"/>
          <w:szCs w:val="22"/>
        </w:rPr>
      </w:pPr>
      <w:r w:rsidRPr="00B74C70">
        <w:rPr>
          <w:rFonts w:asciiTheme="minorHAnsi" w:hAnsiTheme="minorHAnsi"/>
          <w:color w:val="000000"/>
          <w:sz w:val="22"/>
          <w:szCs w:val="22"/>
        </w:rPr>
        <w:t>Experience</w:t>
      </w:r>
      <w:r w:rsidR="00625FAB" w:rsidRPr="00B74C70">
        <w:rPr>
          <w:rFonts w:asciiTheme="minorHAnsi" w:hAnsiTheme="minorHAnsi"/>
          <w:color w:val="000000"/>
          <w:sz w:val="22"/>
          <w:szCs w:val="22"/>
        </w:rPr>
        <w:t xml:space="preserve"> in developing </w:t>
      </w:r>
      <w:r w:rsidR="00625FAB" w:rsidRPr="00B74C70">
        <w:rPr>
          <w:rFonts w:asciiTheme="minorHAnsi" w:hAnsiTheme="minorHAnsi"/>
          <w:b/>
          <w:color w:val="000000"/>
          <w:sz w:val="22"/>
          <w:szCs w:val="22"/>
        </w:rPr>
        <w:t>Test plans, Test Cases (Manual/Automated), Test Procedures</w:t>
      </w:r>
      <w:r w:rsidR="00625FAB" w:rsidRPr="00B74C70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B74C70">
        <w:rPr>
          <w:rFonts w:asciiTheme="minorHAnsi" w:hAnsiTheme="minorHAnsi"/>
          <w:color w:val="000000"/>
          <w:sz w:val="22"/>
          <w:szCs w:val="22"/>
        </w:rPr>
        <w:t xml:space="preserve">using </w:t>
      </w:r>
      <w:r w:rsidRPr="00B74C70">
        <w:rPr>
          <w:rFonts w:asciiTheme="minorHAnsi" w:hAnsiTheme="minorHAnsi"/>
          <w:b/>
          <w:bCs/>
          <w:color w:val="000000"/>
          <w:sz w:val="22"/>
          <w:szCs w:val="22"/>
        </w:rPr>
        <w:t>JUnit</w:t>
      </w:r>
      <w:r w:rsidRPr="00B74C70">
        <w:rPr>
          <w:rFonts w:asciiTheme="minorHAnsi" w:hAnsiTheme="minorHAnsi"/>
          <w:color w:val="000000"/>
          <w:sz w:val="22"/>
          <w:szCs w:val="22"/>
        </w:rPr>
        <w:t>.</w:t>
      </w:r>
    </w:p>
    <w:p w14:paraId="3DBE8596" w14:textId="0C1115A8" w:rsidR="00625FAB" w:rsidRPr="00B74C70" w:rsidRDefault="00625FAB" w:rsidP="00B74C70">
      <w:pPr>
        <w:numPr>
          <w:ilvl w:val="0"/>
          <w:numId w:val="5"/>
        </w:numPr>
        <w:ind w:left="540"/>
        <w:rPr>
          <w:rFonts w:asciiTheme="minorHAnsi" w:hAnsiTheme="minorHAnsi"/>
          <w:bCs/>
          <w:color w:val="000000"/>
          <w:sz w:val="22"/>
          <w:szCs w:val="22"/>
        </w:rPr>
      </w:pPr>
      <w:r w:rsidRPr="00B74C70">
        <w:rPr>
          <w:rFonts w:asciiTheme="minorHAnsi" w:hAnsiTheme="minorHAnsi"/>
          <w:bCs/>
          <w:color w:val="000000"/>
          <w:sz w:val="22"/>
          <w:szCs w:val="22"/>
        </w:rPr>
        <w:t xml:space="preserve">Experience in using </w:t>
      </w:r>
      <w:r w:rsidRPr="00B74C70">
        <w:rPr>
          <w:rFonts w:asciiTheme="minorHAnsi" w:hAnsiTheme="minorHAnsi"/>
          <w:b/>
          <w:bCs/>
          <w:color w:val="000000"/>
          <w:sz w:val="22"/>
          <w:szCs w:val="22"/>
        </w:rPr>
        <w:t>Log4J</w:t>
      </w:r>
      <w:r w:rsidR="00077E6C" w:rsidRPr="00B74C70">
        <w:rPr>
          <w:rFonts w:asciiTheme="minorHAnsi" w:hAnsiTheme="minorHAnsi"/>
          <w:b/>
          <w:bCs/>
          <w:color w:val="000000"/>
          <w:sz w:val="22"/>
          <w:szCs w:val="22"/>
        </w:rPr>
        <w:t>2</w:t>
      </w:r>
      <w:r w:rsidRPr="00B74C70">
        <w:rPr>
          <w:rFonts w:asciiTheme="minorHAnsi" w:hAnsiTheme="minorHAnsi"/>
          <w:bCs/>
          <w:color w:val="000000"/>
          <w:sz w:val="22"/>
          <w:szCs w:val="22"/>
        </w:rPr>
        <w:t xml:space="preserve">, </w:t>
      </w:r>
      <w:r w:rsidRPr="00B74C70">
        <w:rPr>
          <w:rFonts w:asciiTheme="minorHAnsi" w:hAnsiTheme="minorHAnsi"/>
          <w:b/>
          <w:bCs/>
          <w:color w:val="000000"/>
          <w:sz w:val="22"/>
          <w:szCs w:val="22"/>
        </w:rPr>
        <w:t>SVN, TFS, GIT</w:t>
      </w:r>
      <w:r w:rsidR="004B38BC" w:rsidRPr="00B74C70">
        <w:rPr>
          <w:rFonts w:asciiTheme="minorHAnsi" w:hAnsiTheme="minorHAnsi"/>
          <w:b/>
          <w:bCs/>
          <w:color w:val="000000"/>
          <w:sz w:val="22"/>
          <w:szCs w:val="22"/>
        </w:rPr>
        <w:t>,</w:t>
      </w:r>
      <w:r w:rsidRPr="00B74C70">
        <w:rPr>
          <w:rFonts w:asciiTheme="minorHAnsi" w:hAnsiTheme="minorHAnsi"/>
          <w:b/>
          <w:bCs/>
          <w:color w:val="000000"/>
          <w:sz w:val="22"/>
          <w:szCs w:val="22"/>
        </w:rPr>
        <w:t xml:space="preserve"> CVS</w:t>
      </w:r>
      <w:r w:rsidR="004B38BC" w:rsidRPr="00B74C70">
        <w:rPr>
          <w:rFonts w:asciiTheme="minorHAnsi" w:hAnsiTheme="minorHAnsi"/>
          <w:b/>
          <w:bCs/>
          <w:color w:val="000000"/>
          <w:sz w:val="22"/>
          <w:szCs w:val="22"/>
        </w:rPr>
        <w:t>, ANT, MAVEN &amp; GRADLE</w:t>
      </w:r>
      <w:r w:rsidRPr="00B74C70">
        <w:rPr>
          <w:rFonts w:asciiTheme="minorHAnsi" w:hAnsiTheme="minorHAnsi"/>
          <w:bCs/>
          <w:color w:val="000000"/>
          <w:sz w:val="22"/>
          <w:szCs w:val="22"/>
        </w:rPr>
        <w:t>.</w:t>
      </w:r>
    </w:p>
    <w:p w14:paraId="6AFD66CC" w14:textId="31559AD7" w:rsidR="00DB4624" w:rsidRPr="00B74C70" w:rsidRDefault="00787E31" w:rsidP="00B74C70">
      <w:pPr>
        <w:numPr>
          <w:ilvl w:val="0"/>
          <w:numId w:val="5"/>
        </w:numPr>
        <w:ind w:left="540"/>
        <w:rPr>
          <w:rFonts w:asciiTheme="minorHAnsi" w:hAnsiTheme="minorHAnsi"/>
          <w:bCs/>
          <w:color w:val="000000"/>
          <w:sz w:val="22"/>
          <w:szCs w:val="22"/>
        </w:rPr>
      </w:pPr>
      <w:r w:rsidRPr="00B74C70">
        <w:rPr>
          <w:rFonts w:asciiTheme="minorHAnsi" w:hAnsiTheme="minorHAnsi"/>
          <w:bCs/>
          <w:color w:val="000000"/>
          <w:sz w:val="22"/>
          <w:szCs w:val="22"/>
        </w:rPr>
        <w:t xml:space="preserve">Extensive experience working with </w:t>
      </w:r>
      <w:r w:rsidRPr="00B74C70">
        <w:rPr>
          <w:rFonts w:asciiTheme="minorHAnsi" w:hAnsiTheme="minorHAnsi"/>
          <w:sz w:val="22"/>
          <w:szCs w:val="22"/>
        </w:rPr>
        <w:t xml:space="preserve">Continuous Integrations tools </w:t>
      </w:r>
      <w:r w:rsidRPr="00B74C70">
        <w:rPr>
          <w:rFonts w:asciiTheme="minorHAnsi" w:hAnsiTheme="minorHAnsi"/>
          <w:b/>
          <w:sz w:val="22"/>
          <w:szCs w:val="22"/>
        </w:rPr>
        <w:t>Jenkins</w:t>
      </w:r>
      <w:r w:rsidRPr="00B74C70">
        <w:rPr>
          <w:rFonts w:asciiTheme="minorHAnsi" w:hAnsiTheme="minorHAnsi"/>
          <w:sz w:val="22"/>
          <w:szCs w:val="22"/>
        </w:rPr>
        <w:t xml:space="preserve">, Bug tracking and Issue Tracking using </w:t>
      </w:r>
      <w:r w:rsidRPr="00B74C70">
        <w:rPr>
          <w:rFonts w:asciiTheme="minorHAnsi" w:hAnsiTheme="minorHAnsi"/>
          <w:b/>
          <w:sz w:val="22"/>
          <w:szCs w:val="22"/>
        </w:rPr>
        <w:t>JIRA</w:t>
      </w:r>
      <w:r w:rsidRPr="00B74C70">
        <w:rPr>
          <w:rFonts w:asciiTheme="minorHAnsi" w:hAnsiTheme="minorHAnsi"/>
          <w:sz w:val="22"/>
          <w:szCs w:val="22"/>
        </w:rPr>
        <w:t>.</w:t>
      </w:r>
    </w:p>
    <w:p w14:paraId="7EB3651B" w14:textId="2BA32AF4" w:rsidR="00E90385" w:rsidRPr="00B74C70" w:rsidRDefault="00625FAB" w:rsidP="00B74C70">
      <w:pPr>
        <w:numPr>
          <w:ilvl w:val="0"/>
          <w:numId w:val="5"/>
        </w:numPr>
        <w:ind w:left="540"/>
        <w:rPr>
          <w:rFonts w:asciiTheme="minorHAnsi" w:hAnsiTheme="minorHAnsi"/>
          <w:bCs/>
          <w:color w:val="000000"/>
          <w:sz w:val="22"/>
          <w:szCs w:val="22"/>
        </w:rPr>
      </w:pPr>
      <w:r w:rsidRPr="00B74C70">
        <w:rPr>
          <w:rFonts w:asciiTheme="minorHAnsi" w:hAnsiTheme="minorHAnsi"/>
          <w:bCs/>
          <w:color w:val="000000"/>
          <w:sz w:val="22"/>
          <w:szCs w:val="22"/>
        </w:rPr>
        <w:t>Good team player with ability to solve problems, organize and prioritize multiple tasks.</w:t>
      </w:r>
      <w:r w:rsidR="00B12CD4" w:rsidRPr="00B74C70">
        <w:rPr>
          <w:rFonts w:asciiTheme="minorHAnsi" w:hAnsiTheme="minorHAnsi"/>
          <w:bCs/>
          <w:color w:val="000000"/>
          <w:sz w:val="22"/>
          <w:szCs w:val="22"/>
        </w:rPr>
        <w:t xml:space="preserve"> </w:t>
      </w:r>
      <w:r w:rsidRPr="00B74C70">
        <w:rPr>
          <w:rFonts w:asciiTheme="minorHAnsi" w:hAnsiTheme="minorHAnsi"/>
          <w:bCs/>
          <w:color w:val="000000"/>
          <w:sz w:val="22"/>
          <w:szCs w:val="22"/>
        </w:rPr>
        <w:t>Excellent communication and inter-personal skills.</w:t>
      </w:r>
    </w:p>
    <w:p w14:paraId="427F830D" w14:textId="77777777" w:rsidR="00165B18" w:rsidRPr="00B74C70" w:rsidRDefault="00165B18" w:rsidP="00B74C70">
      <w:pPr>
        <w:rPr>
          <w:rFonts w:asciiTheme="minorHAnsi" w:hAnsiTheme="minorHAnsi"/>
          <w:sz w:val="22"/>
          <w:szCs w:val="22"/>
          <w:u w:val="single"/>
        </w:rPr>
      </w:pPr>
    </w:p>
    <w:p w14:paraId="6FA1D67A" w14:textId="760125D4" w:rsidR="004F07A7" w:rsidRPr="00B74C70" w:rsidRDefault="004A3D7B" w:rsidP="00B74C70">
      <w:pPr>
        <w:rPr>
          <w:rFonts w:asciiTheme="minorHAnsi" w:hAnsiTheme="minorHAnsi"/>
          <w:b/>
          <w:sz w:val="22"/>
          <w:szCs w:val="22"/>
          <w:u w:val="single"/>
        </w:rPr>
      </w:pPr>
      <w:r w:rsidRPr="00B74C70">
        <w:rPr>
          <w:rFonts w:asciiTheme="minorHAnsi" w:hAnsiTheme="minorHAnsi"/>
          <w:b/>
          <w:sz w:val="22"/>
          <w:szCs w:val="22"/>
          <w:u w:val="single"/>
        </w:rPr>
        <w:t>TECHNICAL SKILLS:</w:t>
      </w:r>
    </w:p>
    <w:tbl>
      <w:tblPr>
        <w:tblStyle w:val="LightGrid-Accent6"/>
        <w:tblW w:w="4926" w:type="pct"/>
        <w:jc w:val="center"/>
        <w:tblLook w:val="04A0" w:firstRow="1" w:lastRow="0" w:firstColumn="1" w:lastColumn="0" w:noHBand="0" w:noVBand="1"/>
      </w:tblPr>
      <w:tblGrid>
        <w:gridCol w:w="2689"/>
        <w:gridCol w:w="7931"/>
      </w:tblGrid>
      <w:tr w:rsidR="00625FAB" w:rsidRPr="00B74C70" w14:paraId="51F76C03" w14:textId="77777777" w:rsidTr="00B74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pct"/>
            <w:hideMark/>
          </w:tcPr>
          <w:p w14:paraId="2EADFFA1" w14:textId="77777777" w:rsidR="00625FAB" w:rsidRPr="00B74C70" w:rsidRDefault="00625FAB" w:rsidP="00B74C70">
            <w:pPr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B74C70"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3734" w:type="pct"/>
            <w:hideMark/>
          </w:tcPr>
          <w:p w14:paraId="6434A053" w14:textId="099E66E6" w:rsidR="00625FAB" w:rsidRPr="00B74C70" w:rsidRDefault="008E07B2" w:rsidP="00B74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 w:val="0"/>
                <w:color w:val="000000"/>
                <w:sz w:val="22"/>
                <w:szCs w:val="22"/>
                <w:lang w:val="es-MX"/>
              </w:rPr>
            </w:pPr>
            <w:r w:rsidRPr="00B74C70">
              <w:rPr>
                <w:rFonts w:asciiTheme="minorHAnsi" w:hAnsiTheme="minorHAnsi" w:cs="Times New Roman"/>
                <w:b w:val="0"/>
                <w:color w:val="000000"/>
                <w:sz w:val="22"/>
                <w:szCs w:val="22"/>
                <w:lang w:val="es-MX"/>
              </w:rPr>
              <w:t xml:space="preserve">C, C++, </w:t>
            </w:r>
            <w:r w:rsidR="00685CB6" w:rsidRPr="00B74C70">
              <w:rPr>
                <w:rFonts w:asciiTheme="minorHAnsi" w:hAnsiTheme="minorHAnsi" w:cs="Times New Roman"/>
                <w:b w:val="0"/>
                <w:color w:val="000000"/>
                <w:sz w:val="22"/>
                <w:szCs w:val="22"/>
                <w:lang w:val="es-MX"/>
              </w:rPr>
              <w:t>Java</w:t>
            </w:r>
            <w:r w:rsidR="00625FAB" w:rsidRPr="00B74C70">
              <w:rPr>
                <w:rFonts w:asciiTheme="minorHAnsi" w:hAnsiTheme="minorHAnsi" w:cs="Times New Roman"/>
                <w:b w:val="0"/>
                <w:color w:val="000000"/>
                <w:sz w:val="22"/>
                <w:szCs w:val="22"/>
                <w:lang w:val="es-MX"/>
              </w:rPr>
              <w:t xml:space="preserve">, </w:t>
            </w:r>
            <w:r w:rsidRPr="00B74C70">
              <w:rPr>
                <w:rFonts w:asciiTheme="minorHAnsi" w:hAnsiTheme="minorHAnsi" w:cs="Times New Roman"/>
                <w:b w:val="0"/>
                <w:color w:val="000000"/>
                <w:sz w:val="22"/>
                <w:szCs w:val="22"/>
                <w:lang w:val="es-MX"/>
              </w:rPr>
              <w:t xml:space="preserve">Python, Shell Scripting, </w:t>
            </w:r>
            <w:r w:rsidR="00625FAB" w:rsidRPr="00B74C70">
              <w:rPr>
                <w:rFonts w:asciiTheme="minorHAnsi" w:hAnsiTheme="minorHAnsi" w:cs="Times New Roman"/>
                <w:b w:val="0"/>
                <w:color w:val="000000"/>
                <w:sz w:val="22"/>
                <w:szCs w:val="22"/>
                <w:lang w:val="es-MX"/>
              </w:rPr>
              <w:t>SQL, PL/SQL, UM</w:t>
            </w:r>
            <w:r w:rsidR="001D05DA" w:rsidRPr="00B74C70">
              <w:rPr>
                <w:rFonts w:asciiTheme="minorHAnsi" w:hAnsiTheme="minorHAnsi" w:cs="Times New Roman"/>
                <w:b w:val="0"/>
                <w:color w:val="000000"/>
                <w:sz w:val="22"/>
                <w:szCs w:val="22"/>
                <w:lang w:val="es-MX"/>
              </w:rPr>
              <w:t>L</w:t>
            </w:r>
          </w:p>
        </w:tc>
      </w:tr>
      <w:tr w:rsidR="00625FAB" w:rsidRPr="00B74C70" w14:paraId="58ADC007" w14:textId="77777777" w:rsidTr="00B7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pct"/>
            <w:hideMark/>
          </w:tcPr>
          <w:p w14:paraId="1BF7A375" w14:textId="77777777" w:rsidR="00625FAB" w:rsidRPr="00B74C70" w:rsidRDefault="00625FAB" w:rsidP="00B74C70">
            <w:pPr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B74C70"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  <w:t>Technologies</w:t>
            </w:r>
          </w:p>
        </w:tc>
        <w:tc>
          <w:tcPr>
            <w:tcW w:w="3734" w:type="pct"/>
            <w:hideMark/>
          </w:tcPr>
          <w:p w14:paraId="58373309" w14:textId="3B7C19DB" w:rsidR="006A322D" w:rsidRPr="00B74C70" w:rsidRDefault="00625FAB" w:rsidP="00B7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>JSP, Servlets, JDBC, Hibernate, Spring, SOA, JMS,</w:t>
            </w:r>
            <w:r w:rsidR="006A322D"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MQ</w:t>
            </w:r>
            <w:r w:rsidR="00D55B8E"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>, LDAP</w:t>
            </w:r>
            <w:r w:rsidR="001C643C"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>, RESTful</w:t>
            </w:r>
            <w:r w:rsidR="00E93FE4"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SOAP</w:t>
            </w:r>
            <w:r w:rsidR="001C643C"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web services</w:t>
            </w:r>
            <w:r w:rsidR="006A322D"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</w:tc>
      </w:tr>
      <w:tr w:rsidR="00625FAB" w:rsidRPr="00B74C70" w14:paraId="04987E2B" w14:textId="77777777" w:rsidTr="00B74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pct"/>
            <w:hideMark/>
          </w:tcPr>
          <w:p w14:paraId="1CACABA1" w14:textId="74CDED0B" w:rsidR="00625FAB" w:rsidRPr="00B74C70" w:rsidRDefault="00625FAB" w:rsidP="00B74C70">
            <w:pPr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B74C70"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3734" w:type="pct"/>
            <w:hideMark/>
          </w:tcPr>
          <w:p w14:paraId="27410639" w14:textId="37003EB6" w:rsidR="00625FAB" w:rsidRPr="00B74C70" w:rsidRDefault="00625FAB" w:rsidP="00B74C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>HTML/DHTML, XHTML, JavaScript, XML, XSL, XSLT, CSS</w:t>
            </w:r>
            <w:r w:rsidR="002B13A3"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>, Bootstra</w:t>
            </w:r>
            <w:r w:rsidR="006309EB"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p, AngularJS, </w:t>
            </w:r>
            <w:r w:rsidR="00A1235B"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>jQuery</w:t>
            </w:r>
            <w:r w:rsidR="006309EB"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625FAB" w:rsidRPr="00B74C70" w14:paraId="77F4412E" w14:textId="77777777" w:rsidTr="00B7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pct"/>
            <w:hideMark/>
          </w:tcPr>
          <w:p w14:paraId="692CF9B5" w14:textId="43ED4DE0" w:rsidR="00625FAB" w:rsidRPr="00B74C70" w:rsidRDefault="00625FAB" w:rsidP="00B74C70">
            <w:pPr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B74C70"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  <w:t>Development</w:t>
            </w:r>
            <w:r w:rsidR="00132D1D" w:rsidRPr="00B74C70"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Pr="00B74C70"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  <w:t>Tools (IDEs)</w:t>
            </w:r>
          </w:p>
        </w:tc>
        <w:tc>
          <w:tcPr>
            <w:tcW w:w="3734" w:type="pct"/>
            <w:hideMark/>
          </w:tcPr>
          <w:p w14:paraId="7D747688" w14:textId="17C6AA33" w:rsidR="00AD3EFC" w:rsidRPr="00B74C70" w:rsidRDefault="00625FAB" w:rsidP="00B7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>Eclipse, MyEclipse, RAD</w:t>
            </w:r>
            <w:r w:rsidR="00132D1D"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>, IntelliJ</w:t>
            </w:r>
          </w:p>
        </w:tc>
      </w:tr>
      <w:tr w:rsidR="00625FAB" w:rsidRPr="00B74C70" w14:paraId="027DCDDB" w14:textId="77777777" w:rsidTr="00B74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pct"/>
            <w:hideMark/>
          </w:tcPr>
          <w:p w14:paraId="707572A0" w14:textId="77777777" w:rsidR="00625FAB" w:rsidRPr="00B74C70" w:rsidRDefault="00625FAB" w:rsidP="00B74C70">
            <w:pPr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B74C70"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  <w:t>Web/Application Servers</w:t>
            </w:r>
          </w:p>
        </w:tc>
        <w:tc>
          <w:tcPr>
            <w:tcW w:w="3734" w:type="pct"/>
            <w:hideMark/>
          </w:tcPr>
          <w:p w14:paraId="64BB5A23" w14:textId="34CCEE1F" w:rsidR="00625FAB" w:rsidRPr="00B74C70" w:rsidRDefault="00625FAB" w:rsidP="00B74C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>Tomcat</w:t>
            </w:r>
            <w:r w:rsidR="00F606ED"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r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>WebLogic, IBM WebSphere.</w:t>
            </w:r>
          </w:p>
        </w:tc>
      </w:tr>
      <w:tr w:rsidR="005374E5" w:rsidRPr="00B74C70" w14:paraId="5509004C" w14:textId="77777777" w:rsidTr="00B7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pct"/>
            <w:hideMark/>
          </w:tcPr>
          <w:p w14:paraId="2F4EF592" w14:textId="496A226D" w:rsidR="005374E5" w:rsidRPr="00B74C70" w:rsidRDefault="005374E5" w:rsidP="00B74C70">
            <w:pPr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B74C70"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3734" w:type="pct"/>
            <w:hideMark/>
          </w:tcPr>
          <w:p w14:paraId="032F9F90" w14:textId="52011683" w:rsidR="005374E5" w:rsidRPr="00B74C70" w:rsidRDefault="005374E5" w:rsidP="00B7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>Oracle, MS SQL Server, MySQL, DB2, Mongo DB.</w:t>
            </w:r>
          </w:p>
        </w:tc>
      </w:tr>
      <w:tr w:rsidR="005374E5" w:rsidRPr="00B74C70" w14:paraId="21FCDD75" w14:textId="77777777" w:rsidTr="00B74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pct"/>
            <w:hideMark/>
          </w:tcPr>
          <w:p w14:paraId="555D4B29" w14:textId="2828D377" w:rsidR="005374E5" w:rsidRPr="00B74C70" w:rsidRDefault="005374E5" w:rsidP="00B74C70">
            <w:pPr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B74C70"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  <w:t>Platforms</w:t>
            </w:r>
          </w:p>
        </w:tc>
        <w:tc>
          <w:tcPr>
            <w:tcW w:w="3734" w:type="pct"/>
            <w:hideMark/>
          </w:tcPr>
          <w:p w14:paraId="771955C8" w14:textId="1336F506" w:rsidR="005374E5" w:rsidRPr="00B74C70" w:rsidRDefault="005374E5" w:rsidP="00B74C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>Windows, UNIX, LINUX</w:t>
            </w:r>
          </w:p>
        </w:tc>
      </w:tr>
      <w:tr w:rsidR="005374E5" w:rsidRPr="00B74C70" w14:paraId="773AD0AB" w14:textId="77777777" w:rsidTr="00B7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pct"/>
            <w:hideMark/>
          </w:tcPr>
          <w:p w14:paraId="7CC89875" w14:textId="16DF3D72" w:rsidR="005374E5" w:rsidRPr="00B74C70" w:rsidRDefault="005374E5" w:rsidP="00B74C70">
            <w:pPr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B74C70"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  <w:t>Methodologies</w:t>
            </w:r>
          </w:p>
        </w:tc>
        <w:tc>
          <w:tcPr>
            <w:tcW w:w="3734" w:type="pct"/>
            <w:hideMark/>
          </w:tcPr>
          <w:p w14:paraId="368DC13B" w14:textId="67809474" w:rsidR="005374E5" w:rsidRPr="00B74C70" w:rsidRDefault="005374E5" w:rsidP="00B7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74C70">
              <w:rPr>
                <w:rFonts w:asciiTheme="minorHAnsi" w:hAnsiTheme="minorHAnsi"/>
                <w:color w:val="000000"/>
                <w:sz w:val="22"/>
                <w:szCs w:val="22"/>
              </w:rPr>
              <w:t>Agile Methodology, RUP, Extreme Programming</w:t>
            </w:r>
          </w:p>
        </w:tc>
      </w:tr>
      <w:tr w:rsidR="005374E5" w:rsidRPr="00B74C70" w14:paraId="77B2CFAC" w14:textId="77777777" w:rsidTr="00B74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pct"/>
            <w:hideMark/>
          </w:tcPr>
          <w:p w14:paraId="132CD694" w14:textId="2A147D16" w:rsidR="005374E5" w:rsidRPr="00B74C70" w:rsidRDefault="005374E5" w:rsidP="00B74C70">
            <w:pPr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B74C70">
              <w:rPr>
                <w:rFonts w:asciiTheme="minorHAnsi" w:hAnsiTheme="minorHAnsi" w:cs="Times New Roman"/>
                <w:b w:val="0"/>
                <w:bCs w:val="0"/>
                <w:color w:val="000000"/>
                <w:sz w:val="22"/>
                <w:szCs w:val="22"/>
              </w:rPr>
              <w:t>Build Tools</w:t>
            </w:r>
          </w:p>
        </w:tc>
        <w:tc>
          <w:tcPr>
            <w:tcW w:w="3734" w:type="pct"/>
            <w:hideMark/>
          </w:tcPr>
          <w:p w14:paraId="3A30A83C" w14:textId="2D819AEC" w:rsidR="005374E5" w:rsidRPr="00B74C70" w:rsidRDefault="005374E5" w:rsidP="00B74C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74C70">
              <w:rPr>
                <w:rFonts w:asciiTheme="minorHAnsi" w:hAnsiTheme="minorHAnsi"/>
                <w:sz w:val="22"/>
                <w:szCs w:val="22"/>
              </w:rPr>
              <w:t>Git, SVN, VSS,</w:t>
            </w:r>
            <w:r w:rsidR="00990CF6" w:rsidRPr="00B74C7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B74C70">
              <w:rPr>
                <w:rFonts w:asciiTheme="minorHAnsi" w:hAnsiTheme="minorHAnsi"/>
                <w:sz w:val="22"/>
                <w:szCs w:val="22"/>
              </w:rPr>
              <w:t>JIRA, Jenkins, JUnit, Mockito, IBM MQ, Log4j</w:t>
            </w:r>
            <w:r w:rsidR="00424FC2" w:rsidRPr="00B74C70">
              <w:rPr>
                <w:rFonts w:asciiTheme="minorHAnsi" w:hAnsiTheme="minorHAnsi"/>
                <w:sz w:val="22"/>
                <w:szCs w:val="22"/>
              </w:rPr>
              <w:t>2</w:t>
            </w:r>
            <w:r w:rsidRPr="00B74C70">
              <w:rPr>
                <w:rFonts w:asciiTheme="minorHAnsi" w:hAnsiTheme="minorHAnsi"/>
                <w:sz w:val="22"/>
                <w:szCs w:val="22"/>
              </w:rPr>
              <w:t>, ANT, Maven, Gradle.</w:t>
            </w:r>
          </w:p>
        </w:tc>
      </w:tr>
    </w:tbl>
    <w:p w14:paraId="49AAB011" w14:textId="77777777" w:rsidR="007A2664" w:rsidRPr="00B74C70" w:rsidRDefault="007A2664" w:rsidP="00B74C70">
      <w:pPr>
        <w:pStyle w:val="Heading2"/>
        <w:rPr>
          <w:rFonts w:asciiTheme="minorHAnsi" w:hAnsiTheme="minorHAnsi"/>
          <w:b w:val="0"/>
          <w:bCs w:val="0"/>
          <w:i w:val="0"/>
          <w:iCs w:val="0"/>
          <w:sz w:val="22"/>
          <w:szCs w:val="22"/>
        </w:rPr>
      </w:pPr>
    </w:p>
    <w:p w14:paraId="1735CE36" w14:textId="459146D6" w:rsidR="0053448D" w:rsidRPr="00B74C70" w:rsidRDefault="003E41C4" w:rsidP="00B74C70">
      <w:pPr>
        <w:rPr>
          <w:rFonts w:asciiTheme="minorHAnsi" w:hAnsiTheme="minorHAnsi"/>
          <w:b/>
          <w:sz w:val="22"/>
          <w:szCs w:val="22"/>
          <w:u w:val="single"/>
        </w:rPr>
      </w:pPr>
      <w:r w:rsidRPr="00B74C70">
        <w:rPr>
          <w:rFonts w:asciiTheme="minorHAnsi" w:hAnsiTheme="minorHAnsi"/>
          <w:b/>
          <w:sz w:val="22"/>
          <w:szCs w:val="22"/>
          <w:u w:val="single"/>
        </w:rPr>
        <w:t>PRO</w:t>
      </w:r>
      <w:bookmarkStart w:id="0" w:name="_GoBack"/>
      <w:bookmarkEnd w:id="0"/>
      <w:r w:rsidRPr="00B74C70">
        <w:rPr>
          <w:rFonts w:asciiTheme="minorHAnsi" w:hAnsiTheme="minorHAnsi"/>
          <w:b/>
          <w:sz w:val="22"/>
          <w:szCs w:val="22"/>
          <w:u w:val="single"/>
        </w:rPr>
        <w:t>FESSIONAL EXPERIENCE:</w:t>
      </w:r>
    </w:p>
    <w:p w14:paraId="07B4952F" w14:textId="71F52BB1" w:rsidR="003E41C4" w:rsidRPr="00B74C70" w:rsidRDefault="00A94313" w:rsidP="00B74C70">
      <w:pPr>
        <w:rPr>
          <w:rFonts w:asciiTheme="minorHAnsi" w:hAnsiTheme="minorHAnsi"/>
          <w:b/>
          <w:sz w:val="22"/>
          <w:szCs w:val="22"/>
        </w:rPr>
      </w:pPr>
      <w:r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Client: </w:t>
      </w:r>
      <w:r w:rsidR="003F25E4" w:rsidRPr="00B74C70">
        <w:rPr>
          <w:rFonts w:asciiTheme="minorHAnsi" w:hAnsiTheme="minorHAnsi"/>
          <w:b/>
          <w:sz w:val="22"/>
          <w:szCs w:val="22"/>
          <w:highlight w:val="lightGray"/>
        </w:rPr>
        <w:t>Office of The Attorney General</w:t>
      </w:r>
      <w:r w:rsidR="00764856" w:rsidRPr="00B74C70">
        <w:rPr>
          <w:rFonts w:asciiTheme="minorHAnsi" w:hAnsiTheme="minorHAnsi"/>
          <w:b/>
          <w:sz w:val="22"/>
          <w:szCs w:val="22"/>
          <w:highlight w:val="lightGray"/>
        </w:rPr>
        <w:t>,</w:t>
      </w:r>
      <w:r w:rsidR="003F25E4"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 NY</w:t>
      </w:r>
      <w:r w:rsidR="003E41C4"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        </w:t>
      </w:r>
      <w:r w:rsidR="00BC6B35"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          </w:t>
      </w:r>
      <w:r w:rsidR="00955724"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   </w:t>
      </w:r>
      <w:r w:rsidR="00F86943"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    </w:t>
      </w:r>
      <w:r w:rsidR="00DE0CF1" w:rsidRPr="00B74C70">
        <w:rPr>
          <w:rFonts w:asciiTheme="minorHAnsi" w:hAnsiTheme="minorHAnsi"/>
          <w:b/>
          <w:sz w:val="22"/>
          <w:szCs w:val="22"/>
          <w:highlight w:val="lightGray"/>
        </w:rPr>
        <w:tab/>
      </w:r>
      <w:r w:rsidR="00DE0CF1" w:rsidRPr="00B74C70">
        <w:rPr>
          <w:rFonts w:asciiTheme="minorHAnsi" w:hAnsiTheme="minorHAnsi"/>
          <w:b/>
          <w:sz w:val="22"/>
          <w:szCs w:val="22"/>
          <w:highlight w:val="lightGray"/>
        </w:rPr>
        <w:tab/>
      </w:r>
      <w:r w:rsidR="00BC0375"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 </w:t>
      </w:r>
      <w:r w:rsidR="003F25E4"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                               </w:t>
      </w:r>
      <w:r w:rsidR="00CA4A2F" w:rsidRPr="00B74C70">
        <w:rPr>
          <w:rFonts w:asciiTheme="minorHAnsi" w:hAnsiTheme="minorHAnsi"/>
          <w:b/>
          <w:sz w:val="22"/>
          <w:szCs w:val="22"/>
          <w:highlight w:val="lightGray"/>
        </w:rPr>
        <w:t>Sep’1</w:t>
      </w:r>
      <w:r w:rsidR="003F25E4" w:rsidRPr="00B74C70">
        <w:rPr>
          <w:rFonts w:asciiTheme="minorHAnsi" w:hAnsiTheme="minorHAnsi"/>
          <w:b/>
          <w:sz w:val="22"/>
          <w:szCs w:val="22"/>
          <w:highlight w:val="lightGray"/>
        </w:rPr>
        <w:t>8</w:t>
      </w:r>
      <w:r w:rsidR="00484DFA" w:rsidRPr="00B74C70">
        <w:rPr>
          <w:rFonts w:asciiTheme="minorHAnsi" w:hAnsiTheme="minorHAnsi"/>
          <w:b/>
          <w:sz w:val="22"/>
          <w:szCs w:val="22"/>
          <w:highlight w:val="lightGray"/>
        </w:rPr>
        <w:t>-</w:t>
      </w:r>
      <w:r w:rsidR="00955724" w:rsidRPr="00B74C70">
        <w:rPr>
          <w:rFonts w:asciiTheme="minorHAnsi" w:hAnsiTheme="minorHAnsi"/>
          <w:b/>
          <w:sz w:val="22"/>
          <w:szCs w:val="22"/>
          <w:highlight w:val="lightGray"/>
        </w:rPr>
        <w:t>Till Date</w:t>
      </w:r>
    </w:p>
    <w:p w14:paraId="7B805891" w14:textId="16327F52" w:rsidR="006E2E58" w:rsidRPr="00B74C70" w:rsidRDefault="00983E63" w:rsidP="00B74C70">
      <w:pPr>
        <w:rPr>
          <w:rFonts w:asciiTheme="minorHAnsi" w:hAnsiTheme="minorHAnsi"/>
          <w:b/>
          <w:sz w:val="22"/>
          <w:szCs w:val="22"/>
        </w:rPr>
      </w:pPr>
      <w:r w:rsidRPr="00B74C70">
        <w:rPr>
          <w:rFonts w:asciiTheme="minorHAnsi" w:hAnsiTheme="minorHAnsi"/>
          <w:b/>
          <w:sz w:val="22"/>
          <w:szCs w:val="22"/>
        </w:rPr>
        <w:t xml:space="preserve">Role: </w:t>
      </w:r>
      <w:r w:rsidR="00FF1F15" w:rsidRPr="00B74C70">
        <w:rPr>
          <w:rFonts w:asciiTheme="minorHAnsi" w:hAnsiTheme="minorHAnsi"/>
          <w:b/>
          <w:sz w:val="22"/>
          <w:szCs w:val="22"/>
        </w:rPr>
        <w:t xml:space="preserve">Java/J2EE </w:t>
      </w:r>
      <w:r w:rsidR="00DD34FF" w:rsidRPr="00B74C70">
        <w:rPr>
          <w:rFonts w:asciiTheme="minorHAnsi" w:hAnsiTheme="minorHAnsi"/>
          <w:b/>
          <w:sz w:val="22"/>
          <w:szCs w:val="22"/>
        </w:rPr>
        <w:t>Developer</w:t>
      </w:r>
    </w:p>
    <w:p w14:paraId="07714E4C" w14:textId="77777777" w:rsidR="003E41C4" w:rsidRPr="00B74C70" w:rsidRDefault="003E41C4" w:rsidP="00B74C70">
      <w:pPr>
        <w:rPr>
          <w:rFonts w:asciiTheme="minorHAnsi" w:hAnsiTheme="minorHAnsi"/>
          <w:b/>
          <w:sz w:val="22"/>
          <w:szCs w:val="22"/>
        </w:rPr>
      </w:pPr>
      <w:r w:rsidRPr="00B74C70">
        <w:rPr>
          <w:rFonts w:asciiTheme="minorHAnsi" w:hAnsiTheme="minorHAnsi"/>
          <w:b/>
          <w:sz w:val="22"/>
          <w:szCs w:val="22"/>
        </w:rPr>
        <w:t>Responsibilities:</w:t>
      </w:r>
    </w:p>
    <w:p w14:paraId="20D56512" w14:textId="77777777" w:rsidR="003E41C4" w:rsidRPr="00B74C70" w:rsidRDefault="003E41C4" w:rsidP="00B74C70">
      <w:pPr>
        <w:pStyle w:val="ListParagraph"/>
        <w:numPr>
          <w:ilvl w:val="0"/>
          <w:numId w:val="9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Designed and developed the application using </w:t>
      </w:r>
      <w:r w:rsidRPr="00B74C70">
        <w:rPr>
          <w:rFonts w:asciiTheme="minorHAnsi" w:hAnsiTheme="minorHAnsi"/>
          <w:b/>
          <w:bCs/>
          <w:sz w:val="22"/>
          <w:szCs w:val="22"/>
        </w:rPr>
        <w:t>Agile Methodology</w:t>
      </w:r>
      <w:r w:rsidRPr="00B74C70">
        <w:rPr>
          <w:rFonts w:asciiTheme="minorHAnsi" w:hAnsiTheme="minorHAnsi"/>
          <w:sz w:val="22"/>
          <w:szCs w:val="22"/>
        </w:rPr>
        <w:t xml:space="preserve"> and followed </w:t>
      </w:r>
      <w:r w:rsidR="00A652BC" w:rsidRPr="00B74C70">
        <w:rPr>
          <w:rFonts w:asciiTheme="minorHAnsi" w:hAnsiTheme="minorHAnsi"/>
          <w:b/>
          <w:sz w:val="22"/>
          <w:szCs w:val="22"/>
        </w:rPr>
        <w:t xml:space="preserve">TDD </w:t>
      </w:r>
      <w:r w:rsidR="00A652BC" w:rsidRPr="00B74C70">
        <w:rPr>
          <w:rFonts w:asciiTheme="minorHAnsi" w:hAnsiTheme="minorHAnsi"/>
          <w:sz w:val="22"/>
          <w:szCs w:val="22"/>
        </w:rPr>
        <w:t>and</w:t>
      </w:r>
      <w:r w:rsidR="00A652BC" w:rsidRPr="00B74C70">
        <w:rPr>
          <w:rFonts w:asciiTheme="minorHAnsi" w:hAnsiTheme="minorHAnsi"/>
          <w:b/>
          <w:sz w:val="22"/>
          <w:szCs w:val="22"/>
        </w:rPr>
        <w:t xml:space="preserve"> Scrum.</w:t>
      </w:r>
    </w:p>
    <w:p w14:paraId="198EA397" w14:textId="2F666E8D" w:rsidR="00A24A81" w:rsidRPr="00B74C70" w:rsidRDefault="00203347" w:rsidP="00B74C70">
      <w:pPr>
        <w:pStyle w:val="ListParagraph"/>
        <w:numPr>
          <w:ilvl w:val="0"/>
          <w:numId w:val="9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eastAsia="Arial" w:hAnsiTheme="minorHAnsi"/>
          <w:sz w:val="22"/>
          <w:szCs w:val="22"/>
        </w:rPr>
        <w:t>Used</w:t>
      </w:r>
      <w:r w:rsidR="00922F48" w:rsidRPr="00B74C70">
        <w:rPr>
          <w:rFonts w:asciiTheme="minorHAnsi" w:eastAsia="Arial" w:hAnsiTheme="minorHAnsi"/>
          <w:sz w:val="22"/>
          <w:szCs w:val="22"/>
        </w:rPr>
        <w:t xml:space="preserve"> </w:t>
      </w:r>
      <w:r w:rsidR="00661754" w:rsidRPr="00B74C70">
        <w:rPr>
          <w:rFonts w:asciiTheme="minorHAnsi" w:eastAsia="Arial" w:hAnsiTheme="minorHAnsi"/>
          <w:sz w:val="22"/>
          <w:szCs w:val="22"/>
        </w:rPr>
        <w:t>J</w:t>
      </w:r>
      <w:r w:rsidRPr="00B74C70">
        <w:rPr>
          <w:rFonts w:asciiTheme="minorHAnsi" w:eastAsia="Arial" w:hAnsiTheme="minorHAnsi"/>
          <w:b/>
          <w:sz w:val="22"/>
          <w:szCs w:val="22"/>
        </w:rPr>
        <w:t>MS</w:t>
      </w:r>
      <w:r w:rsidRPr="00B74C70">
        <w:rPr>
          <w:rFonts w:asciiTheme="minorHAnsi" w:eastAsia="Arial" w:hAnsiTheme="minorHAnsi"/>
          <w:sz w:val="22"/>
          <w:szCs w:val="22"/>
        </w:rPr>
        <w:t xml:space="preserve"> </w:t>
      </w:r>
      <w:r w:rsidRPr="00B74C70">
        <w:rPr>
          <w:rFonts w:asciiTheme="minorHAnsi" w:eastAsia="Arial" w:hAnsiTheme="minorHAnsi"/>
          <w:b/>
          <w:sz w:val="22"/>
          <w:szCs w:val="22"/>
        </w:rPr>
        <w:t>API</w:t>
      </w:r>
      <w:r w:rsidRPr="00B74C70">
        <w:rPr>
          <w:rFonts w:asciiTheme="minorHAnsi" w:eastAsia="Arial" w:hAnsiTheme="minorHAnsi"/>
          <w:sz w:val="22"/>
          <w:szCs w:val="22"/>
        </w:rPr>
        <w:t xml:space="preserve"> for asynchronous communication by keeping messages in the Message queue.</w:t>
      </w:r>
    </w:p>
    <w:p w14:paraId="1026A2A3" w14:textId="011930D4" w:rsidR="008A1981" w:rsidRPr="00B74C70" w:rsidRDefault="008A1981" w:rsidP="00B74C70">
      <w:pPr>
        <w:pStyle w:val="ListParagraph"/>
        <w:numPr>
          <w:ilvl w:val="0"/>
          <w:numId w:val="9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Configured </w:t>
      </w:r>
      <w:r w:rsidRPr="00B74C70">
        <w:rPr>
          <w:rFonts w:asciiTheme="minorHAnsi" w:hAnsiTheme="minorHAnsi"/>
          <w:b/>
          <w:sz w:val="22"/>
          <w:szCs w:val="22"/>
        </w:rPr>
        <w:t>Spring security</w:t>
      </w:r>
      <w:r w:rsidRPr="00B74C70">
        <w:rPr>
          <w:rFonts w:asciiTheme="minorHAnsi" w:hAnsiTheme="minorHAnsi"/>
          <w:sz w:val="22"/>
          <w:szCs w:val="22"/>
        </w:rPr>
        <w:t xml:space="preserve"> in the application with </w:t>
      </w:r>
      <w:r w:rsidRPr="00B74C70">
        <w:rPr>
          <w:rFonts w:asciiTheme="minorHAnsi" w:hAnsiTheme="minorHAnsi"/>
          <w:b/>
          <w:sz w:val="22"/>
          <w:szCs w:val="22"/>
        </w:rPr>
        <w:t>LDAP</w:t>
      </w:r>
      <w:r w:rsidR="008946EF" w:rsidRPr="00B74C70">
        <w:rPr>
          <w:rFonts w:asciiTheme="minorHAnsi" w:hAnsiTheme="minorHAnsi"/>
          <w:b/>
          <w:sz w:val="22"/>
          <w:szCs w:val="22"/>
        </w:rPr>
        <w:t xml:space="preserve"> </w:t>
      </w:r>
      <w:r w:rsidRPr="00B74C70">
        <w:rPr>
          <w:rFonts w:asciiTheme="minorHAnsi" w:hAnsiTheme="minorHAnsi"/>
          <w:b/>
          <w:sz w:val="22"/>
          <w:szCs w:val="22"/>
        </w:rPr>
        <w:t>Template</w:t>
      </w:r>
      <w:r w:rsidRPr="00B74C70">
        <w:rPr>
          <w:rFonts w:asciiTheme="minorHAnsi" w:hAnsiTheme="minorHAnsi"/>
          <w:sz w:val="22"/>
          <w:szCs w:val="22"/>
        </w:rPr>
        <w:t xml:space="preserve"> and access controls using Spring security annotations based on user roles.</w:t>
      </w:r>
    </w:p>
    <w:p w14:paraId="582322DB" w14:textId="60ABEFB4" w:rsidR="00C302D6" w:rsidRPr="00B74C70" w:rsidRDefault="00314F10" w:rsidP="00B74C70">
      <w:pPr>
        <w:pStyle w:val="ListParagraph"/>
        <w:numPr>
          <w:ilvl w:val="0"/>
          <w:numId w:val="9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Developed </w:t>
      </w:r>
      <w:r w:rsidRPr="00B74C70">
        <w:rPr>
          <w:rFonts w:asciiTheme="minorHAnsi" w:hAnsiTheme="minorHAnsi"/>
          <w:b/>
          <w:sz w:val="22"/>
          <w:szCs w:val="22"/>
        </w:rPr>
        <w:t>Spring</w:t>
      </w:r>
      <w:r w:rsidRPr="00B74C70">
        <w:rPr>
          <w:rFonts w:asciiTheme="minorHAnsi" w:hAnsiTheme="minorHAnsi"/>
          <w:sz w:val="22"/>
          <w:szCs w:val="22"/>
        </w:rPr>
        <w:t xml:space="preserve"> resource</w:t>
      </w:r>
      <w:r w:rsidR="000B0685" w:rsidRPr="00B74C70">
        <w:rPr>
          <w:rFonts w:asciiTheme="minorHAnsi" w:hAnsiTheme="minorHAnsi"/>
          <w:sz w:val="22"/>
          <w:szCs w:val="22"/>
        </w:rPr>
        <w:t xml:space="preserve">s for various HTTP methods and to </w:t>
      </w:r>
      <w:r w:rsidRPr="00B74C70">
        <w:rPr>
          <w:rFonts w:asciiTheme="minorHAnsi" w:hAnsiTheme="minorHAnsi"/>
          <w:sz w:val="22"/>
          <w:szCs w:val="22"/>
        </w:rPr>
        <w:t xml:space="preserve">send the requested data in </w:t>
      </w:r>
      <w:r w:rsidRPr="00B74C70">
        <w:rPr>
          <w:rFonts w:asciiTheme="minorHAnsi" w:hAnsiTheme="minorHAnsi"/>
          <w:b/>
          <w:sz w:val="22"/>
          <w:szCs w:val="22"/>
        </w:rPr>
        <w:t>JSON</w:t>
      </w:r>
      <w:r w:rsidRPr="00B74C70">
        <w:rPr>
          <w:rFonts w:asciiTheme="minorHAnsi" w:hAnsiTheme="minorHAnsi"/>
          <w:sz w:val="22"/>
          <w:szCs w:val="22"/>
        </w:rPr>
        <w:t xml:space="preserve"> format to the web</w:t>
      </w:r>
      <w:r w:rsidR="00D231B0" w:rsidRPr="00B74C70">
        <w:rPr>
          <w:rFonts w:asciiTheme="minorHAnsi" w:hAnsiTheme="minorHAnsi"/>
          <w:sz w:val="22"/>
          <w:szCs w:val="22"/>
        </w:rPr>
        <w:t xml:space="preserve"> interface</w:t>
      </w:r>
      <w:r w:rsidRPr="00B74C70">
        <w:rPr>
          <w:rFonts w:asciiTheme="minorHAnsi" w:hAnsiTheme="minorHAnsi"/>
          <w:sz w:val="22"/>
          <w:szCs w:val="22"/>
        </w:rPr>
        <w:t>.</w:t>
      </w:r>
    </w:p>
    <w:p w14:paraId="17F50C5D" w14:textId="7AC0FA8B" w:rsidR="00163345" w:rsidRPr="00B74C70" w:rsidRDefault="00C302D6" w:rsidP="00B74C70">
      <w:pPr>
        <w:pStyle w:val="ListParagraph"/>
        <w:numPr>
          <w:ilvl w:val="0"/>
          <w:numId w:val="9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Created Collections and documents and performed </w:t>
      </w:r>
      <w:r w:rsidRPr="00B74C70">
        <w:rPr>
          <w:rFonts w:asciiTheme="minorHAnsi" w:hAnsiTheme="minorHAnsi"/>
          <w:b/>
          <w:sz w:val="22"/>
          <w:szCs w:val="22"/>
        </w:rPr>
        <w:t>CRUD</w:t>
      </w:r>
      <w:r w:rsidRPr="00B74C70">
        <w:rPr>
          <w:rFonts w:asciiTheme="minorHAnsi" w:hAnsiTheme="minorHAnsi"/>
          <w:sz w:val="22"/>
          <w:szCs w:val="22"/>
        </w:rPr>
        <w:t xml:space="preserve"> operations with repositories.</w:t>
      </w:r>
    </w:p>
    <w:p w14:paraId="0DEB579D" w14:textId="77777777" w:rsidR="00AB3783" w:rsidRPr="00B74C70" w:rsidRDefault="00AB3783" w:rsidP="00B74C70">
      <w:pPr>
        <w:pStyle w:val="ListParagraph"/>
        <w:numPr>
          <w:ilvl w:val="0"/>
          <w:numId w:val="9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Developed </w:t>
      </w:r>
      <w:r w:rsidRPr="00B74C70">
        <w:rPr>
          <w:rFonts w:asciiTheme="minorHAnsi" w:hAnsiTheme="minorHAnsi"/>
          <w:b/>
          <w:sz w:val="22"/>
          <w:szCs w:val="22"/>
        </w:rPr>
        <w:t>ORM</w:t>
      </w:r>
      <w:r w:rsidRPr="00B74C70">
        <w:rPr>
          <w:rFonts w:asciiTheme="minorHAnsi" w:hAnsiTheme="minorHAnsi"/>
          <w:sz w:val="22"/>
          <w:szCs w:val="22"/>
        </w:rPr>
        <w:t xml:space="preserve"> mappings using </w:t>
      </w:r>
      <w:r w:rsidRPr="00B74C70">
        <w:rPr>
          <w:rFonts w:asciiTheme="minorHAnsi" w:hAnsiTheme="minorHAnsi"/>
          <w:b/>
          <w:sz w:val="22"/>
          <w:szCs w:val="22"/>
        </w:rPr>
        <w:t>Hibernate</w:t>
      </w:r>
      <w:r w:rsidRPr="00B74C70">
        <w:rPr>
          <w:rFonts w:asciiTheme="minorHAnsi" w:hAnsiTheme="minorHAnsi"/>
          <w:sz w:val="22"/>
          <w:szCs w:val="22"/>
        </w:rPr>
        <w:t xml:space="preserve"> and wrote </w:t>
      </w:r>
      <w:r w:rsidRPr="00B74C70">
        <w:rPr>
          <w:rFonts w:asciiTheme="minorHAnsi" w:hAnsiTheme="minorHAnsi"/>
          <w:b/>
          <w:sz w:val="22"/>
          <w:szCs w:val="22"/>
        </w:rPr>
        <w:t>Criteria, Named and HQL</w:t>
      </w:r>
      <w:r w:rsidRPr="00B74C70">
        <w:rPr>
          <w:rFonts w:asciiTheme="minorHAnsi" w:hAnsiTheme="minorHAnsi"/>
          <w:sz w:val="22"/>
          <w:szCs w:val="22"/>
        </w:rPr>
        <w:t xml:space="preserve"> queries for data retrievals in the DAO layer.</w:t>
      </w:r>
    </w:p>
    <w:p w14:paraId="188CCB53" w14:textId="77777777" w:rsidR="00383C7A" w:rsidRPr="00B74C70" w:rsidRDefault="00383C7A" w:rsidP="00B74C70">
      <w:pPr>
        <w:pStyle w:val="ListParagraph"/>
        <w:numPr>
          <w:ilvl w:val="0"/>
          <w:numId w:val="9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lastRenderedPageBreak/>
        <w:t xml:space="preserve">Used </w:t>
      </w:r>
      <w:r w:rsidRPr="00B74C70">
        <w:rPr>
          <w:rFonts w:asciiTheme="minorHAnsi" w:hAnsiTheme="minorHAnsi"/>
          <w:b/>
          <w:sz w:val="22"/>
          <w:szCs w:val="22"/>
        </w:rPr>
        <w:t>Spring</w:t>
      </w:r>
      <w:r w:rsidRPr="00B74C70">
        <w:rPr>
          <w:rFonts w:asciiTheme="minorHAnsi" w:hAnsiTheme="minorHAnsi"/>
          <w:sz w:val="22"/>
          <w:szCs w:val="22"/>
        </w:rPr>
        <w:t xml:space="preserve"> declarative transaction management and </w:t>
      </w:r>
      <w:r w:rsidRPr="00B74C70">
        <w:rPr>
          <w:rFonts w:asciiTheme="minorHAnsi" w:hAnsiTheme="minorHAnsi"/>
          <w:b/>
          <w:sz w:val="22"/>
          <w:szCs w:val="22"/>
        </w:rPr>
        <w:t>Spring Batch</w:t>
      </w:r>
      <w:r w:rsidRPr="00B74C70">
        <w:rPr>
          <w:rFonts w:asciiTheme="minorHAnsi" w:hAnsiTheme="minorHAnsi"/>
          <w:sz w:val="22"/>
          <w:szCs w:val="22"/>
        </w:rPr>
        <w:t xml:space="preserve"> and </w:t>
      </w:r>
      <w:r w:rsidRPr="00B74C70">
        <w:rPr>
          <w:rFonts w:asciiTheme="minorHAnsi" w:hAnsiTheme="minorHAnsi"/>
          <w:b/>
          <w:sz w:val="22"/>
          <w:szCs w:val="22"/>
        </w:rPr>
        <w:t>scheduling</w:t>
      </w:r>
      <w:r w:rsidRPr="00B74C70">
        <w:rPr>
          <w:rFonts w:asciiTheme="minorHAnsi" w:hAnsiTheme="minorHAnsi"/>
          <w:sz w:val="22"/>
          <w:szCs w:val="22"/>
        </w:rPr>
        <w:t xml:space="preserve"> for backend data processing.</w:t>
      </w:r>
    </w:p>
    <w:p w14:paraId="6B4B9EEE" w14:textId="66BC3F61" w:rsidR="00EB5F18" w:rsidRPr="00B74C70" w:rsidRDefault="00337E88" w:rsidP="00B74C70">
      <w:pPr>
        <w:pStyle w:val="DefaultText"/>
        <w:widowControl w:val="0"/>
        <w:numPr>
          <w:ilvl w:val="0"/>
          <w:numId w:val="9"/>
        </w:numPr>
        <w:suppressAutoHyphens/>
        <w:autoSpaceDN/>
        <w:adjustRightInd/>
        <w:ind w:left="540"/>
        <w:rPr>
          <w:rFonts w:asciiTheme="minorHAnsi" w:hAnsiTheme="minorHAnsi"/>
        </w:rPr>
      </w:pPr>
      <w:r w:rsidRPr="00B74C70">
        <w:rPr>
          <w:rFonts w:asciiTheme="minorHAnsi" w:hAnsiTheme="minorHAnsi"/>
        </w:rPr>
        <w:t xml:space="preserve">Scheduled cron jobs for batch processing </w:t>
      </w:r>
      <w:r w:rsidR="003D1087" w:rsidRPr="00B74C70">
        <w:rPr>
          <w:rFonts w:asciiTheme="minorHAnsi" w:hAnsiTheme="minorHAnsi"/>
        </w:rPr>
        <w:t>the</w:t>
      </w:r>
      <w:r w:rsidRPr="00B74C70">
        <w:rPr>
          <w:rFonts w:asciiTheme="minorHAnsi" w:hAnsiTheme="minorHAnsi"/>
        </w:rPr>
        <w:t xml:space="preserve"> </w:t>
      </w:r>
      <w:r w:rsidR="003D1087" w:rsidRPr="00B74C70">
        <w:rPr>
          <w:rFonts w:asciiTheme="minorHAnsi" w:hAnsiTheme="minorHAnsi"/>
        </w:rPr>
        <w:t>backend data and send out notifications.</w:t>
      </w:r>
    </w:p>
    <w:p w14:paraId="5C5EA699" w14:textId="3C7B8F54" w:rsidR="003E41C4" w:rsidRPr="00B74C70" w:rsidRDefault="003E41C4" w:rsidP="00B74C70">
      <w:pPr>
        <w:pStyle w:val="ListParagraph"/>
        <w:numPr>
          <w:ilvl w:val="0"/>
          <w:numId w:val="9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>Work</w:t>
      </w:r>
      <w:r w:rsidR="00630671" w:rsidRPr="00B74C70">
        <w:rPr>
          <w:rFonts w:asciiTheme="minorHAnsi" w:hAnsiTheme="minorHAnsi"/>
          <w:sz w:val="22"/>
          <w:szCs w:val="22"/>
        </w:rPr>
        <w:t>ed</w:t>
      </w:r>
      <w:r w:rsidRPr="00B74C70">
        <w:rPr>
          <w:rFonts w:asciiTheme="minorHAnsi" w:hAnsiTheme="minorHAnsi"/>
          <w:sz w:val="22"/>
          <w:szCs w:val="22"/>
        </w:rPr>
        <w:t xml:space="preserve"> with business analysts and coordinate</w:t>
      </w:r>
      <w:r w:rsidR="00630671" w:rsidRPr="00B74C70">
        <w:rPr>
          <w:rFonts w:asciiTheme="minorHAnsi" w:hAnsiTheme="minorHAnsi"/>
          <w:sz w:val="22"/>
          <w:szCs w:val="22"/>
        </w:rPr>
        <w:t>d</w:t>
      </w:r>
      <w:r w:rsidRPr="00B74C70">
        <w:rPr>
          <w:rFonts w:asciiTheme="minorHAnsi" w:hAnsiTheme="minorHAnsi"/>
          <w:sz w:val="22"/>
          <w:szCs w:val="22"/>
        </w:rPr>
        <w:t xml:space="preserve"> with them to make sure the data is being populated properly.</w:t>
      </w:r>
    </w:p>
    <w:p w14:paraId="09A6C957" w14:textId="3BD45AD2" w:rsidR="003E41C4" w:rsidRPr="00B74C70" w:rsidRDefault="003E41C4" w:rsidP="00B74C70">
      <w:pPr>
        <w:pStyle w:val="ListParagraph"/>
        <w:numPr>
          <w:ilvl w:val="0"/>
          <w:numId w:val="9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Involved in writing </w:t>
      </w:r>
      <w:r w:rsidRPr="00B74C70">
        <w:rPr>
          <w:rFonts w:asciiTheme="minorHAnsi" w:hAnsiTheme="minorHAnsi"/>
          <w:b/>
          <w:sz w:val="22"/>
          <w:szCs w:val="22"/>
        </w:rPr>
        <w:t>JU</w:t>
      </w:r>
      <w:r w:rsidR="00630671" w:rsidRPr="00B74C70">
        <w:rPr>
          <w:rFonts w:asciiTheme="minorHAnsi" w:hAnsiTheme="minorHAnsi"/>
          <w:b/>
          <w:sz w:val="22"/>
          <w:szCs w:val="22"/>
        </w:rPr>
        <w:t>nit</w:t>
      </w:r>
      <w:r w:rsidR="00081315" w:rsidRPr="00B74C70">
        <w:rPr>
          <w:rFonts w:asciiTheme="minorHAnsi" w:hAnsiTheme="minorHAnsi"/>
          <w:sz w:val="22"/>
          <w:szCs w:val="22"/>
        </w:rPr>
        <w:t xml:space="preserve"> test cases and day to day builds </w:t>
      </w:r>
      <w:r w:rsidRPr="00B74C70">
        <w:rPr>
          <w:rFonts w:asciiTheme="minorHAnsi" w:hAnsiTheme="minorHAnsi"/>
          <w:sz w:val="22"/>
          <w:szCs w:val="22"/>
        </w:rPr>
        <w:t>and deploy</w:t>
      </w:r>
      <w:r w:rsidR="00081315" w:rsidRPr="00B74C70">
        <w:rPr>
          <w:rFonts w:asciiTheme="minorHAnsi" w:hAnsiTheme="minorHAnsi"/>
          <w:sz w:val="22"/>
          <w:szCs w:val="22"/>
        </w:rPr>
        <w:t>ments</w:t>
      </w:r>
      <w:r w:rsidRPr="00B74C70">
        <w:rPr>
          <w:rFonts w:asciiTheme="minorHAnsi" w:hAnsiTheme="minorHAnsi"/>
          <w:sz w:val="22"/>
          <w:szCs w:val="22"/>
        </w:rPr>
        <w:t xml:space="preserve"> using</w:t>
      </w:r>
      <w:r w:rsidR="007F45A1" w:rsidRPr="00B74C70">
        <w:rPr>
          <w:rFonts w:asciiTheme="minorHAnsi" w:hAnsiTheme="minorHAnsi"/>
          <w:sz w:val="22"/>
          <w:szCs w:val="22"/>
        </w:rPr>
        <w:t xml:space="preserve"> </w:t>
      </w:r>
      <w:r w:rsidR="007F45A1" w:rsidRPr="00B74C70">
        <w:rPr>
          <w:rFonts w:asciiTheme="minorHAnsi" w:hAnsiTheme="minorHAnsi"/>
          <w:b/>
          <w:sz w:val="22"/>
          <w:szCs w:val="22"/>
        </w:rPr>
        <w:t>MAVEN</w:t>
      </w:r>
      <w:r w:rsidR="007F45A1" w:rsidRPr="00B74C70">
        <w:rPr>
          <w:rFonts w:asciiTheme="minorHAnsi" w:hAnsiTheme="minorHAnsi"/>
          <w:sz w:val="22"/>
          <w:szCs w:val="22"/>
        </w:rPr>
        <w:t xml:space="preserve"> and </w:t>
      </w:r>
      <w:r w:rsidR="007F45A1" w:rsidRPr="00B74C70">
        <w:rPr>
          <w:rFonts w:asciiTheme="minorHAnsi" w:hAnsiTheme="minorHAnsi"/>
          <w:b/>
          <w:sz w:val="22"/>
          <w:szCs w:val="22"/>
        </w:rPr>
        <w:t>Jenkins</w:t>
      </w:r>
      <w:r w:rsidR="007F45A1" w:rsidRPr="00B74C70">
        <w:rPr>
          <w:rFonts w:asciiTheme="minorHAnsi" w:hAnsiTheme="minorHAnsi"/>
          <w:sz w:val="22"/>
          <w:szCs w:val="22"/>
        </w:rPr>
        <w:t>.</w:t>
      </w:r>
    </w:p>
    <w:p w14:paraId="0D01C98C" w14:textId="4AEA017A" w:rsidR="007F45A1" w:rsidRPr="00B74C70" w:rsidRDefault="007F45A1" w:rsidP="00B74C70">
      <w:pPr>
        <w:pStyle w:val="ListParagraph"/>
        <w:numPr>
          <w:ilvl w:val="0"/>
          <w:numId w:val="9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>Worked with W</w:t>
      </w:r>
      <w:r w:rsidR="00D36219" w:rsidRPr="00B74C70">
        <w:rPr>
          <w:rFonts w:asciiTheme="minorHAnsi" w:hAnsiTheme="minorHAnsi"/>
          <w:sz w:val="22"/>
          <w:szCs w:val="22"/>
        </w:rPr>
        <w:t>L</w:t>
      </w:r>
      <w:r w:rsidRPr="00B74C70">
        <w:rPr>
          <w:rFonts w:asciiTheme="minorHAnsi" w:hAnsiTheme="minorHAnsi"/>
          <w:sz w:val="22"/>
          <w:szCs w:val="22"/>
        </w:rPr>
        <w:t xml:space="preserve">S admin to </w:t>
      </w:r>
      <w:r w:rsidR="00616964" w:rsidRPr="00B74C70">
        <w:rPr>
          <w:rFonts w:asciiTheme="minorHAnsi" w:hAnsiTheme="minorHAnsi"/>
          <w:sz w:val="22"/>
          <w:szCs w:val="22"/>
        </w:rPr>
        <w:t xml:space="preserve">deploy applications on </w:t>
      </w:r>
      <w:r w:rsidR="00D36219" w:rsidRPr="00B74C70">
        <w:rPr>
          <w:rFonts w:asciiTheme="minorHAnsi" w:hAnsiTheme="minorHAnsi"/>
          <w:b/>
          <w:sz w:val="22"/>
          <w:szCs w:val="22"/>
        </w:rPr>
        <w:t>WebLogic</w:t>
      </w:r>
      <w:r w:rsidR="00616964" w:rsidRPr="00B74C70">
        <w:rPr>
          <w:rFonts w:asciiTheme="minorHAnsi" w:hAnsiTheme="minorHAnsi"/>
          <w:b/>
          <w:sz w:val="22"/>
          <w:szCs w:val="22"/>
        </w:rPr>
        <w:t xml:space="preserve"> Server</w:t>
      </w:r>
      <w:r w:rsidR="00616964" w:rsidRPr="00B74C70">
        <w:rPr>
          <w:rFonts w:asciiTheme="minorHAnsi" w:hAnsiTheme="minorHAnsi"/>
          <w:sz w:val="22"/>
          <w:szCs w:val="22"/>
        </w:rPr>
        <w:t>.</w:t>
      </w:r>
    </w:p>
    <w:p w14:paraId="362E17FB" w14:textId="1C08C9B2" w:rsidR="003E41C4" w:rsidRPr="00B74C70" w:rsidRDefault="003315F2" w:rsidP="00B74C70">
      <w:pPr>
        <w:pStyle w:val="ListParagraph"/>
        <w:numPr>
          <w:ilvl w:val="0"/>
          <w:numId w:val="9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  <w:shd w:val="clear" w:color="auto" w:fill="FFFFFF"/>
        </w:rPr>
        <w:t xml:space="preserve">Developed a modularized application using n-tier J2EE architecture, application server, </w:t>
      </w:r>
      <w:r w:rsidR="0074412D" w:rsidRPr="00B74C70">
        <w:rPr>
          <w:rFonts w:asciiTheme="minorHAnsi" w:hAnsiTheme="minorHAnsi"/>
          <w:b/>
          <w:sz w:val="22"/>
          <w:szCs w:val="22"/>
          <w:shd w:val="clear" w:color="auto" w:fill="FFFFFF"/>
        </w:rPr>
        <w:t>S</w:t>
      </w:r>
      <w:r w:rsidRPr="00B74C70">
        <w:rPr>
          <w:rFonts w:asciiTheme="minorHAnsi" w:hAnsiTheme="minorHAnsi"/>
          <w:b/>
          <w:sz w:val="22"/>
          <w:szCs w:val="22"/>
          <w:shd w:val="clear" w:color="auto" w:fill="FFFFFF"/>
        </w:rPr>
        <w:t>pring framework</w:t>
      </w:r>
      <w:r w:rsidRPr="00B74C70">
        <w:rPr>
          <w:rFonts w:asciiTheme="minorHAnsi" w:hAnsiTheme="minorHAnsi"/>
          <w:sz w:val="22"/>
          <w:szCs w:val="22"/>
          <w:shd w:val="clear" w:color="auto" w:fill="FFFFFF"/>
        </w:rPr>
        <w:t xml:space="preserve">, </w:t>
      </w:r>
      <w:r w:rsidRPr="00B74C70">
        <w:rPr>
          <w:rFonts w:asciiTheme="minorHAnsi" w:hAnsiTheme="minorHAnsi"/>
          <w:b/>
          <w:sz w:val="22"/>
          <w:szCs w:val="22"/>
          <w:shd w:val="clear" w:color="auto" w:fill="FFFFFF"/>
        </w:rPr>
        <w:t>Hibernate</w:t>
      </w:r>
      <w:r w:rsidRPr="00B74C70">
        <w:rPr>
          <w:rFonts w:asciiTheme="minorHAnsi" w:hAnsiTheme="minorHAnsi"/>
          <w:sz w:val="22"/>
          <w:szCs w:val="22"/>
          <w:shd w:val="clear" w:color="auto" w:fill="FFFFFF"/>
        </w:rPr>
        <w:t>. </w:t>
      </w:r>
    </w:p>
    <w:p w14:paraId="215AC24A" w14:textId="77777777" w:rsidR="003E41C4" w:rsidRPr="00B74C70" w:rsidRDefault="003E41C4" w:rsidP="00B74C70">
      <w:pPr>
        <w:pStyle w:val="ListParagraph"/>
        <w:numPr>
          <w:ilvl w:val="0"/>
          <w:numId w:val="9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>Was responsible for analyzing the issues, providing technical &amp; functional support to the users and fix them.</w:t>
      </w:r>
    </w:p>
    <w:p w14:paraId="10958BE2" w14:textId="77777777" w:rsidR="00145B33" w:rsidRPr="00B74C70" w:rsidRDefault="003E41C4" w:rsidP="00B74C70">
      <w:pPr>
        <w:pStyle w:val="ListParagraph"/>
        <w:numPr>
          <w:ilvl w:val="0"/>
          <w:numId w:val="9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Involved in Writing and Executing </w:t>
      </w:r>
      <w:r w:rsidRPr="00B74C70">
        <w:rPr>
          <w:rFonts w:asciiTheme="minorHAnsi" w:hAnsiTheme="minorHAnsi"/>
          <w:b/>
          <w:sz w:val="22"/>
          <w:szCs w:val="22"/>
        </w:rPr>
        <w:t>SQL</w:t>
      </w:r>
      <w:r w:rsidR="002A5E4B" w:rsidRPr="00B74C70">
        <w:rPr>
          <w:rFonts w:asciiTheme="minorHAnsi" w:hAnsiTheme="minorHAnsi"/>
          <w:sz w:val="22"/>
          <w:szCs w:val="22"/>
        </w:rPr>
        <w:t xml:space="preserve"> Scripts and responsible for fixing the issues and monitoring it to make sure it releases in time. </w:t>
      </w:r>
    </w:p>
    <w:p w14:paraId="3DC139EA" w14:textId="5B5C0D1F" w:rsidR="00955D1A" w:rsidRPr="00B74C70" w:rsidRDefault="001D2B13" w:rsidP="00B74C70">
      <w:pPr>
        <w:pStyle w:val="ListParagraph"/>
        <w:numPr>
          <w:ilvl w:val="0"/>
          <w:numId w:val="9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>Participated in sprint planning, retrospective using Agile methodologies.</w:t>
      </w:r>
    </w:p>
    <w:p w14:paraId="49C98442" w14:textId="09E43E2E" w:rsidR="003E41C4" w:rsidRPr="00B74C70" w:rsidRDefault="003E41C4" w:rsidP="00B74C70">
      <w:pPr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b/>
          <w:i/>
          <w:sz w:val="22"/>
          <w:szCs w:val="22"/>
          <w:u w:val="single"/>
        </w:rPr>
        <w:t>Environment:</w:t>
      </w:r>
      <w:r w:rsidRPr="00B74C70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490E8E" w:rsidRPr="00B74C70">
        <w:rPr>
          <w:rFonts w:asciiTheme="minorHAnsi" w:hAnsiTheme="minorHAnsi"/>
          <w:i/>
          <w:sz w:val="22"/>
          <w:szCs w:val="22"/>
        </w:rPr>
        <w:t>Java</w:t>
      </w:r>
      <w:r w:rsidRPr="00B74C70">
        <w:rPr>
          <w:rFonts w:asciiTheme="minorHAnsi" w:hAnsiTheme="minorHAnsi"/>
          <w:i/>
          <w:sz w:val="22"/>
          <w:szCs w:val="22"/>
        </w:rPr>
        <w:t>,</w:t>
      </w:r>
      <w:r w:rsidR="008172BD" w:rsidRPr="00B74C70">
        <w:rPr>
          <w:rFonts w:asciiTheme="minorHAnsi" w:hAnsiTheme="minorHAnsi"/>
          <w:i/>
          <w:sz w:val="22"/>
          <w:szCs w:val="22"/>
        </w:rPr>
        <w:t xml:space="preserve"> </w:t>
      </w:r>
      <w:r w:rsidR="00490E8E" w:rsidRPr="00B74C70">
        <w:rPr>
          <w:rFonts w:asciiTheme="minorHAnsi" w:hAnsiTheme="minorHAnsi"/>
          <w:i/>
          <w:sz w:val="22"/>
          <w:szCs w:val="22"/>
        </w:rPr>
        <w:t>Spring,</w:t>
      </w:r>
      <w:r w:rsidR="00845003" w:rsidRPr="00B74C70">
        <w:rPr>
          <w:rFonts w:asciiTheme="minorHAnsi" w:hAnsiTheme="minorHAnsi"/>
          <w:i/>
          <w:sz w:val="22"/>
          <w:szCs w:val="22"/>
        </w:rPr>
        <w:t xml:space="preserve"> Spring </w:t>
      </w:r>
      <w:r w:rsidR="006F40F6" w:rsidRPr="00B74C70">
        <w:rPr>
          <w:rFonts w:asciiTheme="minorHAnsi" w:hAnsiTheme="minorHAnsi"/>
          <w:i/>
          <w:sz w:val="22"/>
          <w:szCs w:val="22"/>
        </w:rPr>
        <w:t>B</w:t>
      </w:r>
      <w:r w:rsidR="00845003" w:rsidRPr="00B74C70">
        <w:rPr>
          <w:rFonts w:asciiTheme="minorHAnsi" w:hAnsiTheme="minorHAnsi"/>
          <w:i/>
          <w:sz w:val="22"/>
          <w:szCs w:val="22"/>
        </w:rPr>
        <w:t>oot</w:t>
      </w:r>
      <w:r w:rsidR="00B4575E" w:rsidRPr="00B74C70">
        <w:rPr>
          <w:rFonts w:asciiTheme="minorHAnsi" w:hAnsiTheme="minorHAnsi"/>
          <w:i/>
          <w:sz w:val="22"/>
          <w:szCs w:val="22"/>
        </w:rPr>
        <w:t>,</w:t>
      </w:r>
      <w:r w:rsidR="00AE225C" w:rsidRPr="00B74C70">
        <w:rPr>
          <w:rFonts w:asciiTheme="minorHAnsi" w:hAnsiTheme="minorHAnsi"/>
          <w:i/>
          <w:sz w:val="22"/>
          <w:szCs w:val="22"/>
        </w:rPr>
        <w:t xml:space="preserve"> </w:t>
      </w:r>
      <w:r w:rsidR="00CE47AE" w:rsidRPr="00B74C70">
        <w:rPr>
          <w:rFonts w:asciiTheme="minorHAnsi" w:hAnsiTheme="minorHAnsi"/>
          <w:i/>
          <w:sz w:val="22"/>
          <w:szCs w:val="22"/>
        </w:rPr>
        <w:t>LDAP</w:t>
      </w:r>
      <w:r w:rsidR="00AE225C" w:rsidRPr="00B74C70">
        <w:rPr>
          <w:rFonts w:asciiTheme="minorHAnsi" w:hAnsiTheme="minorHAnsi"/>
          <w:i/>
          <w:sz w:val="22"/>
          <w:szCs w:val="22"/>
        </w:rPr>
        <w:t>,</w:t>
      </w:r>
      <w:r w:rsidR="000F6EEF" w:rsidRPr="00B74C70">
        <w:rPr>
          <w:rFonts w:asciiTheme="minorHAnsi" w:hAnsiTheme="minorHAnsi"/>
          <w:i/>
          <w:sz w:val="22"/>
          <w:szCs w:val="22"/>
        </w:rPr>
        <w:t xml:space="preserve"> </w:t>
      </w:r>
      <w:r w:rsidR="003E5680" w:rsidRPr="00B74C70">
        <w:rPr>
          <w:rFonts w:asciiTheme="minorHAnsi" w:hAnsiTheme="minorHAnsi"/>
          <w:i/>
          <w:sz w:val="22"/>
          <w:szCs w:val="22"/>
        </w:rPr>
        <w:t>Hibernate, Agile</w:t>
      </w:r>
      <w:r w:rsidR="00552912" w:rsidRPr="00B74C70">
        <w:rPr>
          <w:rFonts w:asciiTheme="minorHAnsi" w:hAnsiTheme="minorHAnsi"/>
          <w:i/>
          <w:sz w:val="22"/>
          <w:szCs w:val="22"/>
        </w:rPr>
        <w:t>,</w:t>
      </w:r>
      <w:r w:rsidR="00490E8E" w:rsidRPr="00B74C70">
        <w:rPr>
          <w:rFonts w:asciiTheme="minorHAnsi" w:hAnsiTheme="minorHAnsi"/>
          <w:i/>
          <w:sz w:val="22"/>
          <w:szCs w:val="22"/>
        </w:rPr>
        <w:t xml:space="preserve"> </w:t>
      </w:r>
      <w:r w:rsidR="007F45A1" w:rsidRPr="00B74C70">
        <w:rPr>
          <w:rFonts w:asciiTheme="minorHAnsi" w:hAnsiTheme="minorHAnsi"/>
          <w:i/>
          <w:sz w:val="22"/>
          <w:szCs w:val="22"/>
        </w:rPr>
        <w:t>Web</w:t>
      </w:r>
      <w:r w:rsidR="00D36219" w:rsidRPr="00B74C70">
        <w:rPr>
          <w:rFonts w:asciiTheme="minorHAnsi" w:hAnsiTheme="minorHAnsi"/>
          <w:i/>
          <w:sz w:val="22"/>
          <w:szCs w:val="22"/>
        </w:rPr>
        <w:t>Logic</w:t>
      </w:r>
      <w:r w:rsidR="007F45A1" w:rsidRPr="00B74C70">
        <w:rPr>
          <w:rFonts w:asciiTheme="minorHAnsi" w:hAnsiTheme="minorHAnsi"/>
          <w:i/>
          <w:sz w:val="22"/>
          <w:szCs w:val="22"/>
        </w:rPr>
        <w:t>,</w:t>
      </w:r>
      <w:r w:rsidR="005474ED" w:rsidRPr="00B74C70">
        <w:rPr>
          <w:rFonts w:asciiTheme="minorHAnsi" w:hAnsiTheme="minorHAnsi"/>
          <w:i/>
          <w:sz w:val="22"/>
          <w:szCs w:val="22"/>
        </w:rPr>
        <w:t xml:space="preserve"> </w:t>
      </w:r>
      <w:r w:rsidR="00490E8E" w:rsidRPr="00B74C70">
        <w:rPr>
          <w:rFonts w:asciiTheme="minorHAnsi" w:hAnsiTheme="minorHAnsi"/>
          <w:i/>
          <w:sz w:val="22"/>
          <w:szCs w:val="22"/>
        </w:rPr>
        <w:t>Oracle11g, Unix, Eclipse</w:t>
      </w:r>
      <w:r w:rsidRPr="00B74C70">
        <w:rPr>
          <w:rFonts w:asciiTheme="minorHAnsi" w:hAnsiTheme="minorHAnsi"/>
          <w:i/>
          <w:sz w:val="22"/>
          <w:szCs w:val="22"/>
        </w:rPr>
        <w:t>,</w:t>
      </w:r>
      <w:r w:rsidR="00490E8E" w:rsidRPr="00B74C70">
        <w:rPr>
          <w:rFonts w:asciiTheme="minorHAnsi" w:hAnsiTheme="minorHAnsi"/>
          <w:i/>
          <w:sz w:val="22"/>
          <w:szCs w:val="22"/>
        </w:rPr>
        <w:t xml:space="preserve"> </w:t>
      </w:r>
      <w:r w:rsidR="005B650D" w:rsidRPr="00B74C70">
        <w:rPr>
          <w:rFonts w:asciiTheme="minorHAnsi" w:hAnsiTheme="minorHAnsi"/>
          <w:i/>
          <w:sz w:val="22"/>
          <w:szCs w:val="22"/>
        </w:rPr>
        <w:t>JMS</w:t>
      </w:r>
      <w:r w:rsidR="00002EC9" w:rsidRPr="00B74C70">
        <w:rPr>
          <w:rFonts w:asciiTheme="minorHAnsi" w:hAnsiTheme="minorHAnsi"/>
          <w:i/>
          <w:sz w:val="22"/>
          <w:szCs w:val="22"/>
        </w:rPr>
        <w:t>, SQL</w:t>
      </w:r>
      <w:r w:rsidR="009E511F" w:rsidRPr="00B74C70">
        <w:rPr>
          <w:rFonts w:asciiTheme="minorHAnsi" w:hAnsiTheme="minorHAnsi"/>
          <w:i/>
          <w:sz w:val="22"/>
          <w:szCs w:val="22"/>
        </w:rPr>
        <w:t>, Maven</w:t>
      </w:r>
      <w:r w:rsidRPr="00B74C70">
        <w:rPr>
          <w:rFonts w:asciiTheme="minorHAnsi" w:hAnsiTheme="minorHAnsi"/>
          <w:i/>
          <w:sz w:val="22"/>
          <w:szCs w:val="22"/>
        </w:rPr>
        <w:t>,</w:t>
      </w:r>
      <w:r w:rsidR="003E3E3A" w:rsidRPr="00B74C70">
        <w:rPr>
          <w:rFonts w:asciiTheme="minorHAnsi" w:hAnsiTheme="minorHAnsi"/>
          <w:i/>
          <w:sz w:val="22"/>
          <w:szCs w:val="22"/>
        </w:rPr>
        <w:t xml:space="preserve"> </w:t>
      </w:r>
      <w:r w:rsidR="009E511F" w:rsidRPr="00B74C70">
        <w:rPr>
          <w:rFonts w:asciiTheme="minorHAnsi" w:hAnsiTheme="minorHAnsi"/>
          <w:i/>
          <w:sz w:val="22"/>
          <w:szCs w:val="22"/>
        </w:rPr>
        <w:t>Jenkins,</w:t>
      </w:r>
      <w:r w:rsidRPr="00B74C70">
        <w:rPr>
          <w:rFonts w:asciiTheme="minorHAnsi" w:hAnsiTheme="minorHAnsi"/>
          <w:i/>
          <w:sz w:val="22"/>
          <w:szCs w:val="22"/>
        </w:rPr>
        <w:t xml:space="preserve"> </w:t>
      </w:r>
      <w:r w:rsidR="00C302D6" w:rsidRPr="00B74C70">
        <w:rPr>
          <w:rFonts w:asciiTheme="minorHAnsi" w:hAnsiTheme="minorHAnsi"/>
          <w:i/>
          <w:sz w:val="22"/>
          <w:szCs w:val="22"/>
        </w:rPr>
        <w:t>Mongo DB,</w:t>
      </w:r>
      <w:r w:rsidR="001A33E1" w:rsidRPr="00B74C70">
        <w:rPr>
          <w:rFonts w:asciiTheme="minorHAnsi" w:hAnsiTheme="minorHAnsi"/>
          <w:i/>
          <w:sz w:val="22"/>
          <w:szCs w:val="22"/>
        </w:rPr>
        <w:t xml:space="preserve"> </w:t>
      </w:r>
      <w:r w:rsidR="008F136D" w:rsidRPr="00B74C70">
        <w:rPr>
          <w:rFonts w:asciiTheme="minorHAnsi" w:hAnsiTheme="minorHAnsi"/>
          <w:i/>
          <w:sz w:val="22"/>
          <w:szCs w:val="22"/>
        </w:rPr>
        <w:t>Webservices,</w:t>
      </w:r>
      <w:r w:rsidR="001A33E1" w:rsidRPr="00B74C70">
        <w:rPr>
          <w:rFonts w:asciiTheme="minorHAnsi" w:hAnsiTheme="minorHAnsi"/>
          <w:i/>
          <w:sz w:val="22"/>
          <w:szCs w:val="22"/>
        </w:rPr>
        <w:t xml:space="preserve"> </w:t>
      </w:r>
      <w:r w:rsidRPr="00B74C70">
        <w:rPr>
          <w:rFonts w:asciiTheme="minorHAnsi" w:hAnsiTheme="minorHAnsi"/>
          <w:i/>
          <w:sz w:val="22"/>
          <w:szCs w:val="22"/>
        </w:rPr>
        <w:t>JUnit.</w:t>
      </w:r>
    </w:p>
    <w:p w14:paraId="52E3A9F3" w14:textId="77777777" w:rsidR="003E41C4" w:rsidRPr="00B74C70" w:rsidRDefault="003E41C4" w:rsidP="00B74C70">
      <w:pPr>
        <w:rPr>
          <w:rFonts w:asciiTheme="minorHAnsi" w:hAnsiTheme="minorHAnsi"/>
          <w:sz w:val="22"/>
          <w:szCs w:val="22"/>
        </w:rPr>
      </w:pPr>
    </w:p>
    <w:p w14:paraId="02FB9E2E" w14:textId="7AA27835" w:rsidR="00297B7E" w:rsidRPr="00B74C70" w:rsidRDefault="00C26914" w:rsidP="00B74C70">
      <w:pPr>
        <w:rPr>
          <w:rFonts w:asciiTheme="minorHAnsi" w:hAnsiTheme="minorHAnsi"/>
          <w:b/>
          <w:sz w:val="22"/>
          <w:szCs w:val="22"/>
        </w:rPr>
      </w:pPr>
      <w:r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Client: </w:t>
      </w:r>
      <w:r w:rsidR="00337E88" w:rsidRPr="00B74C70">
        <w:rPr>
          <w:rFonts w:asciiTheme="minorHAnsi" w:hAnsiTheme="minorHAnsi"/>
          <w:b/>
          <w:bCs/>
          <w:iCs/>
          <w:sz w:val="22"/>
          <w:szCs w:val="22"/>
          <w:highlight w:val="lightGray"/>
        </w:rPr>
        <w:t>Verizon Media San Jose</w:t>
      </w:r>
      <w:r w:rsidR="009C66DA" w:rsidRPr="00B74C70">
        <w:rPr>
          <w:rFonts w:asciiTheme="minorHAnsi" w:hAnsiTheme="minorHAnsi"/>
          <w:b/>
          <w:bCs/>
          <w:iCs/>
          <w:sz w:val="22"/>
          <w:szCs w:val="22"/>
          <w:highlight w:val="lightGray"/>
        </w:rPr>
        <w:t xml:space="preserve">, </w:t>
      </w:r>
      <w:r w:rsidR="00337E88" w:rsidRPr="00B74C70">
        <w:rPr>
          <w:rFonts w:asciiTheme="minorHAnsi" w:hAnsiTheme="minorHAnsi"/>
          <w:b/>
          <w:bCs/>
          <w:iCs/>
          <w:sz w:val="22"/>
          <w:szCs w:val="22"/>
          <w:highlight w:val="lightGray"/>
        </w:rPr>
        <w:t>CA</w:t>
      </w:r>
      <w:r w:rsidR="00AB1B4D"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  </w:t>
      </w:r>
      <w:r w:rsidR="0081651F"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          </w:t>
      </w:r>
      <w:r w:rsidR="00AB1B4D"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         </w:t>
      </w:r>
      <w:r w:rsidR="001F73CC"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            </w:t>
      </w:r>
      <w:r w:rsidR="001F73CC" w:rsidRPr="00B74C70">
        <w:rPr>
          <w:rFonts w:asciiTheme="minorHAnsi" w:hAnsiTheme="minorHAnsi"/>
          <w:b/>
          <w:sz w:val="22"/>
          <w:szCs w:val="22"/>
          <w:highlight w:val="lightGray"/>
        </w:rPr>
        <w:tab/>
      </w:r>
      <w:r w:rsidR="001F73CC" w:rsidRPr="00B74C70">
        <w:rPr>
          <w:rFonts w:asciiTheme="minorHAnsi" w:hAnsiTheme="minorHAnsi"/>
          <w:b/>
          <w:sz w:val="22"/>
          <w:szCs w:val="22"/>
          <w:highlight w:val="lightGray"/>
        </w:rPr>
        <w:tab/>
      </w:r>
      <w:r w:rsidR="001F73CC" w:rsidRPr="00B74C70">
        <w:rPr>
          <w:rFonts w:asciiTheme="minorHAnsi" w:hAnsiTheme="minorHAnsi"/>
          <w:b/>
          <w:sz w:val="22"/>
          <w:szCs w:val="22"/>
          <w:highlight w:val="lightGray"/>
        </w:rPr>
        <w:tab/>
      </w:r>
      <w:r w:rsidR="001F73CC" w:rsidRPr="00B74C70">
        <w:rPr>
          <w:rFonts w:asciiTheme="minorHAnsi" w:hAnsiTheme="minorHAnsi"/>
          <w:b/>
          <w:sz w:val="22"/>
          <w:szCs w:val="22"/>
          <w:highlight w:val="lightGray"/>
        </w:rPr>
        <w:tab/>
      </w:r>
      <w:r w:rsidR="001F73CC" w:rsidRPr="00B74C70">
        <w:rPr>
          <w:rFonts w:asciiTheme="minorHAnsi" w:hAnsiTheme="minorHAnsi"/>
          <w:b/>
          <w:sz w:val="22"/>
          <w:szCs w:val="22"/>
          <w:highlight w:val="lightGray"/>
        </w:rPr>
        <w:tab/>
        <w:t xml:space="preserve">      </w:t>
      </w:r>
      <w:r w:rsidR="00485519" w:rsidRPr="00B74C70">
        <w:rPr>
          <w:rFonts w:asciiTheme="minorHAnsi" w:hAnsiTheme="minorHAnsi"/>
          <w:b/>
          <w:sz w:val="22"/>
          <w:szCs w:val="22"/>
          <w:highlight w:val="lightGray"/>
        </w:rPr>
        <w:t>A</w:t>
      </w:r>
      <w:r w:rsidR="00897B0A" w:rsidRPr="00B74C70">
        <w:rPr>
          <w:rFonts w:asciiTheme="minorHAnsi" w:hAnsiTheme="minorHAnsi"/>
          <w:b/>
          <w:sz w:val="22"/>
          <w:szCs w:val="22"/>
          <w:highlight w:val="lightGray"/>
        </w:rPr>
        <w:t>ug</w:t>
      </w:r>
      <w:r w:rsidR="00297B7E" w:rsidRPr="00B74C70">
        <w:rPr>
          <w:rFonts w:asciiTheme="minorHAnsi" w:hAnsiTheme="minorHAnsi"/>
          <w:b/>
          <w:sz w:val="22"/>
          <w:szCs w:val="22"/>
          <w:highlight w:val="lightGray"/>
        </w:rPr>
        <w:t>’</w:t>
      </w:r>
      <w:r w:rsidR="00011561" w:rsidRPr="00B74C70">
        <w:rPr>
          <w:rFonts w:asciiTheme="minorHAnsi" w:hAnsiTheme="minorHAnsi"/>
          <w:b/>
          <w:sz w:val="22"/>
          <w:szCs w:val="22"/>
          <w:highlight w:val="lightGray"/>
        </w:rPr>
        <w:t>1</w:t>
      </w:r>
      <w:r w:rsidR="00897B0A" w:rsidRPr="00B74C70">
        <w:rPr>
          <w:rFonts w:asciiTheme="minorHAnsi" w:hAnsiTheme="minorHAnsi"/>
          <w:b/>
          <w:sz w:val="22"/>
          <w:szCs w:val="22"/>
          <w:highlight w:val="lightGray"/>
        </w:rPr>
        <w:t>5</w:t>
      </w:r>
      <w:r w:rsidR="00EB4DD1" w:rsidRPr="00B74C70">
        <w:rPr>
          <w:rFonts w:asciiTheme="minorHAnsi" w:hAnsiTheme="minorHAnsi"/>
          <w:b/>
          <w:sz w:val="22"/>
          <w:szCs w:val="22"/>
          <w:highlight w:val="lightGray"/>
        </w:rPr>
        <w:t>-</w:t>
      </w:r>
      <w:r w:rsidR="001F73CC" w:rsidRPr="00B74C70">
        <w:rPr>
          <w:rFonts w:asciiTheme="minorHAnsi" w:hAnsiTheme="minorHAnsi"/>
          <w:b/>
          <w:sz w:val="22"/>
          <w:szCs w:val="22"/>
          <w:highlight w:val="lightGray"/>
        </w:rPr>
        <w:t>Oct</w:t>
      </w:r>
      <w:r w:rsidR="00EE49C1" w:rsidRPr="00B74C70">
        <w:rPr>
          <w:rFonts w:asciiTheme="minorHAnsi" w:hAnsiTheme="minorHAnsi"/>
          <w:b/>
          <w:sz w:val="22"/>
          <w:szCs w:val="22"/>
          <w:highlight w:val="lightGray"/>
        </w:rPr>
        <w:t>’1</w:t>
      </w:r>
      <w:r w:rsidR="003F25E4" w:rsidRPr="00B74C70">
        <w:rPr>
          <w:rFonts w:asciiTheme="minorHAnsi" w:hAnsiTheme="minorHAnsi"/>
          <w:b/>
          <w:sz w:val="22"/>
          <w:szCs w:val="22"/>
          <w:highlight w:val="lightGray"/>
        </w:rPr>
        <w:t>8</w:t>
      </w:r>
    </w:p>
    <w:p w14:paraId="09F00875" w14:textId="232993F3" w:rsidR="00625FAB" w:rsidRPr="00B74C70" w:rsidRDefault="003462B0" w:rsidP="00B74C70">
      <w:pPr>
        <w:rPr>
          <w:rFonts w:asciiTheme="minorHAnsi" w:hAnsiTheme="minorHAnsi"/>
          <w:b/>
          <w:sz w:val="22"/>
          <w:szCs w:val="22"/>
        </w:rPr>
      </w:pPr>
      <w:r w:rsidRPr="00B74C70">
        <w:rPr>
          <w:rFonts w:asciiTheme="minorHAnsi" w:hAnsiTheme="minorHAnsi"/>
          <w:b/>
          <w:sz w:val="22"/>
          <w:szCs w:val="22"/>
        </w:rPr>
        <w:t xml:space="preserve">Role: </w:t>
      </w:r>
      <w:r w:rsidR="006B7EB6" w:rsidRPr="00B74C70">
        <w:rPr>
          <w:rFonts w:asciiTheme="minorHAnsi" w:hAnsiTheme="minorHAnsi"/>
          <w:b/>
          <w:sz w:val="22"/>
          <w:szCs w:val="22"/>
        </w:rPr>
        <w:t>Java</w:t>
      </w:r>
      <w:r w:rsidR="00FF1F15" w:rsidRPr="00B74C70">
        <w:rPr>
          <w:rFonts w:asciiTheme="minorHAnsi" w:hAnsiTheme="minorHAnsi"/>
          <w:b/>
          <w:sz w:val="22"/>
          <w:szCs w:val="22"/>
        </w:rPr>
        <w:t>/J2EE</w:t>
      </w:r>
      <w:r w:rsidR="006B7EB6" w:rsidRPr="00B74C70">
        <w:rPr>
          <w:rFonts w:asciiTheme="minorHAnsi" w:hAnsiTheme="minorHAnsi"/>
          <w:b/>
          <w:sz w:val="22"/>
          <w:szCs w:val="22"/>
        </w:rPr>
        <w:t xml:space="preserve"> </w:t>
      </w:r>
      <w:r w:rsidR="00625FAB" w:rsidRPr="00B74C70">
        <w:rPr>
          <w:rFonts w:asciiTheme="minorHAnsi" w:hAnsiTheme="minorHAnsi"/>
          <w:b/>
          <w:sz w:val="22"/>
          <w:szCs w:val="22"/>
        </w:rPr>
        <w:t>Developer</w:t>
      </w:r>
    </w:p>
    <w:p w14:paraId="674280AE" w14:textId="77777777" w:rsidR="00625FAB" w:rsidRPr="00B74C70" w:rsidRDefault="00625FAB" w:rsidP="00B74C70">
      <w:pPr>
        <w:tabs>
          <w:tab w:val="left" w:pos="0"/>
        </w:tabs>
        <w:rPr>
          <w:rFonts w:asciiTheme="minorHAnsi" w:hAnsiTheme="minorHAnsi"/>
          <w:b/>
          <w:sz w:val="22"/>
          <w:szCs w:val="22"/>
        </w:rPr>
      </w:pPr>
      <w:r w:rsidRPr="00B74C70">
        <w:rPr>
          <w:rFonts w:asciiTheme="minorHAnsi" w:hAnsiTheme="minorHAnsi"/>
          <w:b/>
          <w:sz w:val="22"/>
          <w:szCs w:val="22"/>
        </w:rPr>
        <w:t>Responsibilities:</w:t>
      </w:r>
    </w:p>
    <w:p w14:paraId="7D4F9223" w14:textId="77777777" w:rsidR="00625FAB" w:rsidRPr="00B74C70" w:rsidRDefault="00625FAB" w:rsidP="00B74C70">
      <w:pPr>
        <w:pStyle w:val="ListParagraph"/>
        <w:numPr>
          <w:ilvl w:val="0"/>
          <w:numId w:val="10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Designed and developed the application using </w:t>
      </w:r>
      <w:r w:rsidRPr="00B74C70">
        <w:rPr>
          <w:rFonts w:asciiTheme="minorHAnsi" w:hAnsiTheme="minorHAnsi"/>
          <w:b/>
          <w:bCs/>
          <w:sz w:val="22"/>
          <w:szCs w:val="22"/>
        </w:rPr>
        <w:t>Agile methodology</w:t>
      </w:r>
      <w:r w:rsidRPr="00B74C70">
        <w:rPr>
          <w:rFonts w:asciiTheme="minorHAnsi" w:hAnsiTheme="minorHAnsi"/>
          <w:sz w:val="22"/>
          <w:szCs w:val="22"/>
        </w:rPr>
        <w:t xml:space="preserve"> and followed TDD, Scrum, pair programming.</w:t>
      </w:r>
    </w:p>
    <w:p w14:paraId="398A7D29" w14:textId="77777777" w:rsidR="00EA4F71" w:rsidRPr="00B74C70" w:rsidRDefault="00625FAB" w:rsidP="00B74C70">
      <w:pPr>
        <w:pStyle w:val="ListParagraph"/>
        <w:numPr>
          <w:ilvl w:val="0"/>
          <w:numId w:val="10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Wrote </w:t>
      </w:r>
      <w:r w:rsidRPr="00B74C70">
        <w:rPr>
          <w:rFonts w:asciiTheme="minorHAnsi" w:hAnsiTheme="minorHAnsi"/>
          <w:b/>
          <w:sz w:val="22"/>
          <w:szCs w:val="22"/>
        </w:rPr>
        <w:t>Technical design document</w:t>
      </w:r>
      <w:r w:rsidRPr="00B74C70">
        <w:rPr>
          <w:rFonts w:asciiTheme="minorHAnsi" w:hAnsiTheme="minorHAnsi"/>
          <w:sz w:val="22"/>
          <w:szCs w:val="22"/>
        </w:rPr>
        <w:t xml:space="preserve"> with the </w:t>
      </w:r>
      <w:r w:rsidRPr="00B74C70">
        <w:rPr>
          <w:rFonts w:asciiTheme="minorHAnsi" w:hAnsiTheme="minorHAnsi"/>
          <w:b/>
          <w:sz w:val="22"/>
          <w:szCs w:val="22"/>
        </w:rPr>
        <w:t>class, sequence, activity diagrams</w:t>
      </w:r>
      <w:r w:rsidRPr="00B74C70">
        <w:rPr>
          <w:rFonts w:asciiTheme="minorHAnsi" w:hAnsiTheme="minorHAnsi"/>
          <w:sz w:val="22"/>
          <w:szCs w:val="22"/>
        </w:rPr>
        <w:t xml:space="preserve"> in each </w:t>
      </w:r>
      <w:r w:rsidRPr="00B74C70">
        <w:rPr>
          <w:rFonts w:asciiTheme="minorHAnsi" w:hAnsiTheme="minorHAnsi"/>
          <w:b/>
          <w:sz w:val="22"/>
          <w:szCs w:val="22"/>
        </w:rPr>
        <w:t>use case</w:t>
      </w:r>
      <w:r w:rsidRPr="00B74C70">
        <w:rPr>
          <w:rFonts w:asciiTheme="minorHAnsi" w:hAnsiTheme="minorHAnsi"/>
          <w:sz w:val="22"/>
          <w:szCs w:val="22"/>
        </w:rPr>
        <w:t>.</w:t>
      </w:r>
    </w:p>
    <w:p w14:paraId="6FBC975F" w14:textId="4629EBAA" w:rsidR="00EA4F71" w:rsidRPr="00B74C70" w:rsidRDefault="00EA4F71" w:rsidP="00B74C70">
      <w:pPr>
        <w:pStyle w:val="ListParagraph"/>
        <w:numPr>
          <w:ilvl w:val="0"/>
          <w:numId w:val="10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  <w:shd w:val="clear" w:color="auto" w:fill="FFFFFF"/>
        </w:rPr>
        <w:t>Designed dynamic and browser compatible page</w:t>
      </w:r>
      <w:r w:rsidR="00FD3624" w:rsidRPr="00B74C70">
        <w:rPr>
          <w:rFonts w:asciiTheme="minorHAnsi" w:hAnsiTheme="minorHAnsi"/>
          <w:sz w:val="22"/>
          <w:szCs w:val="22"/>
          <w:shd w:val="clear" w:color="auto" w:fill="FFFFFF"/>
        </w:rPr>
        <w:t xml:space="preserve">s using </w:t>
      </w:r>
      <w:r w:rsidR="00FA6C3C" w:rsidRPr="00B74C70">
        <w:rPr>
          <w:rFonts w:asciiTheme="minorHAnsi" w:hAnsiTheme="minorHAnsi"/>
          <w:b/>
          <w:bCs/>
          <w:sz w:val="22"/>
          <w:szCs w:val="22"/>
          <w:shd w:val="clear" w:color="auto" w:fill="FFFFFF"/>
        </w:rPr>
        <w:t>JSP, HTML, CSS3,</w:t>
      </w:r>
      <w:r w:rsidR="00FA6C3C" w:rsidRPr="00B74C70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="00A1235B" w:rsidRPr="00B74C70">
        <w:rPr>
          <w:rFonts w:asciiTheme="minorHAnsi" w:hAnsiTheme="minorHAnsi"/>
          <w:b/>
          <w:sz w:val="22"/>
          <w:szCs w:val="22"/>
          <w:shd w:val="clear" w:color="auto" w:fill="FFFFFF"/>
        </w:rPr>
        <w:t>jQuery</w:t>
      </w:r>
      <w:r w:rsidR="00FD3624" w:rsidRPr="00B74C70">
        <w:rPr>
          <w:rFonts w:asciiTheme="minorHAnsi" w:hAnsiTheme="minorHAnsi"/>
          <w:sz w:val="22"/>
          <w:szCs w:val="22"/>
          <w:shd w:val="clear" w:color="auto" w:fill="FFFFFF"/>
        </w:rPr>
        <w:t xml:space="preserve">, </w:t>
      </w:r>
      <w:r w:rsidRPr="00B74C70">
        <w:rPr>
          <w:rFonts w:asciiTheme="minorHAnsi" w:hAnsiTheme="minorHAnsi"/>
          <w:b/>
          <w:sz w:val="22"/>
          <w:szCs w:val="22"/>
          <w:shd w:val="clear" w:color="auto" w:fill="FFFFFF"/>
        </w:rPr>
        <w:t>JavaScript</w:t>
      </w:r>
      <w:r w:rsidRPr="00B74C70">
        <w:rPr>
          <w:rFonts w:asciiTheme="minorHAnsi" w:hAnsiTheme="minorHAnsi"/>
          <w:sz w:val="22"/>
          <w:szCs w:val="22"/>
          <w:shd w:val="clear" w:color="auto" w:fill="FFFFFF"/>
        </w:rPr>
        <w:t xml:space="preserve"> and </w:t>
      </w:r>
      <w:r w:rsidRPr="00B74C70">
        <w:rPr>
          <w:rFonts w:asciiTheme="minorHAnsi" w:hAnsiTheme="minorHAnsi"/>
          <w:b/>
          <w:sz w:val="22"/>
          <w:szCs w:val="22"/>
          <w:shd w:val="clear" w:color="auto" w:fill="FFFFFF"/>
        </w:rPr>
        <w:t>Angular</w:t>
      </w:r>
      <w:r w:rsidRPr="00B74C70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Pr="00B74C70">
        <w:rPr>
          <w:rFonts w:asciiTheme="minorHAnsi" w:hAnsiTheme="minorHAnsi"/>
          <w:b/>
          <w:sz w:val="22"/>
          <w:szCs w:val="22"/>
          <w:shd w:val="clear" w:color="auto" w:fill="FFFFFF"/>
        </w:rPr>
        <w:t>JS</w:t>
      </w:r>
      <w:r w:rsidRPr="00B74C70">
        <w:rPr>
          <w:rFonts w:asciiTheme="minorHAnsi" w:hAnsiTheme="minorHAnsi"/>
          <w:sz w:val="22"/>
          <w:szCs w:val="22"/>
          <w:shd w:val="clear" w:color="auto" w:fill="FFFFFF"/>
        </w:rPr>
        <w:t>. </w:t>
      </w:r>
    </w:p>
    <w:p w14:paraId="31F1B0B0" w14:textId="2745B08C" w:rsidR="00625FAB" w:rsidRPr="00B74C70" w:rsidRDefault="00625FAB" w:rsidP="00B74C70">
      <w:pPr>
        <w:pStyle w:val="ListParagraph"/>
        <w:numPr>
          <w:ilvl w:val="0"/>
          <w:numId w:val="10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Developed various reusable Helper and Utility </w:t>
      </w:r>
      <w:r w:rsidR="003864F7" w:rsidRPr="00B74C70">
        <w:rPr>
          <w:rFonts w:asciiTheme="minorHAnsi" w:hAnsiTheme="minorHAnsi"/>
          <w:sz w:val="22"/>
          <w:szCs w:val="22"/>
        </w:rPr>
        <w:t>classes that</w:t>
      </w:r>
      <w:r w:rsidRPr="00B74C70">
        <w:rPr>
          <w:rFonts w:asciiTheme="minorHAnsi" w:hAnsiTheme="minorHAnsi"/>
          <w:sz w:val="22"/>
          <w:szCs w:val="22"/>
        </w:rPr>
        <w:t xml:space="preserve"> are used across all the modules of the application.</w:t>
      </w:r>
    </w:p>
    <w:p w14:paraId="201422E3" w14:textId="77777777" w:rsidR="00625FAB" w:rsidRPr="00B74C70" w:rsidRDefault="00625FAB" w:rsidP="00B74C70">
      <w:pPr>
        <w:pStyle w:val="ListParagraph"/>
        <w:numPr>
          <w:ilvl w:val="0"/>
          <w:numId w:val="10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Designed and developed Business components and Integrated with </w:t>
      </w:r>
      <w:r w:rsidRPr="00B74C70">
        <w:rPr>
          <w:rFonts w:asciiTheme="minorHAnsi" w:hAnsiTheme="minorHAnsi"/>
          <w:b/>
          <w:bCs/>
          <w:sz w:val="22"/>
          <w:szCs w:val="22"/>
        </w:rPr>
        <w:t>Spring</w:t>
      </w:r>
      <w:r w:rsidRPr="00B74C70">
        <w:rPr>
          <w:rFonts w:asciiTheme="minorHAnsi" w:hAnsiTheme="minorHAnsi"/>
          <w:sz w:val="22"/>
          <w:szCs w:val="22"/>
        </w:rPr>
        <w:t xml:space="preserve"> framework.</w:t>
      </w:r>
    </w:p>
    <w:p w14:paraId="3F8B14DD" w14:textId="77777777" w:rsidR="00625FAB" w:rsidRPr="00B74C70" w:rsidRDefault="00625FAB" w:rsidP="00B74C70">
      <w:pPr>
        <w:pStyle w:val="DefaultText"/>
        <w:widowControl w:val="0"/>
        <w:numPr>
          <w:ilvl w:val="0"/>
          <w:numId w:val="10"/>
        </w:numPr>
        <w:suppressAutoHyphens/>
        <w:autoSpaceDN/>
        <w:adjustRightInd/>
        <w:ind w:left="540"/>
        <w:rPr>
          <w:rFonts w:asciiTheme="minorHAnsi" w:hAnsiTheme="minorHAnsi"/>
        </w:rPr>
      </w:pPr>
      <w:r w:rsidRPr="00B74C70">
        <w:rPr>
          <w:rFonts w:asciiTheme="minorHAnsi" w:hAnsiTheme="minorHAnsi"/>
        </w:rPr>
        <w:t xml:space="preserve">Wrote data Components for Plan Setup, wrote and called </w:t>
      </w:r>
      <w:r w:rsidRPr="00B74C70">
        <w:rPr>
          <w:rFonts w:asciiTheme="minorHAnsi" w:hAnsiTheme="minorHAnsi"/>
          <w:b/>
        </w:rPr>
        <w:t>StoredProcedures</w:t>
      </w:r>
      <w:r w:rsidRPr="00B74C70">
        <w:rPr>
          <w:rFonts w:asciiTheme="minorHAnsi" w:hAnsiTheme="minorHAnsi"/>
        </w:rPr>
        <w:t xml:space="preserve"> using </w:t>
      </w:r>
      <w:r w:rsidRPr="00B74C70">
        <w:rPr>
          <w:rFonts w:asciiTheme="minorHAnsi" w:hAnsiTheme="minorHAnsi"/>
          <w:b/>
        </w:rPr>
        <w:t>Java, HQL, Hibernate</w:t>
      </w:r>
      <w:r w:rsidRPr="00B74C70">
        <w:rPr>
          <w:rFonts w:asciiTheme="minorHAnsi" w:hAnsiTheme="minorHAnsi"/>
        </w:rPr>
        <w:t>.</w:t>
      </w:r>
    </w:p>
    <w:p w14:paraId="4232E197" w14:textId="7B6EE537" w:rsidR="004F7221" w:rsidRPr="00B74C70" w:rsidRDefault="00625FAB" w:rsidP="00B74C70">
      <w:pPr>
        <w:pStyle w:val="ListParagraph"/>
        <w:numPr>
          <w:ilvl w:val="0"/>
          <w:numId w:val="10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Involved in configuring and integrating </w:t>
      </w:r>
      <w:r w:rsidR="003864F7" w:rsidRPr="00B74C70">
        <w:rPr>
          <w:rFonts w:asciiTheme="minorHAnsi" w:hAnsiTheme="minorHAnsi"/>
          <w:b/>
          <w:bCs/>
          <w:sz w:val="22"/>
          <w:szCs w:val="22"/>
        </w:rPr>
        <w:t>Spring</w:t>
      </w:r>
      <w:r w:rsidRPr="00B74C70">
        <w:rPr>
          <w:rFonts w:asciiTheme="minorHAnsi" w:hAnsiTheme="minorHAnsi"/>
          <w:sz w:val="22"/>
          <w:szCs w:val="22"/>
        </w:rPr>
        <w:t xml:space="preserve"> and </w:t>
      </w:r>
      <w:r w:rsidRPr="00B74C70">
        <w:rPr>
          <w:rFonts w:asciiTheme="minorHAnsi" w:hAnsiTheme="minorHAnsi"/>
          <w:b/>
          <w:bCs/>
          <w:sz w:val="22"/>
          <w:szCs w:val="22"/>
        </w:rPr>
        <w:t>Hibernate</w:t>
      </w:r>
      <w:r w:rsidRPr="00B74C70">
        <w:rPr>
          <w:rFonts w:asciiTheme="minorHAnsi" w:hAnsiTheme="minorHAnsi"/>
          <w:sz w:val="22"/>
          <w:szCs w:val="22"/>
        </w:rPr>
        <w:t xml:space="preserve"> frameworks.</w:t>
      </w:r>
    </w:p>
    <w:p w14:paraId="502C1537" w14:textId="77777777" w:rsidR="00625FAB" w:rsidRPr="00B74C70" w:rsidRDefault="00625FAB" w:rsidP="00B74C70">
      <w:pPr>
        <w:pStyle w:val="DefaultText"/>
        <w:widowControl w:val="0"/>
        <w:numPr>
          <w:ilvl w:val="0"/>
          <w:numId w:val="10"/>
        </w:numPr>
        <w:suppressAutoHyphens/>
        <w:autoSpaceDN/>
        <w:adjustRightInd/>
        <w:ind w:left="540"/>
        <w:rPr>
          <w:rFonts w:asciiTheme="minorHAnsi" w:hAnsiTheme="minorHAnsi"/>
        </w:rPr>
      </w:pPr>
      <w:r w:rsidRPr="00B74C70">
        <w:rPr>
          <w:rFonts w:asciiTheme="minorHAnsi" w:hAnsiTheme="minorHAnsi"/>
        </w:rPr>
        <w:t xml:space="preserve">Integrated business layer using </w:t>
      </w:r>
      <w:r w:rsidRPr="00B74C70">
        <w:rPr>
          <w:rFonts w:asciiTheme="minorHAnsi" w:hAnsiTheme="minorHAnsi"/>
          <w:b/>
          <w:bCs/>
        </w:rPr>
        <w:t>Hibernate</w:t>
      </w:r>
      <w:r w:rsidRPr="00B74C70">
        <w:rPr>
          <w:rFonts w:asciiTheme="minorHAnsi" w:hAnsiTheme="minorHAnsi"/>
        </w:rPr>
        <w:t xml:space="preserve"> with </w:t>
      </w:r>
      <w:r w:rsidRPr="00B74C70">
        <w:rPr>
          <w:rFonts w:asciiTheme="minorHAnsi" w:hAnsiTheme="minorHAnsi"/>
          <w:b/>
          <w:bCs/>
        </w:rPr>
        <w:t>Spring DAO</w:t>
      </w:r>
      <w:r w:rsidRPr="00B74C70">
        <w:rPr>
          <w:rFonts w:asciiTheme="minorHAnsi" w:hAnsiTheme="minorHAnsi"/>
        </w:rPr>
        <w:t>.</w:t>
      </w:r>
    </w:p>
    <w:p w14:paraId="28F8E9D9" w14:textId="39B0CFCD" w:rsidR="00AA0371" w:rsidRPr="00B74C70" w:rsidRDefault="00B97D77" w:rsidP="00B74C70">
      <w:pPr>
        <w:pStyle w:val="ListParagraph"/>
        <w:numPr>
          <w:ilvl w:val="0"/>
          <w:numId w:val="10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>Played key role in the design and development of application using </w:t>
      </w:r>
      <w:r w:rsidRPr="00B74C70">
        <w:rPr>
          <w:rFonts w:asciiTheme="minorHAnsi" w:hAnsiTheme="minorHAnsi"/>
          <w:b/>
          <w:sz w:val="22"/>
          <w:szCs w:val="22"/>
        </w:rPr>
        <w:t>J2EE</w:t>
      </w:r>
      <w:r w:rsidRPr="00B74C70">
        <w:rPr>
          <w:rFonts w:asciiTheme="minorHAnsi" w:hAnsiTheme="minorHAnsi"/>
          <w:sz w:val="22"/>
          <w:szCs w:val="22"/>
        </w:rPr>
        <w:t xml:space="preserve"> and </w:t>
      </w:r>
      <w:r w:rsidRPr="00B74C70">
        <w:rPr>
          <w:rFonts w:asciiTheme="minorHAnsi" w:hAnsiTheme="minorHAnsi"/>
          <w:b/>
          <w:sz w:val="22"/>
          <w:szCs w:val="22"/>
        </w:rPr>
        <w:t>R</w:t>
      </w:r>
      <w:r w:rsidR="001A4283" w:rsidRPr="00B74C70">
        <w:rPr>
          <w:rFonts w:asciiTheme="minorHAnsi" w:hAnsiTheme="minorHAnsi"/>
          <w:b/>
          <w:sz w:val="22"/>
          <w:szCs w:val="22"/>
        </w:rPr>
        <w:t>EST</w:t>
      </w:r>
      <w:r w:rsidRPr="00B74C70">
        <w:rPr>
          <w:rFonts w:asciiTheme="minorHAnsi" w:hAnsiTheme="minorHAnsi"/>
          <w:sz w:val="22"/>
          <w:szCs w:val="22"/>
        </w:rPr>
        <w:t xml:space="preserve"> web service</w:t>
      </w:r>
      <w:r w:rsidR="004E72AC" w:rsidRPr="00B74C70">
        <w:rPr>
          <w:rFonts w:asciiTheme="minorHAnsi" w:hAnsiTheme="minorHAnsi"/>
          <w:sz w:val="22"/>
          <w:szCs w:val="22"/>
        </w:rPr>
        <w:t xml:space="preserve"> </w:t>
      </w:r>
      <w:r w:rsidRPr="00B74C70">
        <w:rPr>
          <w:rFonts w:asciiTheme="minorHAnsi" w:hAnsiTheme="minorHAnsi"/>
          <w:sz w:val="22"/>
          <w:szCs w:val="22"/>
        </w:rPr>
        <w:t>for Service Oriented Architecture (</w:t>
      </w:r>
      <w:r w:rsidRPr="00B74C70">
        <w:rPr>
          <w:rFonts w:asciiTheme="minorHAnsi" w:hAnsiTheme="minorHAnsi"/>
          <w:b/>
          <w:sz w:val="22"/>
          <w:szCs w:val="22"/>
        </w:rPr>
        <w:t>SOA</w:t>
      </w:r>
      <w:r w:rsidRPr="00B74C70">
        <w:rPr>
          <w:rFonts w:asciiTheme="minorHAnsi" w:hAnsiTheme="minorHAnsi"/>
          <w:sz w:val="22"/>
          <w:szCs w:val="22"/>
        </w:rPr>
        <w:t xml:space="preserve">) with </w:t>
      </w:r>
      <w:r w:rsidRPr="00B74C70">
        <w:rPr>
          <w:rFonts w:asciiTheme="minorHAnsi" w:hAnsiTheme="minorHAnsi"/>
          <w:b/>
          <w:sz w:val="22"/>
          <w:szCs w:val="22"/>
        </w:rPr>
        <w:t>JSON</w:t>
      </w:r>
      <w:r w:rsidR="0084201B" w:rsidRPr="00B74C70">
        <w:rPr>
          <w:rFonts w:asciiTheme="minorHAnsi" w:hAnsiTheme="minorHAnsi"/>
          <w:sz w:val="22"/>
          <w:szCs w:val="22"/>
        </w:rPr>
        <w:t xml:space="preserve"> and </w:t>
      </w:r>
      <w:r w:rsidR="008A71CF" w:rsidRPr="00B74C70">
        <w:rPr>
          <w:rFonts w:asciiTheme="minorHAnsi" w:hAnsiTheme="minorHAnsi"/>
          <w:color w:val="222222"/>
          <w:sz w:val="22"/>
          <w:szCs w:val="22"/>
        </w:rPr>
        <w:t>developed</w:t>
      </w:r>
      <w:r w:rsidR="008A71CF" w:rsidRPr="00B74C70">
        <w:rPr>
          <w:rFonts w:asciiTheme="minorHAnsi" w:hAnsiTheme="minorHAnsi"/>
          <w:b/>
          <w:color w:val="222222"/>
          <w:sz w:val="22"/>
          <w:szCs w:val="22"/>
        </w:rPr>
        <w:t xml:space="preserve"> </w:t>
      </w:r>
      <w:r w:rsidR="008A71CF" w:rsidRPr="00B74C70">
        <w:rPr>
          <w:rFonts w:asciiTheme="minorHAnsi" w:hAnsiTheme="minorHAnsi"/>
          <w:color w:val="222222"/>
          <w:sz w:val="22"/>
          <w:szCs w:val="22"/>
        </w:rPr>
        <w:t>test cases using</w:t>
      </w:r>
      <w:r w:rsidR="008A71CF" w:rsidRPr="00B74C70">
        <w:rPr>
          <w:rFonts w:asciiTheme="minorHAnsi" w:hAnsiTheme="minorHAnsi"/>
          <w:b/>
          <w:color w:val="222222"/>
          <w:sz w:val="22"/>
          <w:szCs w:val="22"/>
        </w:rPr>
        <w:t xml:space="preserve"> Junit </w:t>
      </w:r>
      <w:r w:rsidR="008A71CF" w:rsidRPr="00B74C70">
        <w:rPr>
          <w:rFonts w:asciiTheme="minorHAnsi" w:hAnsiTheme="minorHAnsi"/>
          <w:color w:val="222222"/>
          <w:sz w:val="22"/>
          <w:szCs w:val="22"/>
        </w:rPr>
        <w:t>and</w:t>
      </w:r>
      <w:r w:rsidR="008A71CF" w:rsidRPr="00B74C70">
        <w:rPr>
          <w:rFonts w:asciiTheme="minorHAnsi" w:hAnsiTheme="minorHAnsi"/>
          <w:b/>
          <w:color w:val="222222"/>
          <w:sz w:val="22"/>
          <w:szCs w:val="22"/>
        </w:rPr>
        <w:t xml:space="preserve"> Mockito </w:t>
      </w:r>
      <w:r w:rsidR="008A71CF" w:rsidRPr="00B74C70">
        <w:rPr>
          <w:rFonts w:asciiTheme="minorHAnsi" w:hAnsiTheme="minorHAnsi"/>
          <w:color w:val="222222"/>
          <w:sz w:val="22"/>
          <w:szCs w:val="22"/>
        </w:rPr>
        <w:t>framework</w:t>
      </w:r>
      <w:r w:rsidR="008A71CF" w:rsidRPr="00B74C70">
        <w:rPr>
          <w:rFonts w:asciiTheme="minorHAnsi" w:hAnsiTheme="minorHAnsi"/>
          <w:b/>
          <w:color w:val="222222"/>
          <w:sz w:val="22"/>
          <w:szCs w:val="22"/>
        </w:rPr>
        <w:t>.</w:t>
      </w:r>
    </w:p>
    <w:p w14:paraId="39C959E2" w14:textId="574B3C6E" w:rsidR="001C0AE6" w:rsidRPr="00B74C70" w:rsidRDefault="00AA0371" w:rsidP="00B74C70">
      <w:pPr>
        <w:pStyle w:val="ListParagraph"/>
        <w:numPr>
          <w:ilvl w:val="0"/>
          <w:numId w:val="10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Developed </w:t>
      </w:r>
      <w:r w:rsidRPr="00B74C70">
        <w:rPr>
          <w:rFonts w:asciiTheme="minorHAnsi" w:hAnsiTheme="minorHAnsi"/>
          <w:b/>
          <w:sz w:val="22"/>
          <w:szCs w:val="22"/>
        </w:rPr>
        <w:t>REST exception handling</w:t>
      </w:r>
      <w:r w:rsidRPr="00B74C70">
        <w:rPr>
          <w:rFonts w:asciiTheme="minorHAnsi" w:hAnsiTheme="minorHAnsi"/>
          <w:sz w:val="22"/>
          <w:szCs w:val="22"/>
        </w:rPr>
        <w:t xml:space="preserve"> controller advices to respond to bad requests and </w:t>
      </w:r>
      <w:r w:rsidR="008C782D" w:rsidRPr="00B74C70">
        <w:rPr>
          <w:rFonts w:asciiTheme="minorHAnsi" w:hAnsiTheme="minorHAnsi"/>
          <w:sz w:val="22"/>
          <w:szCs w:val="22"/>
        </w:rPr>
        <w:t>server-side</w:t>
      </w:r>
      <w:r w:rsidRPr="00B74C70">
        <w:rPr>
          <w:rFonts w:asciiTheme="minorHAnsi" w:hAnsiTheme="minorHAnsi"/>
          <w:sz w:val="22"/>
          <w:szCs w:val="22"/>
        </w:rPr>
        <w:t xml:space="preserve"> exceptions.</w:t>
      </w:r>
    </w:p>
    <w:p w14:paraId="3CAABE78" w14:textId="7C062FA1" w:rsidR="00625FAB" w:rsidRPr="00B74C70" w:rsidRDefault="00625FAB" w:rsidP="00B74C70">
      <w:pPr>
        <w:pStyle w:val="DefaultText"/>
        <w:widowControl w:val="0"/>
        <w:numPr>
          <w:ilvl w:val="0"/>
          <w:numId w:val="10"/>
        </w:numPr>
        <w:suppressAutoHyphens/>
        <w:autoSpaceDN/>
        <w:adjustRightInd/>
        <w:ind w:left="540"/>
        <w:rPr>
          <w:rFonts w:asciiTheme="minorHAnsi" w:hAnsiTheme="minorHAnsi"/>
        </w:rPr>
      </w:pPr>
      <w:r w:rsidRPr="00B74C70">
        <w:rPr>
          <w:rFonts w:asciiTheme="minorHAnsi" w:hAnsiTheme="minorHAnsi"/>
        </w:rPr>
        <w:t xml:space="preserve">Used Spring Batch </w:t>
      </w:r>
      <w:r w:rsidRPr="00B74C70">
        <w:rPr>
          <w:rFonts w:asciiTheme="minorHAnsi" w:hAnsiTheme="minorHAnsi"/>
          <w:color w:val="000000"/>
          <w:shd w:val="clear" w:color="auto" w:fill="FFFFFF"/>
        </w:rPr>
        <w:t>to build the</w:t>
      </w:r>
      <w:r w:rsidRPr="00B74C70">
        <w:rPr>
          <w:rStyle w:val="apple-converted-space"/>
          <w:rFonts w:asciiTheme="minorHAnsi" w:hAnsiTheme="minorHAnsi"/>
          <w:color w:val="000000"/>
          <w:shd w:val="clear" w:color="auto" w:fill="FFFFFF"/>
        </w:rPr>
        <w:t> </w:t>
      </w:r>
      <w:r w:rsidRPr="00B74C70">
        <w:rPr>
          <w:rFonts w:asciiTheme="minorHAnsi" w:hAnsiTheme="minorHAnsi"/>
          <w:b/>
          <w:shd w:val="clear" w:color="auto" w:fill="FFFFFF"/>
        </w:rPr>
        <w:t>POJO</w:t>
      </w:r>
      <w:r w:rsidRPr="00B74C70">
        <w:rPr>
          <w:rFonts w:asciiTheme="minorHAnsi" w:hAnsiTheme="minorHAnsi"/>
          <w:color w:val="000000"/>
          <w:shd w:val="clear" w:color="auto" w:fill="FFFFFF"/>
        </w:rPr>
        <w:t>-based development approach of the</w:t>
      </w:r>
      <w:r w:rsidRPr="00B74C70">
        <w:rPr>
          <w:rStyle w:val="apple-converted-space"/>
          <w:rFonts w:asciiTheme="minorHAnsi" w:hAnsiTheme="minorHAnsi"/>
          <w:color w:val="000000"/>
          <w:shd w:val="clear" w:color="auto" w:fill="FFFFFF"/>
        </w:rPr>
        <w:t> </w:t>
      </w:r>
      <w:r w:rsidRPr="00B74C70">
        <w:rPr>
          <w:rFonts w:asciiTheme="minorHAnsi" w:hAnsiTheme="minorHAnsi"/>
          <w:shd w:val="clear" w:color="auto" w:fill="FFFFFF"/>
        </w:rPr>
        <w:t>Spring Framework.</w:t>
      </w:r>
      <w:r w:rsidRPr="00B74C70">
        <w:rPr>
          <w:rFonts w:asciiTheme="minorHAnsi" w:hAnsiTheme="minorHAnsi"/>
        </w:rPr>
        <w:t xml:space="preserve"> </w:t>
      </w:r>
    </w:p>
    <w:p w14:paraId="5D94672E" w14:textId="72B6492E" w:rsidR="00625FAB" w:rsidRPr="00B74C70" w:rsidRDefault="00625FAB" w:rsidP="00B74C70">
      <w:pPr>
        <w:pStyle w:val="DefaultText"/>
        <w:widowControl w:val="0"/>
        <w:numPr>
          <w:ilvl w:val="0"/>
          <w:numId w:val="10"/>
        </w:numPr>
        <w:suppressAutoHyphens/>
        <w:autoSpaceDN/>
        <w:adjustRightInd/>
        <w:ind w:left="540"/>
        <w:rPr>
          <w:rFonts w:asciiTheme="minorHAnsi" w:hAnsiTheme="minorHAnsi"/>
        </w:rPr>
      </w:pPr>
      <w:r w:rsidRPr="00B74C70">
        <w:rPr>
          <w:rFonts w:asciiTheme="minorHAnsi" w:hAnsiTheme="minorHAnsi"/>
          <w:color w:val="000000"/>
        </w:rPr>
        <w:t xml:space="preserve">Involved in using JPA (Java Persistence API) frameworks and APIs such as </w:t>
      </w:r>
      <w:r w:rsidR="00337E88" w:rsidRPr="00B74C70">
        <w:rPr>
          <w:rFonts w:asciiTheme="minorHAnsi" w:hAnsiTheme="minorHAnsi"/>
          <w:color w:val="000000"/>
        </w:rPr>
        <w:t>DAO</w:t>
      </w:r>
      <w:r w:rsidRPr="00B74C70">
        <w:rPr>
          <w:rFonts w:asciiTheme="minorHAnsi" w:hAnsiTheme="minorHAnsi"/>
          <w:color w:val="000000"/>
        </w:rPr>
        <w:t xml:space="preserve"> (Data</w:t>
      </w:r>
      <w:r w:rsidR="00337E88" w:rsidRPr="00B74C70">
        <w:rPr>
          <w:rFonts w:asciiTheme="minorHAnsi" w:hAnsiTheme="minorHAnsi"/>
          <w:color w:val="000000"/>
        </w:rPr>
        <w:t xml:space="preserve"> Access</w:t>
      </w:r>
      <w:r w:rsidRPr="00B74C70">
        <w:rPr>
          <w:rFonts w:asciiTheme="minorHAnsi" w:hAnsiTheme="minorHAnsi"/>
          <w:color w:val="000000"/>
        </w:rPr>
        <w:t xml:space="preserve"> Objects) and Hibernate.</w:t>
      </w:r>
    </w:p>
    <w:p w14:paraId="214735D7" w14:textId="77777777" w:rsidR="00625FAB" w:rsidRPr="00B74C70" w:rsidRDefault="00625FAB" w:rsidP="00B74C70">
      <w:pPr>
        <w:pStyle w:val="ListParagraph"/>
        <w:numPr>
          <w:ilvl w:val="0"/>
          <w:numId w:val="10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Designed &amp; developed </w:t>
      </w:r>
      <w:r w:rsidRPr="00B74C70">
        <w:rPr>
          <w:rFonts w:asciiTheme="minorHAnsi" w:hAnsiTheme="minorHAnsi"/>
          <w:b/>
          <w:bCs/>
          <w:sz w:val="22"/>
          <w:szCs w:val="22"/>
        </w:rPr>
        <w:t>LDAP</w:t>
      </w:r>
      <w:r w:rsidRPr="00B74C70">
        <w:rPr>
          <w:rFonts w:asciiTheme="minorHAnsi" w:hAnsiTheme="minorHAnsi"/>
          <w:sz w:val="22"/>
          <w:szCs w:val="22"/>
        </w:rPr>
        <w:t xml:space="preserve"> Authentication &amp; Authorization Service using </w:t>
      </w:r>
      <w:r w:rsidRPr="00B74C70">
        <w:rPr>
          <w:rFonts w:asciiTheme="minorHAnsi" w:hAnsiTheme="minorHAnsi"/>
          <w:b/>
          <w:bCs/>
          <w:sz w:val="22"/>
          <w:szCs w:val="22"/>
        </w:rPr>
        <w:t>Java</w:t>
      </w:r>
      <w:r w:rsidRPr="00B74C70">
        <w:rPr>
          <w:rFonts w:asciiTheme="minorHAnsi" w:hAnsiTheme="minorHAnsi"/>
          <w:sz w:val="22"/>
          <w:szCs w:val="22"/>
        </w:rPr>
        <w:t xml:space="preserve">, </w:t>
      </w:r>
      <w:r w:rsidRPr="00B74C70">
        <w:rPr>
          <w:rFonts w:asciiTheme="minorHAnsi" w:hAnsiTheme="minorHAnsi"/>
          <w:b/>
          <w:bCs/>
          <w:sz w:val="22"/>
          <w:szCs w:val="22"/>
        </w:rPr>
        <w:t>LDAP</w:t>
      </w:r>
      <w:r w:rsidRPr="00B74C70">
        <w:rPr>
          <w:rFonts w:asciiTheme="minorHAnsi" w:hAnsiTheme="minorHAnsi"/>
          <w:sz w:val="22"/>
          <w:szCs w:val="22"/>
        </w:rPr>
        <w:t xml:space="preserve">, </w:t>
      </w:r>
      <w:r w:rsidRPr="00B74C70">
        <w:rPr>
          <w:rFonts w:asciiTheme="minorHAnsi" w:hAnsiTheme="minorHAnsi"/>
          <w:b/>
          <w:bCs/>
          <w:sz w:val="22"/>
          <w:szCs w:val="22"/>
        </w:rPr>
        <w:t>JNDI</w:t>
      </w:r>
      <w:r w:rsidRPr="00B74C70">
        <w:rPr>
          <w:rFonts w:asciiTheme="minorHAnsi" w:hAnsiTheme="minorHAnsi"/>
          <w:sz w:val="22"/>
          <w:szCs w:val="22"/>
        </w:rPr>
        <w:t>.</w:t>
      </w:r>
    </w:p>
    <w:p w14:paraId="66B01BA6" w14:textId="6BEB8F78" w:rsidR="00625FAB" w:rsidRPr="00B74C70" w:rsidRDefault="00625FAB" w:rsidP="00B74C70">
      <w:pPr>
        <w:pStyle w:val="ListParagraph"/>
        <w:numPr>
          <w:ilvl w:val="0"/>
          <w:numId w:val="10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Responsible for configuring and deploying the builds on </w:t>
      </w:r>
      <w:r w:rsidR="00DC611F" w:rsidRPr="00B74C70">
        <w:rPr>
          <w:rFonts w:asciiTheme="minorHAnsi" w:hAnsiTheme="minorHAnsi"/>
          <w:b/>
          <w:bCs/>
          <w:sz w:val="22"/>
          <w:szCs w:val="22"/>
        </w:rPr>
        <w:t>Tomcat Web Server.</w:t>
      </w:r>
    </w:p>
    <w:p w14:paraId="5C4EEE53" w14:textId="77777777" w:rsidR="00625FAB" w:rsidRPr="00B74C70" w:rsidRDefault="00625FAB" w:rsidP="00B74C70">
      <w:pPr>
        <w:pStyle w:val="ListParagraph"/>
        <w:numPr>
          <w:ilvl w:val="0"/>
          <w:numId w:val="10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Wrote </w:t>
      </w:r>
      <w:r w:rsidRPr="00B74C70">
        <w:rPr>
          <w:rFonts w:asciiTheme="minorHAnsi" w:hAnsiTheme="minorHAnsi"/>
          <w:b/>
          <w:sz w:val="22"/>
          <w:szCs w:val="22"/>
        </w:rPr>
        <w:t xml:space="preserve">notification service </w:t>
      </w:r>
      <w:r w:rsidRPr="00B74C70">
        <w:rPr>
          <w:rFonts w:asciiTheme="minorHAnsi" w:hAnsiTheme="minorHAnsi"/>
          <w:sz w:val="22"/>
          <w:szCs w:val="22"/>
        </w:rPr>
        <w:t>that executes daily, sends emails and escalations to participants.</w:t>
      </w:r>
    </w:p>
    <w:p w14:paraId="44B682D9" w14:textId="77777777" w:rsidR="002D32D1" w:rsidRPr="00B74C70" w:rsidRDefault="00625FAB" w:rsidP="00B74C70">
      <w:pPr>
        <w:pStyle w:val="DefaultText"/>
        <w:widowControl w:val="0"/>
        <w:numPr>
          <w:ilvl w:val="0"/>
          <w:numId w:val="10"/>
        </w:numPr>
        <w:suppressAutoHyphens/>
        <w:autoSpaceDN/>
        <w:adjustRightInd/>
        <w:ind w:left="540"/>
        <w:rPr>
          <w:rFonts w:asciiTheme="minorHAnsi" w:hAnsiTheme="minorHAnsi"/>
        </w:rPr>
      </w:pPr>
      <w:r w:rsidRPr="00B74C70">
        <w:rPr>
          <w:rFonts w:asciiTheme="minorHAnsi" w:hAnsiTheme="minorHAnsi"/>
          <w:color w:val="000000"/>
        </w:rPr>
        <w:t>Involved in</w:t>
      </w:r>
      <w:r w:rsidRPr="00B74C70">
        <w:rPr>
          <w:rFonts w:asciiTheme="minorHAnsi" w:hAnsiTheme="minorHAnsi"/>
          <w:b/>
          <w:color w:val="000000"/>
        </w:rPr>
        <w:t xml:space="preserve"> Unit &amp; Integration Testing</w:t>
      </w:r>
      <w:r w:rsidRPr="00B74C70">
        <w:rPr>
          <w:rFonts w:asciiTheme="minorHAnsi" w:hAnsiTheme="minorHAnsi"/>
          <w:color w:val="000000"/>
        </w:rPr>
        <w:t xml:space="preserve"> for different Modules in the application.</w:t>
      </w:r>
    </w:p>
    <w:p w14:paraId="0914C05A" w14:textId="730FF94E" w:rsidR="00625FAB" w:rsidRPr="00B74C70" w:rsidRDefault="00625FAB" w:rsidP="00B74C70">
      <w:pPr>
        <w:pStyle w:val="DefaultText"/>
        <w:widowControl w:val="0"/>
        <w:numPr>
          <w:ilvl w:val="0"/>
          <w:numId w:val="10"/>
        </w:numPr>
        <w:suppressAutoHyphens/>
        <w:autoSpaceDN/>
        <w:adjustRightInd/>
        <w:ind w:left="540"/>
        <w:rPr>
          <w:rFonts w:asciiTheme="minorHAnsi" w:hAnsiTheme="minorHAnsi"/>
          <w:b/>
        </w:rPr>
      </w:pPr>
      <w:r w:rsidRPr="00B74C70">
        <w:rPr>
          <w:rFonts w:asciiTheme="minorHAnsi" w:hAnsiTheme="minorHAnsi"/>
        </w:rPr>
        <w:t xml:space="preserve">Wrote </w:t>
      </w:r>
      <w:r w:rsidRPr="00B74C70">
        <w:rPr>
          <w:rFonts w:asciiTheme="minorHAnsi" w:hAnsiTheme="minorHAnsi"/>
          <w:b/>
        </w:rPr>
        <w:t>build &amp; deployment scripts</w:t>
      </w:r>
      <w:r w:rsidRPr="00B74C70">
        <w:rPr>
          <w:rFonts w:asciiTheme="minorHAnsi" w:hAnsiTheme="minorHAnsi"/>
        </w:rPr>
        <w:t xml:space="preserve"> using </w:t>
      </w:r>
      <w:r w:rsidRPr="00B74C70">
        <w:rPr>
          <w:rFonts w:asciiTheme="minorHAnsi" w:hAnsiTheme="minorHAnsi"/>
          <w:b/>
        </w:rPr>
        <w:t>ANT, Maven</w:t>
      </w:r>
      <w:r w:rsidR="00873B4C" w:rsidRPr="00B74C70">
        <w:rPr>
          <w:rFonts w:asciiTheme="minorHAnsi" w:hAnsiTheme="minorHAnsi"/>
          <w:b/>
        </w:rPr>
        <w:t xml:space="preserve"> and</w:t>
      </w:r>
      <w:r w:rsidRPr="00B74C70">
        <w:rPr>
          <w:rFonts w:asciiTheme="minorHAnsi" w:hAnsiTheme="minorHAnsi"/>
          <w:b/>
        </w:rPr>
        <w:t xml:space="preserve"> shell scripts on unix env.</w:t>
      </w:r>
    </w:p>
    <w:p w14:paraId="7C23E05C" w14:textId="77777777" w:rsidR="00625FAB" w:rsidRPr="00B74C70" w:rsidRDefault="00625FAB" w:rsidP="00B74C70">
      <w:pPr>
        <w:pStyle w:val="DefaultText"/>
        <w:widowControl w:val="0"/>
        <w:numPr>
          <w:ilvl w:val="0"/>
          <w:numId w:val="10"/>
        </w:numPr>
        <w:suppressAutoHyphens/>
        <w:autoSpaceDN/>
        <w:adjustRightInd/>
        <w:ind w:left="540"/>
        <w:rPr>
          <w:rFonts w:asciiTheme="minorHAnsi" w:hAnsiTheme="minorHAnsi"/>
        </w:rPr>
      </w:pPr>
      <w:r w:rsidRPr="00B74C70">
        <w:rPr>
          <w:rFonts w:asciiTheme="minorHAnsi" w:hAnsiTheme="minorHAnsi"/>
        </w:rPr>
        <w:t xml:space="preserve">Used </w:t>
      </w:r>
      <w:r w:rsidRPr="00B74C70">
        <w:rPr>
          <w:rFonts w:asciiTheme="minorHAnsi" w:hAnsiTheme="minorHAnsi"/>
          <w:b/>
        </w:rPr>
        <w:t>Oracle Coherence</w:t>
      </w:r>
      <w:r w:rsidRPr="00B74C70">
        <w:rPr>
          <w:rFonts w:asciiTheme="minorHAnsi" w:hAnsiTheme="minorHAnsi"/>
        </w:rPr>
        <w:t xml:space="preserve"> in </w:t>
      </w:r>
      <w:r w:rsidRPr="00B74C70">
        <w:rPr>
          <w:rFonts w:asciiTheme="minorHAnsi" w:hAnsiTheme="minorHAnsi"/>
          <w:b/>
        </w:rPr>
        <w:t xml:space="preserve">Java Collection </w:t>
      </w:r>
      <w:r w:rsidRPr="00B74C70">
        <w:rPr>
          <w:rFonts w:asciiTheme="minorHAnsi" w:hAnsiTheme="minorHAnsi"/>
        </w:rPr>
        <w:t xml:space="preserve">API to access and modify data, and the </w:t>
      </w:r>
      <w:r w:rsidRPr="00B74C70">
        <w:rPr>
          <w:rFonts w:asciiTheme="minorHAnsi" w:hAnsiTheme="minorHAnsi"/>
          <w:b/>
        </w:rPr>
        <w:t xml:space="preserve"> JavaBean event model</w:t>
      </w:r>
      <w:r w:rsidRPr="00B74C70">
        <w:rPr>
          <w:rFonts w:asciiTheme="minorHAnsi" w:hAnsiTheme="minorHAnsi"/>
        </w:rPr>
        <w:t xml:space="preserve"> to receive data change notifications.</w:t>
      </w:r>
    </w:p>
    <w:p w14:paraId="24B01CE8" w14:textId="5E9F65D0" w:rsidR="008163A2" w:rsidRPr="00B74C70" w:rsidRDefault="00625FAB" w:rsidP="00B74C70">
      <w:pPr>
        <w:tabs>
          <w:tab w:val="left" w:pos="0"/>
        </w:tabs>
        <w:rPr>
          <w:rFonts w:asciiTheme="minorHAnsi" w:hAnsiTheme="minorHAnsi"/>
          <w:i/>
          <w:sz w:val="22"/>
          <w:szCs w:val="22"/>
        </w:rPr>
      </w:pPr>
      <w:r w:rsidRPr="00B74C70">
        <w:rPr>
          <w:rFonts w:asciiTheme="minorHAnsi" w:hAnsiTheme="minorHAnsi"/>
          <w:b/>
          <w:i/>
          <w:sz w:val="22"/>
          <w:szCs w:val="22"/>
          <w:u w:val="single"/>
        </w:rPr>
        <w:t>Environment:</w:t>
      </w:r>
      <w:r w:rsidR="00922DCB" w:rsidRPr="00B74C70">
        <w:rPr>
          <w:rFonts w:asciiTheme="minorHAnsi" w:hAnsiTheme="minorHAnsi"/>
          <w:i/>
          <w:sz w:val="22"/>
          <w:szCs w:val="22"/>
        </w:rPr>
        <w:t xml:space="preserve"> J2EE/J2SE, Java</w:t>
      </w:r>
      <w:r w:rsidR="00FD3624" w:rsidRPr="00B74C70">
        <w:rPr>
          <w:rFonts w:asciiTheme="minorHAnsi" w:hAnsiTheme="minorHAnsi"/>
          <w:i/>
          <w:sz w:val="22"/>
          <w:szCs w:val="22"/>
        </w:rPr>
        <w:t>, Java Script, AngularJS</w:t>
      </w:r>
      <w:r w:rsidR="006C0BCE" w:rsidRPr="00B74C70">
        <w:rPr>
          <w:rFonts w:asciiTheme="minorHAnsi" w:hAnsiTheme="minorHAnsi"/>
          <w:i/>
          <w:sz w:val="22"/>
          <w:szCs w:val="22"/>
        </w:rPr>
        <w:t>,</w:t>
      </w:r>
      <w:r w:rsidR="00FD3624" w:rsidRPr="00B74C70">
        <w:rPr>
          <w:rFonts w:asciiTheme="minorHAnsi" w:hAnsiTheme="minorHAnsi"/>
          <w:i/>
          <w:sz w:val="22"/>
          <w:szCs w:val="22"/>
        </w:rPr>
        <w:t xml:space="preserve"> </w:t>
      </w:r>
      <w:r w:rsidRPr="00B74C70">
        <w:rPr>
          <w:rFonts w:asciiTheme="minorHAnsi" w:hAnsiTheme="minorHAnsi"/>
          <w:i/>
          <w:sz w:val="22"/>
          <w:szCs w:val="22"/>
        </w:rPr>
        <w:t>Spring</w:t>
      </w:r>
      <w:r w:rsidR="00FD3624" w:rsidRPr="00B74C70">
        <w:rPr>
          <w:rFonts w:asciiTheme="minorHAnsi" w:hAnsiTheme="minorHAnsi"/>
          <w:i/>
          <w:sz w:val="22"/>
          <w:szCs w:val="22"/>
        </w:rPr>
        <w:t>,</w:t>
      </w:r>
      <w:r w:rsidR="0049726F" w:rsidRPr="00B74C70">
        <w:rPr>
          <w:rFonts w:asciiTheme="minorHAnsi" w:hAnsiTheme="minorHAnsi"/>
          <w:i/>
          <w:sz w:val="22"/>
          <w:szCs w:val="22"/>
        </w:rPr>
        <w:t xml:space="preserve"> JPA,</w:t>
      </w:r>
      <w:r w:rsidR="00FD3624" w:rsidRPr="00B74C70">
        <w:rPr>
          <w:rFonts w:asciiTheme="minorHAnsi" w:hAnsiTheme="minorHAnsi"/>
          <w:i/>
          <w:sz w:val="22"/>
          <w:szCs w:val="22"/>
        </w:rPr>
        <w:t xml:space="preserve"> Hibernate, JDBC</w:t>
      </w:r>
      <w:r w:rsidR="00EB5F18" w:rsidRPr="00B74C70">
        <w:rPr>
          <w:rFonts w:asciiTheme="minorHAnsi" w:hAnsiTheme="minorHAnsi"/>
          <w:i/>
          <w:sz w:val="22"/>
          <w:szCs w:val="22"/>
        </w:rPr>
        <w:t>,</w:t>
      </w:r>
      <w:r w:rsidR="00FD3624" w:rsidRPr="00B74C70">
        <w:rPr>
          <w:rFonts w:asciiTheme="minorHAnsi" w:hAnsiTheme="minorHAnsi"/>
          <w:i/>
          <w:sz w:val="22"/>
          <w:szCs w:val="22"/>
        </w:rPr>
        <w:t xml:space="preserve"> </w:t>
      </w:r>
      <w:r w:rsidRPr="00B74C70">
        <w:rPr>
          <w:rFonts w:asciiTheme="minorHAnsi" w:hAnsiTheme="minorHAnsi"/>
          <w:i/>
          <w:sz w:val="22"/>
          <w:szCs w:val="22"/>
        </w:rPr>
        <w:t>To</w:t>
      </w:r>
      <w:r w:rsidR="00220F61" w:rsidRPr="00B74C70">
        <w:rPr>
          <w:rFonts w:asciiTheme="minorHAnsi" w:hAnsiTheme="minorHAnsi"/>
          <w:i/>
          <w:sz w:val="22"/>
          <w:szCs w:val="22"/>
        </w:rPr>
        <w:t>mcat Web server, LDAP</w:t>
      </w:r>
      <w:r w:rsidR="00DC611F" w:rsidRPr="00B74C70">
        <w:rPr>
          <w:rFonts w:asciiTheme="minorHAnsi" w:hAnsiTheme="minorHAnsi"/>
          <w:i/>
          <w:sz w:val="22"/>
          <w:szCs w:val="22"/>
        </w:rPr>
        <w:t>, SOA, SOAP, XML, HTML, Log4j</w:t>
      </w:r>
      <w:r w:rsidRPr="00B74C70">
        <w:rPr>
          <w:rFonts w:asciiTheme="minorHAnsi" w:hAnsiTheme="minorHAnsi"/>
          <w:bCs/>
          <w:i/>
          <w:sz w:val="22"/>
          <w:szCs w:val="22"/>
        </w:rPr>
        <w:t>,</w:t>
      </w:r>
      <w:r w:rsidR="00EA653F" w:rsidRPr="00B74C70">
        <w:rPr>
          <w:rFonts w:asciiTheme="minorHAnsi" w:hAnsiTheme="minorHAnsi"/>
          <w:bCs/>
          <w:i/>
          <w:sz w:val="22"/>
          <w:szCs w:val="22"/>
        </w:rPr>
        <w:t xml:space="preserve"> </w:t>
      </w:r>
      <w:r w:rsidRPr="00B74C70">
        <w:rPr>
          <w:rFonts w:asciiTheme="minorHAnsi" w:hAnsiTheme="minorHAnsi"/>
          <w:bCs/>
          <w:i/>
          <w:sz w:val="22"/>
          <w:szCs w:val="22"/>
        </w:rPr>
        <w:t xml:space="preserve">RAD, </w:t>
      </w:r>
      <w:r w:rsidRPr="00B74C70">
        <w:rPr>
          <w:rFonts w:asciiTheme="minorHAnsi" w:hAnsiTheme="minorHAnsi"/>
          <w:i/>
          <w:sz w:val="22"/>
          <w:szCs w:val="22"/>
        </w:rPr>
        <w:t>Oracle, Maven and Windows 7.</w:t>
      </w:r>
    </w:p>
    <w:p w14:paraId="1351B990" w14:textId="77777777" w:rsidR="008163A2" w:rsidRPr="00B74C70" w:rsidRDefault="008163A2" w:rsidP="00B74C70">
      <w:pPr>
        <w:rPr>
          <w:rFonts w:asciiTheme="minorHAnsi" w:hAnsiTheme="minorHAnsi"/>
          <w:b/>
          <w:bCs/>
          <w:iCs/>
          <w:sz w:val="22"/>
          <w:szCs w:val="22"/>
          <w:highlight w:val="lightGray"/>
        </w:rPr>
      </w:pPr>
    </w:p>
    <w:p w14:paraId="3AD49D02" w14:textId="0F24E369" w:rsidR="00934556" w:rsidRPr="00B74C70" w:rsidRDefault="00B7132F" w:rsidP="00B74C70">
      <w:pPr>
        <w:rPr>
          <w:rFonts w:asciiTheme="minorHAnsi" w:hAnsiTheme="minorHAnsi"/>
          <w:b/>
          <w:sz w:val="22"/>
          <w:szCs w:val="22"/>
        </w:rPr>
      </w:pPr>
      <w:r w:rsidRPr="00B74C70">
        <w:rPr>
          <w:rFonts w:asciiTheme="minorHAnsi" w:hAnsiTheme="minorHAnsi"/>
          <w:b/>
          <w:bCs/>
          <w:iCs/>
          <w:sz w:val="22"/>
          <w:szCs w:val="22"/>
          <w:highlight w:val="lightGray"/>
        </w:rPr>
        <w:t xml:space="preserve">Client: </w:t>
      </w:r>
      <w:r w:rsidR="00934556" w:rsidRPr="00B74C70">
        <w:rPr>
          <w:rFonts w:asciiTheme="minorHAnsi" w:hAnsiTheme="minorHAnsi"/>
          <w:b/>
          <w:sz w:val="22"/>
          <w:szCs w:val="22"/>
          <w:highlight w:val="lightGray"/>
        </w:rPr>
        <w:t>Hallmark Group</w:t>
      </w:r>
      <w:r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, India                   </w:t>
      </w:r>
      <w:r w:rsidRPr="00B74C70">
        <w:rPr>
          <w:rFonts w:asciiTheme="minorHAnsi" w:hAnsiTheme="minorHAnsi"/>
          <w:b/>
          <w:bCs/>
          <w:iCs/>
          <w:sz w:val="22"/>
          <w:szCs w:val="22"/>
          <w:highlight w:val="lightGray"/>
        </w:rPr>
        <w:t xml:space="preserve">      </w:t>
      </w:r>
      <w:r w:rsidRPr="00B74C70">
        <w:rPr>
          <w:rFonts w:asciiTheme="minorHAnsi" w:hAnsiTheme="minorHAnsi"/>
          <w:b/>
          <w:sz w:val="22"/>
          <w:szCs w:val="22"/>
          <w:highlight w:val="lightGray"/>
        </w:rPr>
        <w:tab/>
      </w:r>
      <w:r w:rsidR="00025255"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                          </w:t>
      </w:r>
      <w:r w:rsidRPr="00B74C70">
        <w:rPr>
          <w:rFonts w:asciiTheme="minorHAnsi" w:hAnsiTheme="minorHAnsi"/>
          <w:b/>
          <w:sz w:val="22"/>
          <w:szCs w:val="22"/>
          <w:highlight w:val="lightGray"/>
        </w:rPr>
        <w:tab/>
      </w:r>
      <w:r w:rsidRPr="00B74C70">
        <w:rPr>
          <w:rFonts w:asciiTheme="minorHAnsi" w:hAnsiTheme="minorHAnsi"/>
          <w:b/>
          <w:sz w:val="22"/>
          <w:szCs w:val="22"/>
          <w:highlight w:val="lightGray"/>
        </w:rPr>
        <w:tab/>
      </w:r>
      <w:r w:rsidRPr="00B74C70">
        <w:rPr>
          <w:rFonts w:asciiTheme="minorHAnsi" w:hAnsiTheme="minorHAnsi"/>
          <w:b/>
          <w:sz w:val="22"/>
          <w:szCs w:val="22"/>
          <w:highlight w:val="lightGray"/>
        </w:rPr>
        <w:tab/>
      </w:r>
      <w:r w:rsidR="00934556"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      </w:t>
      </w:r>
      <w:r w:rsidR="00E47284" w:rsidRPr="00B74C70">
        <w:rPr>
          <w:rFonts w:asciiTheme="minorHAnsi" w:hAnsiTheme="minorHAnsi"/>
          <w:b/>
          <w:sz w:val="22"/>
          <w:szCs w:val="22"/>
          <w:highlight w:val="lightGray"/>
        </w:rPr>
        <w:tab/>
      </w:r>
      <w:r w:rsidR="00E47284" w:rsidRPr="00B74C70">
        <w:rPr>
          <w:rFonts w:asciiTheme="minorHAnsi" w:hAnsiTheme="minorHAnsi"/>
          <w:b/>
          <w:sz w:val="22"/>
          <w:szCs w:val="22"/>
          <w:highlight w:val="lightGray"/>
        </w:rPr>
        <w:tab/>
      </w:r>
      <w:r w:rsidR="00E47284" w:rsidRPr="00B74C70">
        <w:rPr>
          <w:rFonts w:asciiTheme="minorHAnsi" w:hAnsiTheme="minorHAnsi"/>
          <w:b/>
          <w:sz w:val="22"/>
          <w:szCs w:val="22"/>
          <w:highlight w:val="lightGray"/>
        </w:rPr>
        <w:tab/>
      </w:r>
      <w:r w:rsidR="00934556" w:rsidRPr="00B74C70">
        <w:rPr>
          <w:rFonts w:asciiTheme="minorHAnsi" w:hAnsiTheme="minorHAnsi"/>
          <w:b/>
          <w:sz w:val="22"/>
          <w:szCs w:val="22"/>
          <w:highlight w:val="lightGray"/>
        </w:rPr>
        <w:t>Jul’1</w:t>
      </w:r>
      <w:r w:rsidR="00382E4C" w:rsidRPr="00B74C70">
        <w:rPr>
          <w:rFonts w:asciiTheme="minorHAnsi" w:hAnsiTheme="minorHAnsi"/>
          <w:b/>
          <w:sz w:val="22"/>
          <w:szCs w:val="22"/>
          <w:highlight w:val="lightGray"/>
        </w:rPr>
        <w:t>4</w:t>
      </w:r>
      <w:r w:rsidR="00934556" w:rsidRPr="00B74C70">
        <w:rPr>
          <w:rFonts w:asciiTheme="minorHAnsi" w:hAnsiTheme="minorHAnsi"/>
          <w:b/>
          <w:sz w:val="22"/>
          <w:szCs w:val="22"/>
          <w:highlight w:val="lightGray"/>
        </w:rPr>
        <w:t>-</w:t>
      </w:r>
      <w:r w:rsidR="00897B0A" w:rsidRPr="00B74C70">
        <w:rPr>
          <w:rFonts w:asciiTheme="minorHAnsi" w:hAnsiTheme="minorHAnsi"/>
          <w:b/>
          <w:sz w:val="22"/>
          <w:szCs w:val="22"/>
          <w:highlight w:val="lightGray"/>
        </w:rPr>
        <w:t>Jul</w:t>
      </w:r>
      <w:r w:rsidR="00934556" w:rsidRPr="00B74C70">
        <w:rPr>
          <w:rFonts w:asciiTheme="minorHAnsi" w:hAnsiTheme="minorHAnsi"/>
          <w:b/>
          <w:sz w:val="22"/>
          <w:szCs w:val="22"/>
          <w:highlight w:val="lightGray"/>
        </w:rPr>
        <w:t>’</w:t>
      </w:r>
      <w:r w:rsidR="00E47284" w:rsidRPr="00B74C70">
        <w:rPr>
          <w:rFonts w:asciiTheme="minorHAnsi" w:hAnsiTheme="minorHAnsi"/>
          <w:b/>
          <w:sz w:val="22"/>
          <w:szCs w:val="22"/>
          <w:highlight w:val="lightGray"/>
        </w:rPr>
        <w:t>15</w:t>
      </w:r>
    </w:p>
    <w:p w14:paraId="131FFD56" w14:textId="5E53403F" w:rsidR="00B7132F" w:rsidRPr="00B74C70" w:rsidRDefault="00B7132F" w:rsidP="00B74C70">
      <w:pPr>
        <w:rPr>
          <w:rFonts w:asciiTheme="minorHAnsi" w:eastAsia="Calibri" w:hAnsiTheme="minorHAnsi"/>
          <w:b/>
          <w:sz w:val="22"/>
          <w:szCs w:val="22"/>
        </w:rPr>
      </w:pPr>
      <w:r w:rsidRPr="00B74C70">
        <w:rPr>
          <w:rFonts w:asciiTheme="minorHAnsi" w:eastAsia="Calibri" w:hAnsiTheme="minorHAnsi"/>
          <w:b/>
          <w:sz w:val="22"/>
          <w:szCs w:val="22"/>
        </w:rPr>
        <w:t>Role: Java/J2EE Developer</w:t>
      </w:r>
    </w:p>
    <w:p w14:paraId="4D469453" w14:textId="77777777" w:rsidR="00B7132F" w:rsidRPr="00B74C70" w:rsidRDefault="00B7132F" w:rsidP="00B74C70">
      <w:pPr>
        <w:rPr>
          <w:rFonts w:asciiTheme="minorHAnsi" w:eastAsia="Calibri" w:hAnsiTheme="minorHAnsi"/>
          <w:b/>
          <w:color w:val="000000"/>
          <w:sz w:val="22"/>
          <w:szCs w:val="22"/>
        </w:rPr>
      </w:pPr>
      <w:r w:rsidRPr="00B74C70">
        <w:rPr>
          <w:rFonts w:asciiTheme="minorHAnsi" w:eastAsia="Calibri" w:hAnsiTheme="minorHAnsi"/>
          <w:b/>
          <w:color w:val="000000"/>
          <w:sz w:val="22"/>
          <w:szCs w:val="22"/>
        </w:rPr>
        <w:t>Responsibilities:</w:t>
      </w:r>
    </w:p>
    <w:p w14:paraId="65D121FA" w14:textId="77777777" w:rsidR="00876495" w:rsidRPr="00B74C70" w:rsidRDefault="00876495" w:rsidP="00B74C70">
      <w:pPr>
        <w:numPr>
          <w:ilvl w:val="0"/>
          <w:numId w:val="11"/>
        </w:numPr>
        <w:suppressAutoHyphens/>
        <w:ind w:left="540"/>
        <w:rPr>
          <w:rFonts w:asciiTheme="minorHAnsi" w:hAnsiTheme="minorHAnsi"/>
          <w:iCs/>
          <w:sz w:val="22"/>
          <w:szCs w:val="22"/>
        </w:rPr>
      </w:pPr>
      <w:r w:rsidRPr="00B74C70">
        <w:rPr>
          <w:rFonts w:asciiTheme="minorHAnsi" w:hAnsiTheme="minorHAnsi"/>
          <w:iCs/>
          <w:sz w:val="22"/>
          <w:szCs w:val="22"/>
        </w:rPr>
        <w:t xml:space="preserve">Implementing the </w:t>
      </w:r>
      <w:r w:rsidRPr="00B74C70">
        <w:rPr>
          <w:rFonts w:asciiTheme="minorHAnsi" w:hAnsiTheme="minorHAnsi"/>
          <w:b/>
          <w:iCs/>
          <w:sz w:val="22"/>
          <w:szCs w:val="22"/>
        </w:rPr>
        <w:t>design patterns</w:t>
      </w:r>
      <w:r w:rsidRPr="00B74C70">
        <w:rPr>
          <w:rFonts w:asciiTheme="minorHAnsi" w:hAnsiTheme="minorHAnsi"/>
          <w:iCs/>
          <w:sz w:val="22"/>
          <w:szCs w:val="22"/>
        </w:rPr>
        <w:t xml:space="preserve"> like </w:t>
      </w:r>
      <w:r w:rsidRPr="00B74C70">
        <w:rPr>
          <w:rFonts w:asciiTheme="minorHAnsi" w:hAnsiTheme="minorHAnsi"/>
          <w:b/>
          <w:iCs/>
          <w:sz w:val="22"/>
          <w:szCs w:val="22"/>
        </w:rPr>
        <w:t>Singleton</w:t>
      </w:r>
      <w:r w:rsidRPr="00B74C70">
        <w:rPr>
          <w:rFonts w:asciiTheme="minorHAnsi" w:hAnsiTheme="minorHAnsi"/>
          <w:iCs/>
          <w:sz w:val="22"/>
          <w:szCs w:val="22"/>
        </w:rPr>
        <w:t xml:space="preserve">, </w:t>
      </w:r>
      <w:r w:rsidRPr="00B74C70">
        <w:rPr>
          <w:rFonts w:asciiTheme="minorHAnsi" w:hAnsiTheme="minorHAnsi"/>
          <w:b/>
          <w:iCs/>
          <w:sz w:val="22"/>
          <w:szCs w:val="22"/>
        </w:rPr>
        <w:t>value object pattern and Data access objects</w:t>
      </w:r>
      <w:r w:rsidRPr="00B74C70">
        <w:rPr>
          <w:rFonts w:asciiTheme="minorHAnsi" w:hAnsiTheme="minorHAnsi"/>
          <w:iCs/>
          <w:sz w:val="22"/>
          <w:szCs w:val="22"/>
        </w:rPr>
        <w:t xml:space="preserve"> in the project.</w:t>
      </w:r>
    </w:p>
    <w:p w14:paraId="23117380" w14:textId="77777777" w:rsidR="00876495" w:rsidRPr="00B74C70" w:rsidRDefault="00876495" w:rsidP="00B74C70">
      <w:pPr>
        <w:numPr>
          <w:ilvl w:val="0"/>
          <w:numId w:val="11"/>
        </w:numPr>
        <w:suppressAutoHyphens/>
        <w:ind w:left="540"/>
        <w:rPr>
          <w:rFonts w:asciiTheme="minorHAnsi" w:hAnsiTheme="minorHAnsi"/>
          <w:b/>
          <w:iCs/>
          <w:sz w:val="22"/>
          <w:szCs w:val="22"/>
        </w:rPr>
      </w:pPr>
      <w:r w:rsidRPr="00B74C70">
        <w:rPr>
          <w:rFonts w:asciiTheme="minorHAnsi" w:hAnsiTheme="minorHAnsi"/>
          <w:iCs/>
          <w:sz w:val="22"/>
          <w:szCs w:val="22"/>
        </w:rPr>
        <w:t xml:space="preserve">Involved in system design and development in core java using Collections, multithreading and exception handling.  Designed and developed the UI using </w:t>
      </w:r>
      <w:r w:rsidRPr="00B74C70">
        <w:rPr>
          <w:rFonts w:asciiTheme="minorHAnsi" w:hAnsiTheme="minorHAnsi"/>
          <w:b/>
          <w:iCs/>
          <w:sz w:val="22"/>
          <w:szCs w:val="22"/>
        </w:rPr>
        <w:t>HTML, CSS and JSP.</w:t>
      </w:r>
    </w:p>
    <w:p w14:paraId="6F88BCC1" w14:textId="77777777" w:rsidR="00876495" w:rsidRPr="00B74C70" w:rsidRDefault="00876495" w:rsidP="00B74C70">
      <w:pPr>
        <w:numPr>
          <w:ilvl w:val="0"/>
          <w:numId w:val="11"/>
        </w:numPr>
        <w:suppressAutoHyphens/>
        <w:ind w:left="540"/>
        <w:rPr>
          <w:rFonts w:asciiTheme="minorHAnsi" w:hAnsiTheme="minorHAnsi"/>
          <w:iCs/>
          <w:sz w:val="22"/>
          <w:szCs w:val="22"/>
        </w:rPr>
      </w:pPr>
      <w:r w:rsidRPr="00B74C70">
        <w:rPr>
          <w:rFonts w:asciiTheme="minorHAnsi" w:hAnsiTheme="minorHAnsi"/>
          <w:iCs/>
          <w:sz w:val="22"/>
          <w:szCs w:val="22"/>
        </w:rPr>
        <w:t xml:space="preserve">Responsible for development of presentation layer using </w:t>
      </w:r>
      <w:r w:rsidRPr="00B74C70">
        <w:rPr>
          <w:rFonts w:asciiTheme="minorHAnsi" w:hAnsiTheme="minorHAnsi"/>
          <w:b/>
          <w:iCs/>
          <w:sz w:val="22"/>
          <w:szCs w:val="22"/>
        </w:rPr>
        <w:t>JSP, spring.</w:t>
      </w:r>
    </w:p>
    <w:p w14:paraId="6BBE2E59" w14:textId="77777777" w:rsidR="00876495" w:rsidRPr="00B74C70" w:rsidRDefault="00876495" w:rsidP="00B74C70">
      <w:pPr>
        <w:numPr>
          <w:ilvl w:val="0"/>
          <w:numId w:val="11"/>
        </w:numPr>
        <w:suppressAutoHyphens/>
        <w:ind w:left="540"/>
        <w:rPr>
          <w:rFonts w:asciiTheme="minorHAnsi" w:hAnsiTheme="minorHAnsi"/>
          <w:iCs/>
          <w:sz w:val="22"/>
          <w:szCs w:val="22"/>
        </w:rPr>
      </w:pPr>
      <w:r w:rsidRPr="00B74C70">
        <w:rPr>
          <w:rFonts w:asciiTheme="minorHAnsi" w:hAnsiTheme="minorHAnsi"/>
          <w:iCs/>
          <w:sz w:val="22"/>
          <w:szCs w:val="22"/>
        </w:rPr>
        <w:t xml:space="preserve">Business logic was developed using </w:t>
      </w:r>
      <w:r w:rsidRPr="00B74C70">
        <w:rPr>
          <w:rFonts w:asciiTheme="minorHAnsi" w:hAnsiTheme="minorHAnsi"/>
          <w:b/>
          <w:iCs/>
          <w:sz w:val="22"/>
          <w:szCs w:val="22"/>
        </w:rPr>
        <w:t>Session beans</w:t>
      </w:r>
      <w:r w:rsidRPr="00B74C70">
        <w:rPr>
          <w:rFonts w:asciiTheme="minorHAnsi" w:hAnsiTheme="minorHAnsi"/>
          <w:iCs/>
          <w:sz w:val="22"/>
          <w:szCs w:val="22"/>
        </w:rPr>
        <w:t xml:space="preserve"> and container managed persistence services via </w:t>
      </w:r>
      <w:r w:rsidRPr="00B74C70">
        <w:rPr>
          <w:rFonts w:asciiTheme="minorHAnsi" w:hAnsiTheme="minorHAnsi"/>
          <w:b/>
          <w:iCs/>
          <w:sz w:val="22"/>
          <w:szCs w:val="22"/>
        </w:rPr>
        <w:t>Hibernate</w:t>
      </w:r>
      <w:r w:rsidRPr="00B74C70">
        <w:rPr>
          <w:rFonts w:asciiTheme="minorHAnsi" w:hAnsiTheme="minorHAnsi"/>
          <w:iCs/>
          <w:sz w:val="22"/>
          <w:szCs w:val="22"/>
        </w:rPr>
        <w:t>.</w:t>
      </w:r>
    </w:p>
    <w:p w14:paraId="7A04FE72" w14:textId="77777777" w:rsidR="00876495" w:rsidRPr="00B74C70" w:rsidRDefault="00876495" w:rsidP="00B74C70">
      <w:pPr>
        <w:numPr>
          <w:ilvl w:val="0"/>
          <w:numId w:val="11"/>
        </w:numPr>
        <w:ind w:left="540"/>
        <w:rPr>
          <w:rFonts w:asciiTheme="minorHAnsi" w:hAnsiTheme="minorHAnsi"/>
          <w:iCs/>
          <w:sz w:val="22"/>
          <w:szCs w:val="22"/>
        </w:rPr>
      </w:pPr>
      <w:r w:rsidRPr="00B74C70">
        <w:rPr>
          <w:rFonts w:asciiTheme="minorHAnsi" w:hAnsiTheme="minorHAnsi"/>
          <w:iCs/>
          <w:sz w:val="22"/>
          <w:szCs w:val="22"/>
        </w:rPr>
        <w:t>Worked on the JAVA collections API for handling the data objects between front end and business layers.  Developed SAOP, RESTFUL web services using spring MVC, Apache CXF.</w:t>
      </w:r>
    </w:p>
    <w:p w14:paraId="2CA24DD5" w14:textId="77777777" w:rsidR="00876495" w:rsidRPr="00B74C70" w:rsidRDefault="00876495" w:rsidP="00B74C70">
      <w:pPr>
        <w:numPr>
          <w:ilvl w:val="0"/>
          <w:numId w:val="11"/>
        </w:numPr>
        <w:suppressAutoHyphens/>
        <w:ind w:left="540"/>
        <w:rPr>
          <w:rFonts w:asciiTheme="minorHAnsi" w:hAnsiTheme="minorHAnsi"/>
          <w:b/>
          <w:iCs/>
          <w:sz w:val="22"/>
          <w:szCs w:val="22"/>
        </w:rPr>
      </w:pPr>
      <w:r w:rsidRPr="00B74C70">
        <w:rPr>
          <w:rFonts w:asciiTheme="minorHAnsi" w:hAnsiTheme="minorHAnsi"/>
          <w:iCs/>
          <w:sz w:val="22"/>
          <w:szCs w:val="22"/>
        </w:rPr>
        <w:t xml:space="preserve">Involved in developing web services using </w:t>
      </w:r>
      <w:r w:rsidRPr="00B74C70">
        <w:rPr>
          <w:rFonts w:asciiTheme="minorHAnsi" w:hAnsiTheme="minorHAnsi"/>
          <w:b/>
          <w:iCs/>
          <w:sz w:val="22"/>
          <w:szCs w:val="22"/>
        </w:rPr>
        <w:t>SOAP (UDDI, WSDL), XML.</w:t>
      </w:r>
    </w:p>
    <w:p w14:paraId="6990A5F0" w14:textId="77777777" w:rsidR="00876495" w:rsidRPr="00B74C70" w:rsidRDefault="00876495" w:rsidP="00B74C70">
      <w:pPr>
        <w:numPr>
          <w:ilvl w:val="0"/>
          <w:numId w:val="11"/>
        </w:numPr>
        <w:suppressAutoHyphens/>
        <w:ind w:left="540"/>
        <w:rPr>
          <w:rFonts w:asciiTheme="minorHAnsi" w:hAnsiTheme="minorHAnsi"/>
          <w:iCs/>
          <w:sz w:val="22"/>
          <w:szCs w:val="22"/>
        </w:rPr>
      </w:pPr>
      <w:r w:rsidRPr="00B74C70">
        <w:rPr>
          <w:rFonts w:asciiTheme="minorHAnsi" w:hAnsiTheme="minorHAnsi"/>
          <w:iCs/>
          <w:sz w:val="22"/>
          <w:szCs w:val="22"/>
        </w:rPr>
        <w:t xml:space="preserve">Deployed </w:t>
      </w:r>
      <w:r w:rsidRPr="00B74C70">
        <w:rPr>
          <w:rFonts w:asciiTheme="minorHAnsi" w:hAnsiTheme="minorHAnsi"/>
          <w:b/>
          <w:iCs/>
          <w:sz w:val="22"/>
          <w:szCs w:val="22"/>
        </w:rPr>
        <w:t>entity beans</w:t>
      </w:r>
      <w:r w:rsidRPr="00B74C70">
        <w:rPr>
          <w:rFonts w:asciiTheme="minorHAnsi" w:hAnsiTheme="minorHAnsi"/>
          <w:iCs/>
          <w:sz w:val="22"/>
          <w:szCs w:val="22"/>
        </w:rPr>
        <w:t xml:space="preserve"> on </w:t>
      </w:r>
      <w:r w:rsidRPr="00B74C70">
        <w:rPr>
          <w:rFonts w:asciiTheme="minorHAnsi" w:hAnsiTheme="minorHAnsi"/>
          <w:b/>
          <w:iCs/>
          <w:sz w:val="22"/>
          <w:szCs w:val="22"/>
        </w:rPr>
        <w:t>WebSphere Application Server</w:t>
      </w:r>
      <w:r w:rsidRPr="00B74C70">
        <w:rPr>
          <w:rFonts w:asciiTheme="minorHAnsi" w:hAnsiTheme="minorHAnsi"/>
          <w:iCs/>
          <w:sz w:val="22"/>
          <w:szCs w:val="22"/>
        </w:rPr>
        <w:t>.</w:t>
      </w:r>
    </w:p>
    <w:p w14:paraId="6D3AE5EA" w14:textId="77777777" w:rsidR="00876495" w:rsidRPr="00B74C70" w:rsidRDefault="00876495" w:rsidP="00B74C70">
      <w:pPr>
        <w:numPr>
          <w:ilvl w:val="0"/>
          <w:numId w:val="11"/>
        </w:numPr>
        <w:suppressAutoHyphens/>
        <w:ind w:left="540"/>
        <w:rPr>
          <w:rFonts w:asciiTheme="minorHAnsi" w:hAnsiTheme="minorHAnsi"/>
          <w:iCs/>
          <w:sz w:val="22"/>
          <w:szCs w:val="22"/>
        </w:rPr>
      </w:pPr>
      <w:r w:rsidRPr="00B74C70">
        <w:rPr>
          <w:rFonts w:asciiTheme="minorHAnsi" w:hAnsiTheme="minorHAnsi"/>
          <w:iCs/>
          <w:sz w:val="22"/>
          <w:szCs w:val="22"/>
        </w:rPr>
        <w:lastRenderedPageBreak/>
        <w:t xml:space="preserve">Worked on </w:t>
      </w:r>
      <w:r w:rsidRPr="00B74C70">
        <w:rPr>
          <w:rFonts w:asciiTheme="minorHAnsi" w:hAnsiTheme="minorHAnsi"/>
          <w:b/>
          <w:iCs/>
          <w:sz w:val="22"/>
          <w:szCs w:val="22"/>
        </w:rPr>
        <w:t>LDAP</w:t>
      </w:r>
      <w:r w:rsidRPr="00B74C70">
        <w:rPr>
          <w:rFonts w:asciiTheme="minorHAnsi" w:hAnsiTheme="minorHAnsi"/>
          <w:iCs/>
          <w:sz w:val="22"/>
          <w:szCs w:val="22"/>
        </w:rPr>
        <w:t xml:space="preserve"> configuration for accessing and maintaining distributed directory information services over </w:t>
      </w:r>
      <w:r w:rsidRPr="00B74C70">
        <w:rPr>
          <w:rFonts w:asciiTheme="minorHAnsi" w:hAnsiTheme="minorHAnsi"/>
          <w:b/>
          <w:iCs/>
          <w:sz w:val="22"/>
          <w:szCs w:val="22"/>
        </w:rPr>
        <w:t>Web security protocol network</w:t>
      </w:r>
      <w:r w:rsidRPr="00B74C70">
        <w:rPr>
          <w:rFonts w:asciiTheme="minorHAnsi" w:hAnsiTheme="minorHAnsi"/>
          <w:iCs/>
          <w:sz w:val="22"/>
          <w:szCs w:val="22"/>
        </w:rPr>
        <w:t>.</w:t>
      </w:r>
    </w:p>
    <w:p w14:paraId="07933A46" w14:textId="77777777" w:rsidR="00876495" w:rsidRPr="00B74C70" w:rsidRDefault="00876495" w:rsidP="00B74C70">
      <w:pPr>
        <w:numPr>
          <w:ilvl w:val="0"/>
          <w:numId w:val="11"/>
        </w:numPr>
        <w:suppressAutoHyphens/>
        <w:ind w:left="540"/>
        <w:rPr>
          <w:rFonts w:asciiTheme="minorHAnsi" w:hAnsiTheme="minorHAnsi"/>
          <w:b/>
          <w:iCs/>
          <w:sz w:val="22"/>
          <w:szCs w:val="22"/>
        </w:rPr>
      </w:pPr>
      <w:r w:rsidRPr="00B74C70">
        <w:rPr>
          <w:rFonts w:asciiTheme="minorHAnsi" w:hAnsiTheme="minorHAnsi"/>
          <w:iCs/>
          <w:sz w:val="22"/>
          <w:szCs w:val="22"/>
        </w:rPr>
        <w:t xml:space="preserve">Implemented MVC architecture using </w:t>
      </w:r>
      <w:r w:rsidRPr="00B74C70">
        <w:rPr>
          <w:rFonts w:asciiTheme="minorHAnsi" w:hAnsiTheme="minorHAnsi"/>
          <w:b/>
          <w:iCs/>
          <w:sz w:val="22"/>
          <w:szCs w:val="22"/>
        </w:rPr>
        <w:t>struts, JSP &amp; Enterprise Java Beans.</w:t>
      </w:r>
    </w:p>
    <w:p w14:paraId="362F3113" w14:textId="00B619C5" w:rsidR="00876495" w:rsidRPr="00B74C70" w:rsidRDefault="00876495" w:rsidP="00B74C70">
      <w:pPr>
        <w:numPr>
          <w:ilvl w:val="0"/>
          <w:numId w:val="11"/>
        </w:numPr>
        <w:suppressAutoHyphens/>
        <w:ind w:left="540"/>
        <w:rPr>
          <w:rFonts w:asciiTheme="minorHAnsi" w:hAnsiTheme="minorHAnsi"/>
          <w:b/>
          <w:iCs/>
          <w:sz w:val="22"/>
          <w:szCs w:val="22"/>
        </w:rPr>
      </w:pPr>
      <w:r w:rsidRPr="00B74C70">
        <w:rPr>
          <w:rFonts w:asciiTheme="minorHAnsi" w:hAnsiTheme="minorHAnsi"/>
          <w:iCs/>
          <w:sz w:val="22"/>
          <w:szCs w:val="22"/>
        </w:rPr>
        <w:t xml:space="preserve">Involved in development of services-based architecture utilizing open source technologies like </w:t>
      </w:r>
      <w:r w:rsidRPr="00B74C70">
        <w:rPr>
          <w:rFonts w:asciiTheme="minorHAnsi" w:hAnsiTheme="minorHAnsi"/>
          <w:b/>
          <w:iCs/>
          <w:sz w:val="22"/>
          <w:szCs w:val="22"/>
        </w:rPr>
        <w:t xml:space="preserve">Hibernate ORM </w:t>
      </w:r>
      <w:r w:rsidRPr="00B74C70">
        <w:rPr>
          <w:rFonts w:asciiTheme="minorHAnsi" w:hAnsiTheme="minorHAnsi"/>
          <w:iCs/>
          <w:sz w:val="22"/>
          <w:szCs w:val="22"/>
        </w:rPr>
        <w:t>and</w:t>
      </w:r>
      <w:r w:rsidRPr="00B74C70">
        <w:rPr>
          <w:rFonts w:asciiTheme="minorHAnsi" w:hAnsiTheme="minorHAnsi"/>
          <w:b/>
          <w:iCs/>
          <w:sz w:val="22"/>
          <w:szCs w:val="22"/>
        </w:rPr>
        <w:t xml:space="preserve"> Spring MVC Framework.</w:t>
      </w:r>
    </w:p>
    <w:p w14:paraId="4B7A6EBB" w14:textId="77777777" w:rsidR="00876495" w:rsidRPr="00B74C70" w:rsidRDefault="00876495" w:rsidP="00B74C70">
      <w:pPr>
        <w:numPr>
          <w:ilvl w:val="0"/>
          <w:numId w:val="11"/>
        </w:numPr>
        <w:suppressAutoHyphens/>
        <w:ind w:left="540"/>
        <w:rPr>
          <w:rFonts w:asciiTheme="minorHAnsi" w:hAnsiTheme="minorHAnsi"/>
          <w:iCs/>
          <w:sz w:val="22"/>
          <w:szCs w:val="22"/>
        </w:rPr>
      </w:pPr>
      <w:r w:rsidRPr="00B74C70">
        <w:rPr>
          <w:rFonts w:asciiTheme="minorHAnsi" w:hAnsiTheme="minorHAnsi"/>
          <w:iCs/>
          <w:sz w:val="22"/>
          <w:szCs w:val="22"/>
        </w:rPr>
        <w:t xml:space="preserve">Exposed to all phases of software development life cycle, including in-depth knowledge of </w:t>
      </w:r>
      <w:r w:rsidRPr="00B74C70">
        <w:rPr>
          <w:rFonts w:asciiTheme="minorHAnsi" w:hAnsiTheme="minorHAnsi"/>
          <w:b/>
          <w:iCs/>
          <w:sz w:val="22"/>
          <w:szCs w:val="22"/>
        </w:rPr>
        <w:t>RUP</w:t>
      </w:r>
      <w:r w:rsidRPr="00B74C70">
        <w:rPr>
          <w:rFonts w:asciiTheme="minorHAnsi" w:hAnsiTheme="minorHAnsi"/>
          <w:iCs/>
          <w:sz w:val="22"/>
          <w:szCs w:val="22"/>
        </w:rPr>
        <w:t>.</w:t>
      </w:r>
    </w:p>
    <w:p w14:paraId="32F6EB0E" w14:textId="77777777" w:rsidR="00876495" w:rsidRPr="00B74C70" w:rsidRDefault="00876495" w:rsidP="00B74C70">
      <w:pPr>
        <w:numPr>
          <w:ilvl w:val="0"/>
          <w:numId w:val="11"/>
        </w:numPr>
        <w:suppressAutoHyphens/>
        <w:ind w:left="540"/>
        <w:rPr>
          <w:rFonts w:asciiTheme="minorHAnsi" w:hAnsiTheme="minorHAnsi"/>
          <w:iCs/>
          <w:sz w:val="22"/>
          <w:szCs w:val="22"/>
        </w:rPr>
      </w:pPr>
      <w:r w:rsidRPr="00B74C70">
        <w:rPr>
          <w:rFonts w:asciiTheme="minorHAnsi" w:hAnsiTheme="minorHAnsi"/>
          <w:iCs/>
          <w:sz w:val="22"/>
          <w:szCs w:val="22"/>
        </w:rPr>
        <w:t>Designing and coding of Action classes and Business Layer and DAO Classes and wired them using Spring Framework.</w:t>
      </w:r>
    </w:p>
    <w:p w14:paraId="45A439DF" w14:textId="77777777" w:rsidR="00876495" w:rsidRPr="00B74C70" w:rsidRDefault="00876495" w:rsidP="00B74C70">
      <w:pPr>
        <w:numPr>
          <w:ilvl w:val="0"/>
          <w:numId w:val="11"/>
        </w:numPr>
        <w:suppressAutoHyphens/>
        <w:ind w:left="540"/>
        <w:rPr>
          <w:rFonts w:asciiTheme="minorHAnsi" w:hAnsiTheme="minorHAnsi"/>
          <w:iCs/>
          <w:sz w:val="22"/>
          <w:szCs w:val="22"/>
        </w:rPr>
      </w:pPr>
      <w:r w:rsidRPr="00B74C70">
        <w:rPr>
          <w:rFonts w:asciiTheme="minorHAnsi" w:hAnsiTheme="minorHAnsi"/>
          <w:iCs/>
          <w:sz w:val="22"/>
          <w:szCs w:val="22"/>
        </w:rPr>
        <w:t xml:space="preserve">Worked on Persistence layer from simple </w:t>
      </w:r>
      <w:r w:rsidRPr="00B74C70">
        <w:rPr>
          <w:rFonts w:asciiTheme="minorHAnsi" w:hAnsiTheme="minorHAnsi"/>
          <w:b/>
          <w:iCs/>
          <w:sz w:val="22"/>
          <w:szCs w:val="22"/>
        </w:rPr>
        <w:t xml:space="preserve">DAO </w:t>
      </w:r>
      <w:r w:rsidRPr="00B74C70">
        <w:rPr>
          <w:rFonts w:asciiTheme="minorHAnsi" w:hAnsiTheme="minorHAnsi"/>
          <w:iCs/>
          <w:sz w:val="22"/>
          <w:szCs w:val="22"/>
        </w:rPr>
        <w:t>to</w:t>
      </w:r>
      <w:r w:rsidRPr="00B74C70">
        <w:rPr>
          <w:rFonts w:asciiTheme="minorHAnsi" w:hAnsiTheme="minorHAnsi"/>
          <w:b/>
          <w:iCs/>
          <w:sz w:val="22"/>
          <w:szCs w:val="22"/>
        </w:rPr>
        <w:t xml:space="preserve"> Spring/Hibernate</w:t>
      </w:r>
      <w:r w:rsidRPr="00B74C70">
        <w:rPr>
          <w:rFonts w:asciiTheme="minorHAnsi" w:hAnsiTheme="minorHAnsi"/>
          <w:iCs/>
          <w:sz w:val="22"/>
          <w:szCs w:val="22"/>
        </w:rPr>
        <w:t>.</w:t>
      </w:r>
    </w:p>
    <w:p w14:paraId="484D0C48" w14:textId="77777777" w:rsidR="00876495" w:rsidRPr="00B74C70" w:rsidRDefault="00876495" w:rsidP="00B74C70">
      <w:pPr>
        <w:numPr>
          <w:ilvl w:val="0"/>
          <w:numId w:val="11"/>
        </w:numPr>
        <w:suppressAutoHyphens/>
        <w:ind w:left="540"/>
        <w:rPr>
          <w:rFonts w:asciiTheme="minorHAnsi" w:hAnsiTheme="minorHAnsi"/>
          <w:iCs/>
          <w:sz w:val="22"/>
          <w:szCs w:val="22"/>
        </w:rPr>
      </w:pPr>
      <w:r w:rsidRPr="00B74C70">
        <w:rPr>
          <w:rFonts w:asciiTheme="minorHAnsi" w:hAnsiTheme="minorHAnsi"/>
          <w:iCs/>
          <w:sz w:val="22"/>
          <w:szCs w:val="22"/>
        </w:rPr>
        <w:t>Designed Stateless Session Beans fitting the requirement of the business and implemented its interfaces.</w:t>
      </w:r>
    </w:p>
    <w:p w14:paraId="4EDD120D" w14:textId="77777777" w:rsidR="00876495" w:rsidRPr="00B74C70" w:rsidRDefault="00876495" w:rsidP="00B74C70">
      <w:pPr>
        <w:numPr>
          <w:ilvl w:val="0"/>
          <w:numId w:val="11"/>
        </w:numPr>
        <w:autoSpaceDE w:val="0"/>
        <w:autoSpaceDN w:val="0"/>
        <w:adjustRightInd w:val="0"/>
        <w:ind w:left="540"/>
        <w:rPr>
          <w:rFonts w:asciiTheme="minorHAnsi" w:hAnsiTheme="minorHAnsi"/>
          <w:iCs/>
          <w:color w:val="000000"/>
          <w:sz w:val="22"/>
          <w:szCs w:val="22"/>
        </w:rPr>
      </w:pPr>
      <w:r w:rsidRPr="00B74C70">
        <w:rPr>
          <w:rFonts w:asciiTheme="minorHAnsi" w:hAnsiTheme="minorHAnsi"/>
          <w:iCs/>
          <w:sz w:val="22"/>
          <w:szCs w:val="22"/>
        </w:rPr>
        <w:t>Experience in writing Queries, Stored procedures, Functions, Packages, and Triggers.</w:t>
      </w:r>
    </w:p>
    <w:p w14:paraId="120A6C25" w14:textId="10AD8F72" w:rsidR="00876495" w:rsidRPr="00B74C70" w:rsidRDefault="00876495" w:rsidP="00B74C70">
      <w:pPr>
        <w:numPr>
          <w:ilvl w:val="0"/>
          <w:numId w:val="11"/>
        </w:numPr>
        <w:suppressAutoHyphens/>
        <w:ind w:left="540"/>
        <w:rPr>
          <w:rFonts w:asciiTheme="minorHAnsi" w:hAnsiTheme="minorHAnsi"/>
          <w:iCs/>
          <w:sz w:val="22"/>
          <w:szCs w:val="22"/>
        </w:rPr>
      </w:pPr>
      <w:r w:rsidRPr="00B74C70">
        <w:rPr>
          <w:rFonts w:asciiTheme="minorHAnsi" w:hAnsiTheme="minorHAnsi"/>
          <w:iCs/>
          <w:sz w:val="22"/>
          <w:szCs w:val="22"/>
        </w:rPr>
        <w:t xml:space="preserve">Implemented </w:t>
      </w:r>
      <w:r w:rsidRPr="00B74C70">
        <w:rPr>
          <w:rFonts w:asciiTheme="minorHAnsi" w:hAnsiTheme="minorHAnsi"/>
          <w:b/>
          <w:iCs/>
          <w:sz w:val="22"/>
          <w:szCs w:val="22"/>
        </w:rPr>
        <w:t xml:space="preserve">Data Access Objects (DAO pattern) </w:t>
      </w:r>
      <w:r w:rsidRPr="00B74C70">
        <w:rPr>
          <w:rFonts w:asciiTheme="minorHAnsi" w:hAnsiTheme="minorHAnsi"/>
          <w:iCs/>
          <w:sz w:val="22"/>
          <w:szCs w:val="22"/>
        </w:rPr>
        <w:t>using</w:t>
      </w:r>
      <w:r w:rsidRPr="00B74C70">
        <w:rPr>
          <w:rFonts w:asciiTheme="minorHAnsi" w:hAnsiTheme="minorHAnsi"/>
          <w:b/>
          <w:iCs/>
          <w:sz w:val="22"/>
          <w:szCs w:val="22"/>
        </w:rPr>
        <w:t xml:space="preserve"> JDBC</w:t>
      </w:r>
      <w:r w:rsidRPr="00B74C70">
        <w:rPr>
          <w:rFonts w:asciiTheme="minorHAnsi" w:hAnsiTheme="minorHAnsi"/>
          <w:iCs/>
          <w:sz w:val="22"/>
          <w:szCs w:val="22"/>
        </w:rPr>
        <w:t>.</w:t>
      </w:r>
    </w:p>
    <w:p w14:paraId="6D64CED8" w14:textId="380C9FDF" w:rsidR="0052133C" w:rsidRPr="00B74C70" w:rsidRDefault="0052133C" w:rsidP="00B74C70">
      <w:pPr>
        <w:numPr>
          <w:ilvl w:val="0"/>
          <w:numId w:val="11"/>
        </w:numPr>
        <w:suppressAutoHyphens/>
        <w:ind w:left="540"/>
        <w:rPr>
          <w:rFonts w:asciiTheme="minorHAnsi" w:hAnsiTheme="minorHAnsi"/>
          <w:iCs/>
          <w:sz w:val="22"/>
          <w:szCs w:val="22"/>
        </w:rPr>
      </w:pPr>
      <w:r w:rsidRPr="00B74C70">
        <w:rPr>
          <w:rFonts w:asciiTheme="minorHAnsi" w:hAnsiTheme="minorHAnsi"/>
          <w:iCs/>
          <w:sz w:val="22"/>
          <w:szCs w:val="22"/>
        </w:rPr>
        <w:t xml:space="preserve">Worked on creating a test harness using </w:t>
      </w:r>
      <w:r w:rsidRPr="00B74C70">
        <w:rPr>
          <w:rFonts w:asciiTheme="minorHAnsi" w:hAnsiTheme="minorHAnsi"/>
          <w:b/>
          <w:iCs/>
          <w:sz w:val="22"/>
          <w:szCs w:val="22"/>
        </w:rPr>
        <w:t>POJOs</w:t>
      </w:r>
      <w:r w:rsidRPr="00B74C70">
        <w:rPr>
          <w:rFonts w:asciiTheme="minorHAnsi" w:hAnsiTheme="minorHAnsi"/>
          <w:iCs/>
          <w:sz w:val="22"/>
          <w:szCs w:val="22"/>
        </w:rPr>
        <w:t>, which would come along with the installer and test the services every time the installer would be run.</w:t>
      </w:r>
    </w:p>
    <w:p w14:paraId="3002BB10" w14:textId="77777777" w:rsidR="00B7132F" w:rsidRPr="00B74C70" w:rsidRDefault="00B7132F" w:rsidP="00B74C70">
      <w:pPr>
        <w:pStyle w:val="DefaultText"/>
        <w:rPr>
          <w:rFonts w:asciiTheme="minorHAnsi" w:hAnsiTheme="minorHAnsi"/>
          <w:i/>
        </w:rPr>
      </w:pPr>
      <w:r w:rsidRPr="00B74C70">
        <w:rPr>
          <w:rFonts w:asciiTheme="minorHAnsi" w:hAnsiTheme="minorHAnsi"/>
          <w:b/>
          <w:i/>
          <w:u w:val="single"/>
        </w:rPr>
        <w:t>Environment:</w:t>
      </w:r>
      <w:r w:rsidRPr="00B74C70">
        <w:rPr>
          <w:rFonts w:asciiTheme="minorHAnsi" w:hAnsiTheme="minorHAnsi"/>
          <w:i/>
          <w:u w:val="single"/>
        </w:rPr>
        <w:t xml:space="preserve"> </w:t>
      </w:r>
      <w:r w:rsidRPr="00B74C70">
        <w:rPr>
          <w:rFonts w:asciiTheme="minorHAnsi" w:hAnsiTheme="minorHAnsi"/>
          <w:i/>
        </w:rPr>
        <w:t>Java /J2SE , JSP,  Spring, XML, WebServices, J2EE, WebLogic , Rational Rose, GIT, Oracle, Junit, JavaScript, DHTML, WSDL.</w:t>
      </w:r>
    </w:p>
    <w:p w14:paraId="6EB928C7" w14:textId="77777777" w:rsidR="00B7132F" w:rsidRPr="00B74C70" w:rsidRDefault="00B7132F" w:rsidP="00B74C70">
      <w:pPr>
        <w:rPr>
          <w:rFonts w:asciiTheme="minorHAnsi" w:hAnsiTheme="minorHAnsi"/>
          <w:b/>
          <w:bCs/>
          <w:iCs/>
          <w:sz w:val="22"/>
          <w:szCs w:val="22"/>
          <w:highlight w:val="lightGray"/>
        </w:rPr>
      </w:pPr>
    </w:p>
    <w:p w14:paraId="350AE6A2" w14:textId="6FB3D04E" w:rsidR="00531B4F" w:rsidRPr="00B74C70" w:rsidRDefault="00B13A49" w:rsidP="00B74C70">
      <w:pPr>
        <w:rPr>
          <w:rFonts w:asciiTheme="minorHAnsi" w:hAnsiTheme="minorHAnsi"/>
          <w:b/>
          <w:sz w:val="22"/>
          <w:szCs w:val="22"/>
        </w:rPr>
      </w:pPr>
      <w:r w:rsidRPr="00B74C70">
        <w:rPr>
          <w:rFonts w:asciiTheme="minorHAnsi" w:hAnsiTheme="minorHAnsi"/>
          <w:b/>
          <w:bCs/>
          <w:iCs/>
          <w:sz w:val="22"/>
          <w:szCs w:val="22"/>
          <w:highlight w:val="lightGray"/>
        </w:rPr>
        <w:t xml:space="preserve">Client: </w:t>
      </w:r>
      <w:r w:rsidR="009C66DA" w:rsidRPr="00B74C70">
        <w:rPr>
          <w:rFonts w:asciiTheme="minorHAnsi" w:hAnsiTheme="minorHAnsi"/>
          <w:b/>
          <w:sz w:val="22"/>
          <w:szCs w:val="22"/>
          <w:highlight w:val="lightGray"/>
        </w:rPr>
        <w:t>D</w:t>
      </w:r>
      <w:r w:rsidR="00F61388" w:rsidRPr="00B74C70">
        <w:rPr>
          <w:rFonts w:asciiTheme="minorHAnsi" w:hAnsiTheme="minorHAnsi"/>
          <w:b/>
          <w:sz w:val="22"/>
          <w:szCs w:val="22"/>
          <w:highlight w:val="lightGray"/>
        </w:rPr>
        <w:t>ell</w:t>
      </w:r>
      <w:r w:rsidR="009C66DA" w:rsidRPr="00B74C70">
        <w:rPr>
          <w:rFonts w:asciiTheme="minorHAnsi" w:hAnsiTheme="minorHAnsi"/>
          <w:b/>
          <w:sz w:val="22"/>
          <w:szCs w:val="22"/>
          <w:highlight w:val="lightGray"/>
        </w:rPr>
        <w:t>, H</w:t>
      </w:r>
      <w:r w:rsidR="00F61388" w:rsidRPr="00B74C70">
        <w:rPr>
          <w:rFonts w:asciiTheme="minorHAnsi" w:hAnsiTheme="minorHAnsi"/>
          <w:b/>
          <w:sz w:val="22"/>
          <w:szCs w:val="22"/>
          <w:highlight w:val="lightGray"/>
        </w:rPr>
        <w:t>yderabad</w:t>
      </w:r>
      <w:r w:rsidR="009C66DA" w:rsidRPr="00B74C70">
        <w:rPr>
          <w:rFonts w:asciiTheme="minorHAnsi" w:hAnsiTheme="minorHAnsi"/>
          <w:b/>
          <w:sz w:val="22"/>
          <w:szCs w:val="22"/>
          <w:highlight w:val="lightGray"/>
        </w:rPr>
        <w:t>,</w:t>
      </w:r>
      <w:r w:rsidR="00F61388"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 India</w:t>
      </w:r>
      <w:r w:rsidR="00053457"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                   </w:t>
      </w:r>
      <w:r w:rsidR="00190C8C" w:rsidRPr="00B74C70">
        <w:rPr>
          <w:rFonts w:asciiTheme="minorHAnsi" w:hAnsiTheme="minorHAnsi"/>
          <w:b/>
          <w:bCs/>
          <w:iCs/>
          <w:sz w:val="22"/>
          <w:szCs w:val="22"/>
          <w:highlight w:val="lightGray"/>
        </w:rPr>
        <w:t xml:space="preserve">  </w:t>
      </w:r>
      <w:r w:rsidR="009A01F3" w:rsidRPr="00B74C70">
        <w:rPr>
          <w:rFonts w:asciiTheme="minorHAnsi" w:hAnsiTheme="minorHAnsi"/>
          <w:b/>
          <w:sz w:val="22"/>
          <w:szCs w:val="22"/>
          <w:highlight w:val="lightGray"/>
        </w:rPr>
        <w:tab/>
      </w:r>
      <w:r w:rsidR="007F43F1"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         </w:t>
      </w:r>
      <w:r w:rsidR="007F43F1" w:rsidRPr="00B74C70">
        <w:rPr>
          <w:rFonts w:asciiTheme="minorHAnsi" w:hAnsiTheme="minorHAnsi"/>
          <w:b/>
          <w:sz w:val="22"/>
          <w:szCs w:val="22"/>
          <w:highlight w:val="lightGray"/>
        </w:rPr>
        <w:tab/>
        <w:t xml:space="preserve">           </w:t>
      </w:r>
      <w:r w:rsidR="00512CD5"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        </w:t>
      </w:r>
      <w:r w:rsidR="007179A4" w:rsidRPr="00B74C70">
        <w:rPr>
          <w:rFonts w:asciiTheme="minorHAnsi" w:hAnsiTheme="minorHAnsi"/>
          <w:b/>
          <w:sz w:val="22"/>
          <w:szCs w:val="22"/>
          <w:highlight w:val="lightGray"/>
        </w:rPr>
        <w:tab/>
      </w:r>
      <w:r w:rsidR="007179A4" w:rsidRPr="00B74C70">
        <w:rPr>
          <w:rFonts w:asciiTheme="minorHAnsi" w:hAnsiTheme="minorHAnsi"/>
          <w:b/>
          <w:sz w:val="22"/>
          <w:szCs w:val="22"/>
          <w:highlight w:val="lightGray"/>
        </w:rPr>
        <w:tab/>
      </w:r>
      <w:r w:rsidR="007179A4" w:rsidRPr="00B74C70">
        <w:rPr>
          <w:rFonts w:asciiTheme="minorHAnsi" w:hAnsiTheme="minorHAnsi"/>
          <w:b/>
          <w:sz w:val="22"/>
          <w:szCs w:val="22"/>
          <w:highlight w:val="lightGray"/>
        </w:rPr>
        <w:tab/>
      </w:r>
      <w:r w:rsidR="00A254E8" w:rsidRPr="00B74C70">
        <w:rPr>
          <w:rFonts w:asciiTheme="minorHAnsi" w:hAnsiTheme="minorHAnsi"/>
          <w:b/>
          <w:sz w:val="22"/>
          <w:szCs w:val="22"/>
          <w:highlight w:val="lightGray"/>
        </w:rPr>
        <w:t xml:space="preserve"> </w:t>
      </w:r>
      <w:r w:rsidR="00E47284" w:rsidRPr="00B74C70">
        <w:rPr>
          <w:rFonts w:asciiTheme="minorHAnsi" w:hAnsiTheme="minorHAnsi"/>
          <w:b/>
          <w:sz w:val="22"/>
          <w:szCs w:val="22"/>
          <w:highlight w:val="lightGray"/>
        </w:rPr>
        <w:tab/>
      </w:r>
      <w:r w:rsidR="00512CD5" w:rsidRPr="00B74C70">
        <w:rPr>
          <w:rFonts w:asciiTheme="minorHAnsi" w:hAnsiTheme="minorHAnsi"/>
          <w:b/>
          <w:sz w:val="22"/>
          <w:szCs w:val="22"/>
          <w:highlight w:val="lightGray"/>
        </w:rPr>
        <w:t>J</w:t>
      </w:r>
      <w:r w:rsidR="00884BC3" w:rsidRPr="00B74C70">
        <w:rPr>
          <w:rFonts w:asciiTheme="minorHAnsi" w:hAnsiTheme="minorHAnsi"/>
          <w:b/>
          <w:sz w:val="22"/>
          <w:szCs w:val="22"/>
          <w:highlight w:val="lightGray"/>
        </w:rPr>
        <w:t>u</w:t>
      </w:r>
      <w:r w:rsidR="00512CD5" w:rsidRPr="00B74C70">
        <w:rPr>
          <w:rFonts w:asciiTheme="minorHAnsi" w:hAnsiTheme="minorHAnsi"/>
          <w:b/>
          <w:sz w:val="22"/>
          <w:szCs w:val="22"/>
          <w:highlight w:val="lightGray"/>
        </w:rPr>
        <w:t>n</w:t>
      </w:r>
      <w:r w:rsidR="00884BC3" w:rsidRPr="00B74C70">
        <w:rPr>
          <w:rFonts w:asciiTheme="minorHAnsi" w:hAnsiTheme="minorHAnsi"/>
          <w:b/>
          <w:sz w:val="22"/>
          <w:szCs w:val="22"/>
          <w:highlight w:val="lightGray"/>
        </w:rPr>
        <w:t>e</w:t>
      </w:r>
      <w:r w:rsidR="00512CD5" w:rsidRPr="00B74C70">
        <w:rPr>
          <w:rFonts w:asciiTheme="minorHAnsi" w:hAnsiTheme="minorHAnsi"/>
          <w:b/>
          <w:sz w:val="22"/>
          <w:szCs w:val="22"/>
          <w:highlight w:val="lightGray"/>
        </w:rPr>
        <w:t>’1</w:t>
      </w:r>
      <w:r w:rsidR="005E2696" w:rsidRPr="00B74C70">
        <w:rPr>
          <w:rFonts w:asciiTheme="minorHAnsi" w:hAnsiTheme="minorHAnsi"/>
          <w:b/>
          <w:sz w:val="22"/>
          <w:szCs w:val="22"/>
          <w:highlight w:val="lightGray"/>
        </w:rPr>
        <w:t>3</w:t>
      </w:r>
      <w:r w:rsidR="00767529" w:rsidRPr="00B74C70">
        <w:rPr>
          <w:rFonts w:asciiTheme="minorHAnsi" w:hAnsiTheme="minorHAnsi"/>
          <w:b/>
          <w:sz w:val="22"/>
          <w:szCs w:val="22"/>
          <w:highlight w:val="lightGray"/>
        </w:rPr>
        <w:t>-</w:t>
      </w:r>
      <w:r w:rsidR="00884BC3" w:rsidRPr="00B74C70">
        <w:rPr>
          <w:rFonts w:asciiTheme="minorHAnsi" w:hAnsiTheme="minorHAnsi"/>
          <w:b/>
          <w:sz w:val="22"/>
          <w:szCs w:val="22"/>
          <w:highlight w:val="lightGray"/>
        </w:rPr>
        <w:t>June</w:t>
      </w:r>
      <w:r w:rsidR="001A13FA" w:rsidRPr="00B74C70">
        <w:rPr>
          <w:rFonts w:asciiTheme="minorHAnsi" w:hAnsiTheme="minorHAnsi"/>
          <w:b/>
          <w:sz w:val="22"/>
          <w:szCs w:val="22"/>
          <w:highlight w:val="lightGray"/>
        </w:rPr>
        <w:t>’</w:t>
      </w:r>
      <w:r w:rsidR="00E47284" w:rsidRPr="00B74C70">
        <w:rPr>
          <w:rFonts w:asciiTheme="minorHAnsi" w:hAnsiTheme="minorHAnsi"/>
          <w:b/>
          <w:sz w:val="22"/>
          <w:szCs w:val="22"/>
          <w:highlight w:val="lightGray"/>
        </w:rPr>
        <w:t>14</w:t>
      </w:r>
    </w:p>
    <w:p w14:paraId="7E3EB6A1" w14:textId="5C9CDE5B" w:rsidR="00625FAB" w:rsidRPr="00B74C70" w:rsidRDefault="00190C8C" w:rsidP="00B74C70">
      <w:pPr>
        <w:rPr>
          <w:rFonts w:asciiTheme="minorHAnsi" w:eastAsia="Calibri" w:hAnsiTheme="minorHAnsi"/>
          <w:b/>
          <w:sz w:val="22"/>
          <w:szCs w:val="22"/>
        </w:rPr>
      </w:pPr>
      <w:r w:rsidRPr="00B74C70">
        <w:rPr>
          <w:rFonts w:asciiTheme="minorHAnsi" w:eastAsia="Calibri" w:hAnsiTheme="minorHAnsi"/>
          <w:b/>
          <w:sz w:val="22"/>
          <w:szCs w:val="22"/>
        </w:rPr>
        <w:t xml:space="preserve">Role: </w:t>
      </w:r>
      <w:r w:rsidR="00625FAB" w:rsidRPr="00B74C70">
        <w:rPr>
          <w:rFonts w:asciiTheme="minorHAnsi" w:eastAsia="Calibri" w:hAnsiTheme="minorHAnsi"/>
          <w:b/>
          <w:sz w:val="22"/>
          <w:szCs w:val="22"/>
        </w:rPr>
        <w:t>Java/J2EE Developer</w:t>
      </w:r>
    </w:p>
    <w:p w14:paraId="6B5D228C" w14:textId="77777777" w:rsidR="00625FAB" w:rsidRPr="00B74C70" w:rsidRDefault="00625FAB" w:rsidP="00B74C70">
      <w:pPr>
        <w:rPr>
          <w:rFonts w:asciiTheme="minorHAnsi" w:eastAsia="Calibri" w:hAnsiTheme="minorHAnsi"/>
          <w:b/>
          <w:color w:val="000000"/>
          <w:sz w:val="22"/>
          <w:szCs w:val="22"/>
        </w:rPr>
      </w:pPr>
      <w:r w:rsidRPr="00B74C70">
        <w:rPr>
          <w:rFonts w:asciiTheme="minorHAnsi" w:eastAsia="Calibri" w:hAnsiTheme="minorHAnsi"/>
          <w:b/>
          <w:color w:val="000000"/>
          <w:sz w:val="22"/>
          <w:szCs w:val="22"/>
        </w:rPr>
        <w:t>Responsibilities:</w:t>
      </w:r>
    </w:p>
    <w:p w14:paraId="6F035150" w14:textId="77777777" w:rsidR="00625FAB" w:rsidRPr="00B74C70" w:rsidRDefault="00625FAB" w:rsidP="00B74C70">
      <w:pPr>
        <w:numPr>
          <w:ilvl w:val="0"/>
          <w:numId w:val="7"/>
        </w:numPr>
        <w:ind w:left="540"/>
        <w:rPr>
          <w:rFonts w:asciiTheme="minorHAnsi" w:hAnsiTheme="minorHAnsi"/>
          <w:b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Involved in gathering </w:t>
      </w:r>
      <w:r w:rsidRPr="00B74C70">
        <w:rPr>
          <w:rFonts w:asciiTheme="minorHAnsi" w:hAnsiTheme="minorHAnsi"/>
          <w:b/>
          <w:sz w:val="22"/>
          <w:szCs w:val="22"/>
        </w:rPr>
        <w:t>business requirements, analyzing</w:t>
      </w:r>
      <w:r w:rsidRPr="00B74C70">
        <w:rPr>
          <w:rFonts w:asciiTheme="minorHAnsi" w:hAnsiTheme="minorHAnsi"/>
          <w:sz w:val="22"/>
          <w:szCs w:val="22"/>
        </w:rPr>
        <w:t xml:space="preserve"> the project </w:t>
      </w:r>
      <w:r w:rsidRPr="00B74C70">
        <w:rPr>
          <w:rFonts w:asciiTheme="minorHAnsi" w:hAnsiTheme="minorHAnsi"/>
          <w:bCs/>
          <w:sz w:val="22"/>
          <w:szCs w:val="22"/>
        </w:rPr>
        <w:t xml:space="preserve">and creating use </w:t>
      </w:r>
      <w:r w:rsidRPr="00B74C70">
        <w:rPr>
          <w:rFonts w:asciiTheme="minorHAnsi" w:hAnsiTheme="minorHAnsi"/>
          <w:b/>
          <w:bCs/>
          <w:sz w:val="22"/>
          <w:szCs w:val="22"/>
        </w:rPr>
        <w:t>Cases and Class Diagrams</w:t>
      </w:r>
      <w:r w:rsidRPr="00B74C70">
        <w:rPr>
          <w:rFonts w:asciiTheme="minorHAnsi" w:hAnsiTheme="minorHAnsi"/>
          <w:b/>
          <w:sz w:val="22"/>
          <w:szCs w:val="22"/>
        </w:rPr>
        <w:t xml:space="preserve">. </w:t>
      </w:r>
      <w:r w:rsidRPr="00B74C70">
        <w:rPr>
          <w:rFonts w:asciiTheme="minorHAnsi" w:hAnsiTheme="minorHAnsi"/>
          <w:sz w:val="22"/>
          <w:szCs w:val="22"/>
        </w:rPr>
        <w:t xml:space="preserve">Used </w:t>
      </w:r>
      <w:r w:rsidRPr="00B74C70">
        <w:rPr>
          <w:rFonts w:asciiTheme="minorHAnsi" w:hAnsiTheme="minorHAnsi"/>
          <w:b/>
          <w:sz w:val="22"/>
          <w:szCs w:val="22"/>
        </w:rPr>
        <w:t>OOAD</w:t>
      </w:r>
      <w:r w:rsidRPr="00B74C70">
        <w:rPr>
          <w:rFonts w:asciiTheme="minorHAnsi" w:hAnsiTheme="minorHAnsi"/>
          <w:sz w:val="22"/>
          <w:szCs w:val="22"/>
        </w:rPr>
        <w:t xml:space="preserve"> for building applications</w:t>
      </w:r>
      <w:r w:rsidRPr="00B74C70">
        <w:rPr>
          <w:rFonts w:asciiTheme="minorHAnsi" w:hAnsiTheme="minorHAnsi"/>
          <w:b/>
          <w:sz w:val="22"/>
          <w:szCs w:val="22"/>
        </w:rPr>
        <w:t>.</w:t>
      </w:r>
    </w:p>
    <w:p w14:paraId="4144049C" w14:textId="77777777" w:rsidR="00625FAB" w:rsidRPr="00B74C70" w:rsidRDefault="00625FAB" w:rsidP="00B74C70">
      <w:pPr>
        <w:numPr>
          <w:ilvl w:val="0"/>
          <w:numId w:val="7"/>
        </w:numPr>
        <w:autoSpaceDE w:val="0"/>
        <w:autoSpaceDN w:val="0"/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Designed and developed the project using </w:t>
      </w:r>
      <w:r w:rsidRPr="00B74C70">
        <w:rPr>
          <w:rFonts w:asciiTheme="minorHAnsi" w:hAnsiTheme="minorHAnsi"/>
          <w:b/>
          <w:sz w:val="22"/>
          <w:szCs w:val="22"/>
        </w:rPr>
        <w:t>MVC</w:t>
      </w:r>
      <w:r w:rsidRPr="00B74C70">
        <w:rPr>
          <w:rFonts w:asciiTheme="minorHAnsi" w:hAnsiTheme="minorHAnsi"/>
          <w:sz w:val="22"/>
          <w:szCs w:val="22"/>
        </w:rPr>
        <w:t xml:space="preserve"> design pattern.</w:t>
      </w:r>
    </w:p>
    <w:p w14:paraId="3E0146B0" w14:textId="66CDED60" w:rsidR="00E54B1A" w:rsidRPr="00B74C70" w:rsidRDefault="00E54B1A" w:rsidP="00B74C70">
      <w:pPr>
        <w:numPr>
          <w:ilvl w:val="0"/>
          <w:numId w:val="7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color w:val="000000" w:themeColor="text1"/>
          <w:sz w:val="22"/>
          <w:szCs w:val="22"/>
        </w:rPr>
        <w:t xml:space="preserve">Used </w:t>
      </w:r>
      <w:r w:rsidRPr="00B74C70">
        <w:rPr>
          <w:rFonts w:asciiTheme="minorHAnsi" w:hAnsiTheme="minorHAnsi"/>
          <w:b/>
          <w:color w:val="000000" w:themeColor="text1"/>
          <w:sz w:val="22"/>
          <w:szCs w:val="22"/>
        </w:rPr>
        <w:t>Spring Batch</w:t>
      </w:r>
      <w:r w:rsidRPr="00B74C70">
        <w:rPr>
          <w:rFonts w:asciiTheme="minorHAnsi" w:hAnsiTheme="minorHAnsi"/>
          <w:color w:val="000000" w:themeColor="text1"/>
          <w:sz w:val="22"/>
          <w:szCs w:val="22"/>
        </w:rPr>
        <w:t xml:space="preserve"> for scheduling and maintenance of batch jobs. Deployed the application in various environments DEV, QA and Production.</w:t>
      </w:r>
    </w:p>
    <w:p w14:paraId="6859CD3A" w14:textId="081DCD59" w:rsidR="003D04F2" w:rsidRPr="00B74C70" w:rsidRDefault="00E54B1A" w:rsidP="00B74C70">
      <w:pPr>
        <w:numPr>
          <w:ilvl w:val="0"/>
          <w:numId w:val="7"/>
        </w:numPr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color w:val="000000" w:themeColor="text1"/>
          <w:sz w:val="22"/>
          <w:szCs w:val="22"/>
        </w:rPr>
        <w:t xml:space="preserve">Used </w:t>
      </w:r>
      <w:r w:rsidRPr="00B74C70">
        <w:rPr>
          <w:rFonts w:asciiTheme="minorHAnsi" w:hAnsiTheme="minorHAnsi"/>
          <w:b/>
          <w:color w:val="000000" w:themeColor="text1"/>
          <w:sz w:val="22"/>
          <w:szCs w:val="22"/>
        </w:rPr>
        <w:t>Spring</w:t>
      </w:r>
      <w:r w:rsidRPr="00B74C7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B74C70">
        <w:rPr>
          <w:rFonts w:asciiTheme="minorHAnsi" w:hAnsiTheme="minorHAnsi"/>
          <w:b/>
          <w:color w:val="000000" w:themeColor="text1"/>
          <w:sz w:val="22"/>
          <w:szCs w:val="22"/>
        </w:rPr>
        <w:t>JDBC</w:t>
      </w:r>
      <w:r w:rsidRPr="00B74C70">
        <w:rPr>
          <w:rFonts w:asciiTheme="minorHAnsi" w:hAnsiTheme="minorHAnsi"/>
          <w:color w:val="000000" w:themeColor="text1"/>
          <w:sz w:val="22"/>
          <w:szCs w:val="22"/>
        </w:rPr>
        <w:t xml:space="preserve"> for data retrieval from the database for various inquiries. Wrote complex </w:t>
      </w:r>
      <w:r w:rsidRPr="00B74C70">
        <w:rPr>
          <w:rFonts w:asciiTheme="minorHAnsi" w:hAnsiTheme="minorHAnsi"/>
          <w:b/>
          <w:color w:val="000000" w:themeColor="text1"/>
          <w:sz w:val="22"/>
          <w:szCs w:val="22"/>
        </w:rPr>
        <w:t xml:space="preserve">SQL </w:t>
      </w:r>
      <w:r w:rsidRPr="00B74C70">
        <w:rPr>
          <w:rFonts w:asciiTheme="minorHAnsi" w:hAnsiTheme="minorHAnsi"/>
          <w:color w:val="000000" w:themeColor="text1"/>
          <w:sz w:val="22"/>
          <w:szCs w:val="22"/>
        </w:rPr>
        <w:t xml:space="preserve">queries to retrieve data from the </w:t>
      </w:r>
      <w:r w:rsidRPr="00B74C70">
        <w:rPr>
          <w:rFonts w:asciiTheme="minorHAnsi" w:hAnsiTheme="minorHAnsi"/>
          <w:b/>
          <w:color w:val="000000" w:themeColor="text1"/>
          <w:sz w:val="22"/>
          <w:szCs w:val="22"/>
        </w:rPr>
        <w:t>Oracle</w:t>
      </w:r>
      <w:r w:rsidRPr="00B74C70">
        <w:rPr>
          <w:rFonts w:asciiTheme="minorHAnsi" w:hAnsiTheme="minorHAnsi"/>
          <w:color w:val="000000" w:themeColor="text1"/>
          <w:sz w:val="22"/>
          <w:szCs w:val="22"/>
        </w:rPr>
        <w:t xml:space="preserve"> database.</w:t>
      </w:r>
    </w:p>
    <w:p w14:paraId="71D93990" w14:textId="6D00ED8C" w:rsidR="00625FAB" w:rsidRPr="00B74C70" w:rsidRDefault="00625FAB" w:rsidP="00B74C70">
      <w:pPr>
        <w:pStyle w:val="DefaultText"/>
        <w:widowControl w:val="0"/>
        <w:numPr>
          <w:ilvl w:val="0"/>
          <w:numId w:val="7"/>
        </w:numPr>
        <w:suppressAutoHyphens/>
        <w:autoSpaceDN/>
        <w:adjustRightInd/>
        <w:ind w:left="540"/>
        <w:rPr>
          <w:rFonts w:asciiTheme="minorHAnsi" w:hAnsiTheme="minorHAnsi"/>
        </w:rPr>
      </w:pPr>
      <w:r w:rsidRPr="00B74C70">
        <w:rPr>
          <w:rFonts w:asciiTheme="minorHAnsi" w:hAnsiTheme="minorHAnsi"/>
        </w:rPr>
        <w:t xml:space="preserve">Created the web </w:t>
      </w:r>
      <w:r w:rsidRPr="00B74C70">
        <w:rPr>
          <w:rFonts w:asciiTheme="minorHAnsi" w:hAnsiTheme="minorHAnsi"/>
          <w:b/>
        </w:rPr>
        <w:t>UI</w:t>
      </w:r>
      <w:r w:rsidRPr="00B74C70">
        <w:rPr>
          <w:rFonts w:asciiTheme="minorHAnsi" w:hAnsiTheme="minorHAnsi"/>
        </w:rPr>
        <w:t xml:space="preserve">  using </w:t>
      </w:r>
      <w:r w:rsidRPr="00B74C70">
        <w:rPr>
          <w:rFonts w:asciiTheme="minorHAnsi" w:hAnsiTheme="minorHAnsi"/>
          <w:b/>
        </w:rPr>
        <w:t>JSP, Servlets and Custom tags</w:t>
      </w:r>
      <w:r w:rsidRPr="00B74C70">
        <w:rPr>
          <w:rFonts w:asciiTheme="minorHAnsi" w:hAnsiTheme="minorHAnsi"/>
        </w:rPr>
        <w:t xml:space="preserve">. </w:t>
      </w:r>
    </w:p>
    <w:p w14:paraId="2A20FDA4" w14:textId="77777777" w:rsidR="00B95D3F" w:rsidRPr="00B74C70" w:rsidRDefault="00B95D3F" w:rsidP="00B74C70">
      <w:pPr>
        <w:numPr>
          <w:ilvl w:val="0"/>
          <w:numId w:val="7"/>
        </w:numPr>
        <w:ind w:left="540"/>
        <w:rPr>
          <w:rFonts w:asciiTheme="minorHAnsi" w:hAnsiTheme="minorHAnsi"/>
          <w:sz w:val="22"/>
          <w:szCs w:val="22"/>
          <w:u w:val="single"/>
        </w:rPr>
      </w:pPr>
      <w:r w:rsidRPr="00B74C70">
        <w:rPr>
          <w:rFonts w:asciiTheme="minorHAnsi" w:hAnsiTheme="minorHAnsi"/>
          <w:bCs/>
          <w:sz w:val="22"/>
          <w:szCs w:val="22"/>
        </w:rPr>
        <w:t xml:space="preserve">Implemented </w:t>
      </w:r>
      <w:r w:rsidRPr="00B74C70">
        <w:rPr>
          <w:rFonts w:asciiTheme="minorHAnsi" w:hAnsiTheme="minorHAnsi"/>
          <w:b/>
          <w:bCs/>
          <w:sz w:val="22"/>
          <w:szCs w:val="22"/>
        </w:rPr>
        <w:t xml:space="preserve">Spring </w:t>
      </w:r>
      <w:r w:rsidRPr="00B74C70">
        <w:rPr>
          <w:rFonts w:asciiTheme="minorHAnsi" w:hAnsiTheme="minorHAnsi"/>
          <w:bCs/>
          <w:sz w:val="22"/>
          <w:szCs w:val="22"/>
        </w:rPr>
        <w:t>framework in the presentation tier for all the essential control flow, business level validations and for communicating with the business layer.</w:t>
      </w:r>
    </w:p>
    <w:p w14:paraId="22F201C1" w14:textId="19589EF2" w:rsidR="00A85E6C" w:rsidRPr="00B74C70" w:rsidRDefault="00B95D3F" w:rsidP="00B74C70">
      <w:pPr>
        <w:numPr>
          <w:ilvl w:val="0"/>
          <w:numId w:val="7"/>
        </w:numPr>
        <w:ind w:left="540"/>
        <w:rPr>
          <w:rFonts w:asciiTheme="minorHAnsi" w:hAnsiTheme="minorHAnsi"/>
          <w:sz w:val="22"/>
          <w:szCs w:val="22"/>
          <w:u w:val="single"/>
        </w:rPr>
      </w:pPr>
      <w:r w:rsidRPr="00B74C70">
        <w:rPr>
          <w:rFonts w:asciiTheme="minorHAnsi" w:hAnsiTheme="minorHAnsi"/>
          <w:bCs/>
          <w:sz w:val="22"/>
          <w:szCs w:val="22"/>
        </w:rPr>
        <w:t xml:space="preserve">Worked on </w:t>
      </w:r>
      <w:r w:rsidRPr="00B74C70">
        <w:rPr>
          <w:rFonts w:asciiTheme="minorHAnsi" w:hAnsiTheme="minorHAnsi"/>
          <w:b/>
          <w:bCs/>
          <w:sz w:val="22"/>
          <w:szCs w:val="22"/>
        </w:rPr>
        <w:t>Spring</w:t>
      </w:r>
      <w:r w:rsidRPr="00B74C70">
        <w:rPr>
          <w:rFonts w:asciiTheme="minorHAnsi" w:hAnsiTheme="minorHAnsi"/>
          <w:bCs/>
          <w:sz w:val="22"/>
          <w:szCs w:val="22"/>
        </w:rPr>
        <w:t xml:space="preserve"> Web Flow on </w:t>
      </w:r>
      <w:r w:rsidRPr="00B74C70">
        <w:rPr>
          <w:rFonts w:asciiTheme="minorHAnsi" w:hAnsiTheme="minorHAnsi"/>
          <w:b/>
          <w:bCs/>
          <w:sz w:val="22"/>
          <w:szCs w:val="22"/>
        </w:rPr>
        <w:t>Spring MVC</w:t>
      </w:r>
      <w:r w:rsidRPr="00B74C70">
        <w:rPr>
          <w:rFonts w:asciiTheme="minorHAnsi" w:hAnsiTheme="minorHAnsi"/>
          <w:bCs/>
          <w:sz w:val="22"/>
          <w:szCs w:val="22"/>
        </w:rPr>
        <w:t xml:space="preserve"> to build an application from scratch using </w:t>
      </w:r>
      <w:r w:rsidRPr="00B74C70">
        <w:rPr>
          <w:rFonts w:asciiTheme="minorHAnsi" w:hAnsiTheme="minorHAnsi"/>
          <w:b/>
          <w:bCs/>
          <w:sz w:val="22"/>
          <w:szCs w:val="22"/>
        </w:rPr>
        <w:t>Spring</w:t>
      </w:r>
      <w:r w:rsidRPr="00B74C70">
        <w:rPr>
          <w:rFonts w:asciiTheme="minorHAnsi" w:hAnsiTheme="minorHAnsi"/>
          <w:bCs/>
          <w:sz w:val="22"/>
          <w:szCs w:val="22"/>
        </w:rPr>
        <w:t xml:space="preserve"> XML configurations, annotations. Wrote controllers to handle incoming requests and send output to the UI Configured.</w:t>
      </w:r>
    </w:p>
    <w:p w14:paraId="4B08817C" w14:textId="05ACAC37" w:rsidR="00272114" w:rsidRPr="00B74C70" w:rsidRDefault="00272114" w:rsidP="00B74C70">
      <w:pPr>
        <w:numPr>
          <w:ilvl w:val="0"/>
          <w:numId w:val="7"/>
        </w:numPr>
        <w:ind w:left="540"/>
        <w:rPr>
          <w:rFonts w:asciiTheme="minorHAnsi" w:hAnsiTheme="minorHAnsi"/>
          <w:sz w:val="22"/>
          <w:szCs w:val="22"/>
          <w:u w:val="single"/>
        </w:rPr>
      </w:pPr>
      <w:r w:rsidRPr="00B74C70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Used </w:t>
      </w:r>
      <w:r w:rsidRPr="00B74C70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SOAP</w:t>
      </w:r>
      <w:r w:rsidRPr="00B74C70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for </w:t>
      </w:r>
      <w:r w:rsidRPr="00B74C70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Web Services</w:t>
      </w:r>
      <w:r w:rsidRPr="00B74C70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by exchanging </w:t>
      </w:r>
      <w:r w:rsidRPr="00B74C70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XML</w:t>
      </w:r>
      <w:r w:rsidRPr="00B74C70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data between applications over </w:t>
      </w:r>
      <w:r w:rsidRPr="00B74C70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HTTP</w:t>
      </w:r>
      <w:r w:rsidRPr="00B74C70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. </w:t>
      </w:r>
      <w:r w:rsidR="00B155CE" w:rsidRPr="00B74C70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Tested </w:t>
      </w:r>
      <w:r w:rsidR="00B155CE" w:rsidRPr="00B74C70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SOAP</w:t>
      </w:r>
      <w:r w:rsidR="00B155CE" w:rsidRPr="00B74C70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155CE" w:rsidRPr="00B74C70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web services</w:t>
      </w:r>
      <w:r w:rsidR="00B155CE" w:rsidRPr="00B74C70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using SOAP UI.</w:t>
      </w:r>
    </w:p>
    <w:p w14:paraId="767F211F" w14:textId="301E0697" w:rsidR="00272114" w:rsidRPr="00B74C70" w:rsidRDefault="00272114" w:rsidP="00B74C70">
      <w:pPr>
        <w:numPr>
          <w:ilvl w:val="0"/>
          <w:numId w:val="7"/>
        </w:numPr>
        <w:ind w:left="540"/>
        <w:rPr>
          <w:rFonts w:asciiTheme="minorHAnsi" w:hAnsiTheme="minorHAnsi"/>
          <w:sz w:val="22"/>
          <w:szCs w:val="22"/>
          <w:u w:val="single"/>
        </w:rPr>
      </w:pPr>
      <w:r w:rsidRPr="00B74C70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Developed the </w:t>
      </w:r>
      <w:r w:rsidRPr="00B74C70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XSL</w:t>
      </w:r>
      <w:r w:rsidRPr="00B74C70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to convert and compare the </w:t>
      </w:r>
      <w:r w:rsidRPr="00B74C70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SOAP</w:t>
      </w:r>
      <w:r w:rsidRPr="00B74C70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to simple </w:t>
      </w:r>
      <w:r w:rsidRPr="00B74C70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XML</w:t>
      </w:r>
      <w:r w:rsidRPr="00B74C70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 and vice versa. </w:t>
      </w:r>
    </w:p>
    <w:p w14:paraId="3E86A077" w14:textId="77777777" w:rsidR="00625FAB" w:rsidRPr="00B74C70" w:rsidRDefault="00625FAB" w:rsidP="00B74C70">
      <w:pPr>
        <w:pStyle w:val="DefaultText"/>
        <w:widowControl w:val="0"/>
        <w:numPr>
          <w:ilvl w:val="0"/>
          <w:numId w:val="7"/>
        </w:numPr>
        <w:suppressAutoHyphens/>
        <w:autoSpaceDN/>
        <w:adjustRightInd/>
        <w:ind w:left="540"/>
        <w:rPr>
          <w:rFonts w:asciiTheme="minorHAnsi" w:hAnsiTheme="minorHAnsi"/>
        </w:rPr>
      </w:pPr>
      <w:r w:rsidRPr="00B74C70">
        <w:rPr>
          <w:rFonts w:asciiTheme="minorHAnsi" w:hAnsiTheme="minorHAnsi"/>
        </w:rPr>
        <w:t>Designed and developed</w:t>
      </w:r>
      <w:r w:rsidRPr="00B74C70">
        <w:rPr>
          <w:rFonts w:asciiTheme="minorHAnsi" w:hAnsiTheme="minorHAnsi"/>
          <w:b/>
        </w:rPr>
        <w:t xml:space="preserve"> Caching </w:t>
      </w:r>
      <w:r w:rsidRPr="00B74C70">
        <w:rPr>
          <w:rFonts w:asciiTheme="minorHAnsi" w:hAnsiTheme="minorHAnsi"/>
        </w:rPr>
        <w:t>and</w:t>
      </w:r>
      <w:r w:rsidRPr="00B74C70">
        <w:rPr>
          <w:rFonts w:asciiTheme="minorHAnsi" w:hAnsiTheme="minorHAnsi"/>
          <w:b/>
        </w:rPr>
        <w:t xml:space="preserve"> Logging service </w:t>
      </w:r>
      <w:r w:rsidRPr="00B74C70">
        <w:rPr>
          <w:rFonts w:asciiTheme="minorHAnsi" w:hAnsiTheme="minorHAnsi"/>
        </w:rPr>
        <w:t xml:space="preserve">using </w:t>
      </w:r>
      <w:r w:rsidRPr="00B74C70">
        <w:rPr>
          <w:rFonts w:asciiTheme="minorHAnsi" w:hAnsiTheme="minorHAnsi"/>
          <w:b/>
        </w:rPr>
        <w:t>Singleton pattern, Log4j.</w:t>
      </w:r>
    </w:p>
    <w:p w14:paraId="29ECD271" w14:textId="218456C1" w:rsidR="00625FAB" w:rsidRPr="00B74C70" w:rsidRDefault="00625FAB" w:rsidP="00B74C70">
      <w:pPr>
        <w:numPr>
          <w:ilvl w:val="0"/>
          <w:numId w:val="7"/>
        </w:numPr>
        <w:suppressAutoHyphens/>
        <w:ind w:left="540"/>
        <w:rPr>
          <w:rFonts w:asciiTheme="minorHAnsi" w:hAnsiTheme="minorHAnsi"/>
          <w:color w:val="000000"/>
          <w:sz w:val="22"/>
          <w:szCs w:val="22"/>
        </w:rPr>
      </w:pPr>
      <w:r w:rsidRPr="00B74C70">
        <w:rPr>
          <w:rFonts w:asciiTheme="minorHAnsi" w:hAnsiTheme="minorHAnsi"/>
          <w:color w:val="000000"/>
          <w:sz w:val="22"/>
          <w:szCs w:val="22"/>
        </w:rPr>
        <w:t xml:space="preserve">Used </w:t>
      </w:r>
      <w:r w:rsidRPr="00B74C70">
        <w:rPr>
          <w:rFonts w:asciiTheme="minorHAnsi" w:hAnsiTheme="minorHAnsi"/>
          <w:b/>
          <w:bCs/>
          <w:color w:val="000000"/>
          <w:sz w:val="22"/>
          <w:szCs w:val="22"/>
        </w:rPr>
        <w:t>JSP, JavaScript, JSTL, Custom Tag</w:t>
      </w:r>
      <w:r w:rsidRPr="00B74C70">
        <w:rPr>
          <w:rFonts w:asciiTheme="minorHAnsi" w:hAnsiTheme="minorHAnsi"/>
          <w:color w:val="000000"/>
          <w:sz w:val="22"/>
          <w:szCs w:val="22"/>
        </w:rPr>
        <w:t xml:space="preserve"> libraries, Tiles and </w:t>
      </w:r>
      <w:r w:rsidRPr="00B74C70">
        <w:rPr>
          <w:rFonts w:asciiTheme="minorHAnsi" w:hAnsiTheme="minorHAnsi"/>
          <w:b/>
          <w:bCs/>
          <w:color w:val="000000"/>
          <w:sz w:val="22"/>
          <w:szCs w:val="22"/>
        </w:rPr>
        <w:t>Validations</w:t>
      </w:r>
      <w:r w:rsidRPr="00B74C70">
        <w:rPr>
          <w:rFonts w:asciiTheme="minorHAnsi" w:hAnsiTheme="minorHAnsi"/>
          <w:color w:val="000000"/>
          <w:sz w:val="22"/>
          <w:szCs w:val="22"/>
        </w:rPr>
        <w:t xml:space="preserve"> provided by struts framework. </w:t>
      </w:r>
    </w:p>
    <w:p w14:paraId="4AAE8571" w14:textId="1940674D" w:rsidR="002D32D1" w:rsidRPr="00B74C70" w:rsidRDefault="00625FAB" w:rsidP="00B74C70">
      <w:pPr>
        <w:pStyle w:val="DefaultText"/>
        <w:numPr>
          <w:ilvl w:val="0"/>
          <w:numId w:val="7"/>
        </w:numPr>
        <w:ind w:left="540"/>
        <w:rPr>
          <w:rFonts w:asciiTheme="minorHAnsi" w:hAnsiTheme="minorHAnsi"/>
        </w:rPr>
      </w:pPr>
      <w:r w:rsidRPr="00B74C70">
        <w:rPr>
          <w:rFonts w:asciiTheme="minorHAnsi" w:hAnsiTheme="minorHAnsi"/>
        </w:rPr>
        <w:t xml:space="preserve">Wrote </w:t>
      </w:r>
      <w:r w:rsidRPr="00B74C70">
        <w:rPr>
          <w:rFonts w:asciiTheme="minorHAnsi" w:hAnsiTheme="minorHAnsi"/>
          <w:b/>
        </w:rPr>
        <w:t>authentication and authorizationclasses</w:t>
      </w:r>
      <w:r w:rsidRPr="00B74C70">
        <w:rPr>
          <w:rFonts w:asciiTheme="minorHAnsi" w:hAnsiTheme="minorHAnsi"/>
        </w:rPr>
        <w:t xml:space="preserve"> and manage it in the frontcontroller for all the users according to their entitlments.</w:t>
      </w:r>
    </w:p>
    <w:p w14:paraId="59FC6118" w14:textId="77777777" w:rsidR="00625FAB" w:rsidRPr="00B74C70" w:rsidRDefault="00625FAB" w:rsidP="00B74C70">
      <w:pPr>
        <w:pStyle w:val="DefaultText"/>
        <w:widowControl w:val="0"/>
        <w:numPr>
          <w:ilvl w:val="0"/>
          <w:numId w:val="7"/>
        </w:numPr>
        <w:suppressAutoHyphens/>
        <w:autoSpaceDN/>
        <w:adjustRightInd/>
        <w:ind w:left="540"/>
        <w:rPr>
          <w:rFonts w:asciiTheme="minorHAnsi" w:hAnsiTheme="minorHAnsi"/>
        </w:rPr>
      </w:pPr>
      <w:r w:rsidRPr="00B74C70">
        <w:rPr>
          <w:rFonts w:asciiTheme="minorHAnsi" w:hAnsiTheme="minorHAnsi"/>
        </w:rPr>
        <w:t xml:space="preserve">Developed and deployed </w:t>
      </w:r>
      <w:r w:rsidRPr="00B74C70">
        <w:rPr>
          <w:rFonts w:asciiTheme="minorHAnsi" w:hAnsiTheme="minorHAnsi"/>
          <w:b/>
        </w:rPr>
        <w:t>Session Beans</w:t>
      </w:r>
      <w:r w:rsidRPr="00B74C70">
        <w:rPr>
          <w:rFonts w:asciiTheme="minorHAnsi" w:hAnsiTheme="minorHAnsi"/>
        </w:rPr>
        <w:t xml:space="preserve"> and </w:t>
      </w:r>
      <w:r w:rsidRPr="00B74C70">
        <w:rPr>
          <w:rFonts w:asciiTheme="minorHAnsi" w:hAnsiTheme="minorHAnsi"/>
          <w:b/>
        </w:rPr>
        <w:t>Entity Beans</w:t>
      </w:r>
      <w:r w:rsidRPr="00B74C70">
        <w:rPr>
          <w:rFonts w:asciiTheme="minorHAnsi" w:hAnsiTheme="minorHAnsi"/>
        </w:rPr>
        <w:t xml:space="preserve"> for database updates.  </w:t>
      </w:r>
    </w:p>
    <w:p w14:paraId="4225AC7C" w14:textId="5A9FC215" w:rsidR="00625FAB" w:rsidRPr="00B74C70" w:rsidRDefault="00625FAB" w:rsidP="00B74C70">
      <w:pPr>
        <w:pStyle w:val="DefaultText"/>
        <w:widowControl w:val="0"/>
        <w:numPr>
          <w:ilvl w:val="0"/>
          <w:numId w:val="7"/>
        </w:numPr>
        <w:suppressAutoHyphens/>
        <w:autoSpaceDN/>
        <w:adjustRightInd/>
        <w:ind w:left="540"/>
        <w:rPr>
          <w:rFonts w:asciiTheme="minorHAnsi" w:hAnsiTheme="minorHAnsi"/>
        </w:rPr>
      </w:pPr>
      <w:r w:rsidRPr="00B74C70">
        <w:rPr>
          <w:rFonts w:asciiTheme="minorHAnsi" w:hAnsiTheme="minorHAnsi"/>
        </w:rPr>
        <w:t xml:space="preserve">Implemented </w:t>
      </w:r>
      <w:r w:rsidRPr="00B74C70">
        <w:rPr>
          <w:rFonts w:asciiTheme="minorHAnsi" w:hAnsiTheme="minorHAnsi"/>
          <w:b/>
          <w:bCs/>
        </w:rPr>
        <w:t>caching</w:t>
      </w:r>
      <w:r w:rsidRPr="00B74C70">
        <w:rPr>
          <w:rFonts w:asciiTheme="minorHAnsi" w:hAnsiTheme="minorHAnsi"/>
        </w:rPr>
        <w:t xml:space="preserve"> techniques, wrote </w:t>
      </w:r>
      <w:r w:rsidRPr="00B74C70">
        <w:rPr>
          <w:rFonts w:asciiTheme="minorHAnsi" w:hAnsiTheme="minorHAnsi"/>
          <w:b/>
          <w:bCs/>
        </w:rPr>
        <w:t xml:space="preserve">POJO classes </w:t>
      </w:r>
      <w:r w:rsidRPr="00B74C70">
        <w:rPr>
          <w:rFonts w:asciiTheme="minorHAnsi" w:hAnsiTheme="minorHAnsi"/>
        </w:rPr>
        <w:t xml:space="preserve">for storing data and </w:t>
      </w:r>
      <w:r w:rsidRPr="00B74C70">
        <w:rPr>
          <w:rFonts w:asciiTheme="minorHAnsi" w:hAnsiTheme="minorHAnsi"/>
          <w:b/>
          <w:bCs/>
        </w:rPr>
        <w:t xml:space="preserve">DAO’s </w:t>
      </w:r>
      <w:r w:rsidRPr="00B74C70">
        <w:rPr>
          <w:rFonts w:asciiTheme="minorHAnsi" w:hAnsiTheme="minorHAnsi"/>
        </w:rPr>
        <w:t>to retrieve the data</w:t>
      </w:r>
      <w:r w:rsidR="009B1D41" w:rsidRPr="00B74C70">
        <w:rPr>
          <w:rFonts w:asciiTheme="minorHAnsi" w:hAnsiTheme="minorHAnsi"/>
        </w:rPr>
        <w:t>.</w:t>
      </w:r>
    </w:p>
    <w:p w14:paraId="357201A3" w14:textId="77777777" w:rsidR="00625FAB" w:rsidRPr="00B74C70" w:rsidRDefault="00625FAB" w:rsidP="00B74C70">
      <w:pPr>
        <w:pStyle w:val="BodyTextIndent3"/>
        <w:numPr>
          <w:ilvl w:val="0"/>
          <w:numId w:val="7"/>
        </w:numPr>
        <w:spacing w:after="0"/>
        <w:ind w:left="540"/>
        <w:rPr>
          <w:rFonts w:asciiTheme="minorHAnsi" w:hAnsiTheme="minorHAnsi"/>
          <w:sz w:val="22"/>
          <w:szCs w:val="22"/>
        </w:rPr>
      </w:pPr>
      <w:r w:rsidRPr="00B74C70">
        <w:rPr>
          <w:rFonts w:asciiTheme="minorHAnsi" w:hAnsiTheme="minorHAnsi"/>
          <w:sz w:val="22"/>
          <w:szCs w:val="22"/>
        </w:rPr>
        <w:t xml:space="preserve">Developed </w:t>
      </w:r>
      <w:r w:rsidRPr="00B74C70">
        <w:rPr>
          <w:rFonts w:asciiTheme="minorHAnsi" w:hAnsiTheme="minorHAnsi"/>
          <w:b/>
          <w:bCs/>
          <w:sz w:val="22"/>
          <w:szCs w:val="22"/>
        </w:rPr>
        <w:t>stored procedures</w:t>
      </w:r>
      <w:r w:rsidRPr="00B74C70">
        <w:rPr>
          <w:rFonts w:asciiTheme="minorHAnsi" w:hAnsiTheme="minorHAnsi"/>
          <w:sz w:val="22"/>
          <w:szCs w:val="22"/>
        </w:rPr>
        <w:t xml:space="preserve"> and complex packages extensively using </w:t>
      </w:r>
      <w:r w:rsidRPr="00B74C70">
        <w:rPr>
          <w:rFonts w:asciiTheme="minorHAnsi" w:hAnsiTheme="minorHAnsi"/>
          <w:b/>
          <w:bCs/>
          <w:sz w:val="22"/>
          <w:szCs w:val="22"/>
        </w:rPr>
        <w:t>PL/SQL</w:t>
      </w:r>
      <w:r w:rsidRPr="00B74C70">
        <w:rPr>
          <w:rFonts w:asciiTheme="minorHAnsi" w:hAnsiTheme="minorHAnsi"/>
          <w:sz w:val="22"/>
          <w:szCs w:val="22"/>
        </w:rPr>
        <w:t xml:space="preserve"> and </w:t>
      </w:r>
      <w:r w:rsidRPr="00B74C70">
        <w:rPr>
          <w:rFonts w:asciiTheme="minorHAnsi" w:hAnsiTheme="minorHAnsi"/>
          <w:b/>
          <w:bCs/>
          <w:sz w:val="22"/>
          <w:szCs w:val="22"/>
        </w:rPr>
        <w:t>shell</w:t>
      </w:r>
      <w:r w:rsidRPr="00B74C70">
        <w:rPr>
          <w:rFonts w:asciiTheme="minorHAnsi" w:hAnsiTheme="minorHAnsi"/>
          <w:sz w:val="22"/>
          <w:szCs w:val="22"/>
        </w:rPr>
        <w:t xml:space="preserve"> programs. </w:t>
      </w:r>
    </w:p>
    <w:p w14:paraId="5C58AD50" w14:textId="18F434D9" w:rsidR="001C643C" w:rsidRPr="00B74C70" w:rsidRDefault="001C643C" w:rsidP="00B74C70">
      <w:pPr>
        <w:pStyle w:val="DefaultText"/>
        <w:widowControl w:val="0"/>
        <w:numPr>
          <w:ilvl w:val="0"/>
          <w:numId w:val="7"/>
        </w:numPr>
        <w:suppressAutoHyphens/>
        <w:autoSpaceDN/>
        <w:adjustRightInd/>
        <w:ind w:left="540"/>
        <w:rPr>
          <w:rFonts w:asciiTheme="minorHAnsi" w:hAnsiTheme="minorHAnsi"/>
        </w:rPr>
      </w:pPr>
      <w:r w:rsidRPr="00B74C70">
        <w:rPr>
          <w:rFonts w:asciiTheme="minorHAnsi" w:hAnsiTheme="minorHAnsi"/>
        </w:rPr>
        <w:t xml:space="preserve">Implemented </w:t>
      </w:r>
      <w:r w:rsidRPr="00B74C70">
        <w:rPr>
          <w:rFonts w:asciiTheme="minorHAnsi" w:hAnsiTheme="minorHAnsi"/>
          <w:b/>
        </w:rPr>
        <w:t>RESTFul</w:t>
      </w:r>
      <w:r w:rsidRPr="00B74C70">
        <w:rPr>
          <w:rFonts w:asciiTheme="minorHAnsi" w:hAnsiTheme="minorHAnsi"/>
        </w:rPr>
        <w:t xml:space="preserve"> web</w:t>
      </w:r>
      <w:r w:rsidR="00E16AA5" w:rsidRPr="00B74C70">
        <w:rPr>
          <w:rFonts w:asciiTheme="minorHAnsi" w:hAnsiTheme="minorHAnsi"/>
        </w:rPr>
        <w:t xml:space="preserve"> </w:t>
      </w:r>
      <w:r w:rsidRPr="00B74C70">
        <w:rPr>
          <w:rFonts w:asciiTheme="minorHAnsi" w:hAnsiTheme="minorHAnsi"/>
        </w:rPr>
        <w:t xml:space="preserve">services </w:t>
      </w:r>
      <w:r w:rsidRPr="00B74C70">
        <w:rPr>
          <w:rFonts w:asciiTheme="minorHAnsi" w:hAnsiTheme="minorHAnsi"/>
          <w:b/>
        </w:rPr>
        <w:t>API</w:t>
      </w:r>
      <w:r w:rsidRPr="00B74C70">
        <w:rPr>
          <w:rFonts w:asciiTheme="minorHAnsi" w:hAnsiTheme="minorHAnsi"/>
        </w:rPr>
        <w:t xml:space="preserve"> using HTTP and </w:t>
      </w:r>
      <w:r w:rsidRPr="00B74C70">
        <w:rPr>
          <w:rFonts w:asciiTheme="minorHAnsi" w:hAnsiTheme="minorHAnsi"/>
          <w:b/>
        </w:rPr>
        <w:t>REST</w:t>
      </w:r>
      <w:r w:rsidRPr="00B74C70">
        <w:rPr>
          <w:rFonts w:asciiTheme="minorHAnsi" w:hAnsiTheme="minorHAnsi"/>
        </w:rPr>
        <w:t xml:space="preserve"> principles.</w:t>
      </w:r>
    </w:p>
    <w:p w14:paraId="260E1000" w14:textId="4570B84C" w:rsidR="00525D09" w:rsidRPr="00B74C70" w:rsidRDefault="00525D09" w:rsidP="00B74C70">
      <w:pPr>
        <w:pStyle w:val="DefaultText"/>
        <w:widowControl w:val="0"/>
        <w:numPr>
          <w:ilvl w:val="0"/>
          <w:numId w:val="7"/>
        </w:numPr>
        <w:suppressAutoHyphens/>
        <w:autoSpaceDN/>
        <w:adjustRightInd/>
        <w:ind w:left="540"/>
        <w:rPr>
          <w:rFonts w:asciiTheme="minorHAnsi" w:hAnsiTheme="minorHAnsi"/>
        </w:rPr>
      </w:pPr>
      <w:r w:rsidRPr="00B74C70">
        <w:rPr>
          <w:rFonts w:asciiTheme="minorHAnsi" w:hAnsiTheme="minorHAnsi"/>
          <w:b/>
        </w:rPr>
        <w:t>GIT</w:t>
      </w:r>
      <w:r w:rsidRPr="00B74C70">
        <w:rPr>
          <w:rFonts w:asciiTheme="minorHAnsi" w:hAnsiTheme="minorHAnsi"/>
        </w:rPr>
        <w:t xml:space="preserve"> used for defects, change tracking across the application.</w:t>
      </w:r>
    </w:p>
    <w:p w14:paraId="03384E0E" w14:textId="77777777" w:rsidR="00625FAB" w:rsidRPr="00B74C70" w:rsidRDefault="00625FAB" w:rsidP="00B74C70">
      <w:pPr>
        <w:pStyle w:val="DefaultText"/>
        <w:widowControl w:val="0"/>
        <w:numPr>
          <w:ilvl w:val="0"/>
          <w:numId w:val="7"/>
        </w:numPr>
        <w:suppressAutoHyphens/>
        <w:autoSpaceDN/>
        <w:adjustRightInd/>
        <w:ind w:left="540"/>
        <w:rPr>
          <w:rFonts w:asciiTheme="minorHAnsi" w:hAnsiTheme="minorHAnsi"/>
        </w:rPr>
      </w:pPr>
      <w:r w:rsidRPr="00B74C70">
        <w:rPr>
          <w:rFonts w:asciiTheme="minorHAnsi" w:hAnsiTheme="minorHAnsi"/>
        </w:rPr>
        <w:t xml:space="preserve">Wrote </w:t>
      </w:r>
      <w:r w:rsidRPr="00B74C70">
        <w:rPr>
          <w:rFonts w:asciiTheme="minorHAnsi" w:hAnsiTheme="minorHAnsi"/>
          <w:b/>
        </w:rPr>
        <w:t>Junit</w:t>
      </w:r>
      <w:r w:rsidRPr="00B74C70">
        <w:rPr>
          <w:rFonts w:asciiTheme="minorHAnsi" w:hAnsiTheme="minorHAnsi"/>
        </w:rPr>
        <w:t xml:space="preserve"> test classes for the services and prepared documentation.</w:t>
      </w:r>
    </w:p>
    <w:p w14:paraId="22B38AEF" w14:textId="0544DA41" w:rsidR="00625FAB" w:rsidRPr="00B74C70" w:rsidRDefault="00625FAB" w:rsidP="00B74C70">
      <w:pPr>
        <w:pStyle w:val="DefaultText"/>
        <w:rPr>
          <w:rFonts w:asciiTheme="minorHAnsi" w:hAnsiTheme="minorHAnsi"/>
          <w:i/>
        </w:rPr>
      </w:pPr>
      <w:r w:rsidRPr="00B74C70">
        <w:rPr>
          <w:rFonts w:asciiTheme="minorHAnsi" w:hAnsiTheme="minorHAnsi"/>
          <w:b/>
          <w:i/>
          <w:u w:val="single"/>
        </w:rPr>
        <w:t>Environment:</w:t>
      </w:r>
      <w:r w:rsidRPr="00B74C70">
        <w:rPr>
          <w:rFonts w:asciiTheme="minorHAnsi" w:hAnsiTheme="minorHAnsi"/>
          <w:i/>
          <w:u w:val="single"/>
        </w:rPr>
        <w:t xml:space="preserve"> </w:t>
      </w:r>
      <w:r w:rsidRPr="00B74C70">
        <w:rPr>
          <w:rFonts w:asciiTheme="minorHAnsi" w:hAnsiTheme="minorHAnsi"/>
          <w:i/>
        </w:rPr>
        <w:t>Java</w:t>
      </w:r>
      <w:r w:rsidR="00D24B5D" w:rsidRPr="00B74C70">
        <w:rPr>
          <w:rFonts w:asciiTheme="minorHAnsi" w:hAnsiTheme="minorHAnsi"/>
          <w:i/>
        </w:rPr>
        <w:t xml:space="preserve"> </w:t>
      </w:r>
      <w:r w:rsidRPr="00B74C70">
        <w:rPr>
          <w:rFonts w:asciiTheme="minorHAnsi" w:hAnsiTheme="minorHAnsi"/>
          <w:i/>
        </w:rPr>
        <w:t>/J2SE , JSP,  Spring, XML, WebServices, J2EE</w:t>
      </w:r>
      <w:r w:rsidR="00525D09" w:rsidRPr="00B74C70">
        <w:rPr>
          <w:rFonts w:asciiTheme="minorHAnsi" w:hAnsiTheme="minorHAnsi"/>
          <w:i/>
        </w:rPr>
        <w:t xml:space="preserve">, </w:t>
      </w:r>
      <w:r w:rsidR="00D93BA2" w:rsidRPr="00B74C70">
        <w:rPr>
          <w:rFonts w:asciiTheme="minorHAnsi" w:hAnsiTheme="minorHAnsi"/>
          <w:i/>
        </w:rPr>
        <w:t>WebLogic</w:t>
      </w:r>
      <w:r w:rsidR="00525D09" w:rsidRPr="00B74C70">
        <w:rPr>
          <w:rFonts w:asciiTheme="minorHAnsi" w:hAnsiTheme="minorHAnsi"/>
          <w:i/>
        </w:rPr>
        <w:t xml:space="preserve"> , Rat</w:t>
      </w:r>
      <w:r w:rsidR="008350D1" w:rsidRPr="00B74C70">
        <w:rPr>
          <w:rFonts w:asciiTheme="minorHAnsi" w:hAnsiTheme="minorHAnsi"/>
          <w:i/>
        </w:rPr>
        <w:t>i</w:t>
      </w:r>
      <w:r w:rsidR="00525D09" w:rsidRPr="00B74C70">
        <w:rPr>
          <w:rFonts w:asciiTheme="minorHAnsi" w:hAnsiTheme="minorHAnsi"/>
          <w:i/>
        </w:rPr>
        <w:t>onal Rose, GIT</w:t>
      </w:r>
      <w:r w:rsidRPr="00B74C70">
        <w:rPr>
          <w:rFonts w:asciiTheme="minorHAnsi" w:hAnsiTheme="minorHAnsi"/>
          <w:i/>
        </w:rPr>
        <w:t>, Oracle, Junit,</w:t>
      </w:r>
      <w:r w:rsidR="006F40F6" w:rsidRPr="00B74C70">
        <w:rPr>
          <w:rFonts w:asciiTheme="minorHAnsi" w:hAnsiTheme="minorHAnsi"/>
          <w:i/>
        </w:rPr>
        <w:t xml:space="preserve"> </w:t>
      </w:r>
      <w:r w:rsidRPr="00B74C70">
        <w:rPr>
          <w:rFonts w:asciiTheme="minorHAnsi" w:hAnsiTheme="minorHAnsi"/>
          <w:i/>
        </w:rPr>
        <w:t>JavaScript, DHTML</w:t>
      </w:r>
      <w:r w:rsidR="001A4283" w:rsidRPr="00B74C70">
        <w:rPr>
          <w:rFonts w:asciiTheme="minorHAnsi" w:hAnsiTheme="minorHAnsi"/>
          <w:i/>
        </w:rPr>
        <w:t>, WSDL.</w:t>
      </w:r>
    </w:p>
    <w:p w14:paraId="5CE5BC2D" w14:textId="77777777" w:rsidR="004E57E9" w:rsidRPr="00B74C70" w:rsidRDefault="004E57E9" w:rsidP="00B74C70">
      <w:pPr>
        <w:pStyle w:val="Heading8"/>
        <w:rPr>
          <w:rFonts w:asciiTheme="minorHAnsi" w:hAnsiTheme="minorHAnsi"/>
          <w:i w:val="0"/>
          <w:sz w:val="22"/>
          <w:szCs w:val="22"/>
        </w:rPr>
      </w:pPr>
    </w:p>
    <w:sectPr w:rsidR="004E57E9" w:rsidRPr="00B74C70" w:rsidSect="00E4728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C5656" w14:textId="77777777" w:rsidR="00B94C33" w:rsidRDefault="00B94C33" w:rsidP="00F46DC9">
      <w:r>
        <w:separator/>
      </w:r>
    </w:p>
  </w:endnote>
  <w:endnote w:type="continuationSeparator" w:id="0">
    <w:p w14:paraId="7B449E9B" w14:textId="77777777" w:rsidR="00B94C33" w:rsidRDefault="00B94C33" w:rsidP="00F46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74901" w14:textId="77777777" w:rsidR="00B94C33" w:rsidRDefault="00B94C33" w:rsidP="00F46DC9">
      <w:r>
        <w:separator/>
      </w:r>
    </w:p>
  </w:footnote>
  <w:footnote w:type="continuationSeparator" w:id="0">
    <w:p w14:paraId="01943B39" w14:textId="77777777" w:rsidR="00B94C33" w:rsidRDefault="00B94C33" w:rsidP="00F46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0000005"/>
    <w:multiLevelType w:val="singleLevel"/>
    <w:tmpl w:val="00000005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C"/>
    <w:multiLevelType w:val="singleLevel"/>
    <w:tmpl w:val="0000000C"/>
    <w:name w:val="WW8Num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3">
    <w:nsid w:val="076A28EB"/>
    <w:multiLevelType w:val="hybridMultilevel"/>
    <w:tmpl w:val="3DA2F1DE"/>
    <w:lvl w:ilvl="0" w:tplc="699C25A0">
      <w:start w:val="1"/>
      <w:numFmt w:val="bullet"/>
      <w:pStyle w:val="BodyTextLatinGaramon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E029D"/>
    <w:multiLevelType w:val="hybridMultilevel"/>
    <w:tmpl w:val="EBF8128C"/>
    <w:lvl w:ilvl="0" w:tplc="CF826B1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DFB60F9"/>
    <w:multiLevelType w:val="hybridMultilevel"/>
    <w:tmpl w:val="F6FCAD56"/>
    <w:lvl w:ilvl="0" w:tplc="38547D4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E43B75"/>
    <w:multiLevelType w:val="hybridMultilevel"/>
    <w:tmpl w:val="607E1E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0859CD"/>
    <w:multiLevelType w:val="hybridMultilevel"/>
    <w:tmpl w:val="A3C66C54"/>
    <w:lvl w:ilvl="0" w:tplc="3BB28D5A">
      <w:start w:val="1"/>
      <w:numFmt w:val="bullet"/>
      <w:pStyle w:val="NormalTim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C5F019B"/>
    <w:multiLevelType w:val="hybridMultilevel"/>
    <w:tmpl w:val="9EFE1182"/>
    <w:lvl w:ilvl="0" w:tplc="38547D42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64E31835"/>
    <w:multiLevelType w:val="hybridMultilevel"/>
    <w:tmpl w:val="CF268E20"/>
    <w:lvl w:ilvl="0" w:tplc="38547D4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975FE0"/>
    <w:multiLevelType w:val="hybridMultilevel"/>
    <w:tmpl w:val="E4260386"/>
    <w:lvl w:ilvl="0" w:tplc="89D89DA8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4D1AF0"/>
    <w:multiLevelType w:val="hybridMultilevel"/>
    <w:tmpl w:val="7BE69116"/>
    <w:lvl w:ilvl="0" w:tplc="6FF0B9CA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A2CA6"/>
    <w:multiLevelType w:val="hybridMultilevel"/>
    <w:tmpl w:val="2A7654C2"/>
    <w:lvl w:ilvl="0" w:tplc="38547D4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EB07F08"/>
    <w:multiLevelType w:val="hybridMultilevel"/>
    <w:tmpl w:val="16A8975C"/>
    <w:lvl w:ilvl="0" w:tplc="FFFFFFFF">
      <w:start w:val="1"/>
      <w:numFmt w:val="bullet"/>
      <w:pStyle w:val="Normal11p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Wingdings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Wingdings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1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12"/>
  </w:num>
  <w:num w:numId="10">
    <w:abstractNumId w:val="5"/>
  </w:num>
  <w:num w:numId="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AD"/>
    <w:rsid w:val="00002EC9"/>
    <w:rsid w:val="000038E2"/>
    <w:rsid w:val="0000700F"/>
    <w:rsid w:val="00011561"/>
    <w:rsid w:val="00012F9E"/>
    <w:rsid w:val="000134F4"/>
    <w:rsid w:val="00020470"/>
    <w:rsid w:val="00022FE0"/>
    <w:rsid w:val="00025255"/>
    <w:rsid w:val="00027476"/>
    <w:rsid w:val="00036DAD"/>
    <w:rsid w:val="0004301E"/>
    <w:rsid w:val="000468DC"/>
    <w:rsid w:val="000477AB"/>
    <w:rsid w:val="00053457"/>
    <w:rsid w:val="00054AAF"/>
    <w:rsid w:val="000558B9"/>
    <w:rsid w:val="000571E6"/>
    <w:rsid w:val="000612F7"/>
    <w:rsid w:val="00063873"/>
    <w:rsid w:val="0006556E"/>
    <w:rsid w:val="000676E6"/>
    <w:rsid w:val="0007178A"/>
    <w:rsid w:val="00073D14"/>
    <w:rsid w:val="00076A59"/>
    <w:rsid w:val="00077B9A"/>
    <w:rsid w:val="00077E6C"/>
    <w:rsid w:val="00081315"/>
    <w:rsid w:val="00081401"/>
    <w:rsid w:val="00083DC3"/>
    <w:rsid w:val="00084C8E"/>
    <w:rsid w:val="000868A3"/>
    <w:rsid w:val="000874EB"/>
    <w:rsid w:val="0009086D"/>
    <w:rsid w:val="00092E5F"/>
    <w:rsid w:val="00093C51"/>
    <w:rsid w:val="00094E5E"/>
    <w:rsid w:val="00096059"/>
    <w:rsid w:val="000A1A7F"/>
    <w:rsid w:val="000A1EC6"/>
    <w:rsid w:val="000A46DB"/>
    <w:rsid w:val="000A734F"/>
    <w:rsid w:val="000B0685"/>
    <w:rsid w:val="000B41B0"/>
    <w:rsid w:val="000B6CE5"/>
    <w:rsid w:val="000B7BE9"/>
    <w:rsid w:val="000C7C76"/>
    <w:rsid w:val="000C7D6C"/>
    <w:rsid w:val="000D2BD2"/>
    <w:rsid w:val="000D6990"/>
    <w:rsid w:val="000E1E92"/>
    <w:rsid w:val="000E5012"/>
    <w:rsid w:val="000E6A1B"/>
    <w:rsid w:val="000F365D"/>
    <w:rsid w:val="000F5EF3"/>
    <w:rsid w:val="000F6EEF"/>
    <w:rsid w:val="00101D29"/>
    <w:rsid w:val="0010482F"/>
    <w:rsid w:val="001151BC"/>
    <w:rsid w:val="00122C22"/>
    <w:rsid w:val="00122F71"/>
    <w:rsid w:val="00123997"/>
    <w:rsid w:val="00124D03"/>
    <w:rsid w:val="00131B25"/>
    <w:rsid w:val="00132D1D"/>
    <w:rsid w:val="0014027D"/>
    <w:rsid w:val="001425DF"/>
    <w:rsid w:val="00143E1A"/>
    <w:rsid w:val="00144E81"/>
    <w:rsid w:val="00145649"/>
    <w:rsid w:val="00145B33"/>
    <w:rsid w:val="0014726E"/>
    <w:rsid w:val="00152232"/>
    <w:rsid w:val="00160C18"/>
    <w:rsid w:val="00161650"/>
    <w:rsid w:val="0016191B"/>
    <w:rsid w:val="00161C55"/>
    <w:rsid w:val="00162BE9"/>
    <w:rsid w:val="00163345"/>
    <w:rsid w:val="00165B18"/>
    <w:rsid w:val="00167E99"/>
    <w:rsid w:val="0017119C"/>
    <w:rsid w:val="00175479"/>
    <w:rsid w:val="0018509E"/>
    <w:rsid w:val="00186A34"/>
    <w:rsid w:val="0018775A"/>
    <w:rsid w:val="001877B9"/>
    <w:rsid w:val="00190C6F"/>
    <w:rsid w:val="00190C8C"/>
    <w:rsid w:val="00194D6D"/>
    <w:rsid w:val="00196981"/>
    <w:rsid w:val="001A13FA"/>
    <w:rsid w:val="001A33E1"/>
    <w:rsid w:val="001A4283"/>
    <w:rsid w:val="001A73BE"/>
    <w:rsid w:val="001B72F6"/>
    <w:rsid w:val="001C06AD"/>
    <w:rsid w:val="001C0AE6"/>
    <w:rsid w:val="001C3B09"/>
    <w:rsid w:val="001C5BE9"/>
    <w:rsid w:val="001C643C"/>
    <w:rsid w:val="001D02F2"/>
    <w:rsid w:val="001D049D"/>
    <w:rsid w:val="001D05DA"/>
    <w:rsid w:val="001D23B4"/>
    <w:rsid w:val="001D2B13"/>
    <w:rsid w:val="001D4DC9"/>
    <w:rsid w:val="001D6F91"/>
    <w:rsid w:val="001E053B"/>
    <w:rsid w:val="001E0B2D"/>
    <w:rsid w:val="001E6EC8"/>
    <w:rsid w:val="001F3575"/>
    <w:rsid w:val="001F3706"/>
    <w:rsid w:val="001F383B"/>
    <w:rsid w:val="001F5C04"/>
    <w:rsid w:val="001F73CC"/>
    <w:rsid w:val="001F7467"/>
    <w:rsid w:val="00201F5B"/>
    <w:rsid w:val="00203347"/>
    <w:rsid w:val="00204F24"/>
    <w:rsid w:val="00211CD8"/>
    <w:rsid w:val="00214191"/>
    <w:rsid w:val="00220F61"/>
    <w:rsid w:val="002319BF"/>
    <w:rsid w:val="00235EF7"/>
    <w:rsid w:val="0024234E"/>
    <w:rsid w:val="0024287E"/>
    <w:rsid w:val="00245180"/>
    <w:rsid w:val="00245E88"/>
    <w:rsid w:val="002524D2"/>
    <w:rsid w:val="00256E6F"/>
    <w:rsid w:val="0026012F"/>
    <w:rsid w:val="00261D67"/>
    <w:rsid w:val="0026285C"/>
    <w:rsid w:val="00263731"/>
    <w:rsid w:val="00264A90"/>
    <w:rsid w:val="00270751"/>
    <w:rsid w:val="00272114"/>
    <w:rsid w:val="00274A36"/>
    <w:rsid w:val="00280DDA"/>
    <w:rsid w:val="002826A2"/>
    <w:rsid w:val="00283DB4"/>
    <w:rsid w:val="002905CA"/>
    <w:rsid w:val="00292D8E"/>
    <w:rsid w:val="00294FE4"/>
    <w:rsid w:val="00297B7E"/>
    <w:rsid w:val="002A0BB4"/>
    <w:rsid w:val="002A4110"/>
    <w:rsid w:val="002A5E4B"/>
    <w:rsid w:val="002A7E06"/>
    <w:rsid w:val="002B13A3"/>
    <w:rsid w:val="002B2B85"/>
    <w:rsid w:val="002C0315"/>
    <w:rsid w:val="002C2CC9"/>
    <w:rsid w:val="002C4E4A"/>
    <w:rsid w:val="002C5302"/>
    <w:rsid w:val="002C7BB7"/>
    <w:rsid w:val="002D32D1"/>
    <w:rsid w:val="002E06BF"/>
    <w:rsid w:val="002E3824"/>
    <w:rsid w:val="002E4854"/>
    <w:rsid w:val="002F19AF"/>
    <w:rsid w:val="002F3A58"/>
    <w:rsid w:val="00305566"/>
    <w:rsid w:val="00307873"/>
    <w:rsid w:val="00307966"/>
    <w:rsid w:val="00311DAA"/>
    <w:rsid w:val="00312A7A"/>
    <w:rsid w:val="00314F10"/>
    <w:rsid w:val="00326023"/>
    <w:rsid w:val="00327BC4"/>
    <w:rsid w:val="00330288"/>
    <w:rsid w:val="003315F2"/>
    <w:rsid w:val="00332302"/>
    <w:rsid w:val="00334997"/>
    <w:rsid w:val="0033618A"/>
    <w:rsid w:val="00337519"/>
    <w:rsid w:val="00337E88"/>
    <w:rsid w:val="003462B0"/>
    <w:rsid w:val="00347512"/>
    <w:rsid w:val="00350479"/>
    <w:rsid w:val="0035347A"/>
    <w:rsid w:val="003555AA"/>
    <w:rsid w:val="00356047"/>
    <w:rsid w:val="003655AA"/>
    <w:rsid w:val="00366420"/>
    <w:rsid w:val="00366DF3"/>
    <w:rsid w:val="003674CE"/>
    <w:rsid w:val="003709CC"/>
    <w:rsid w:val="00372616"/>
    <w:rsid w:val="003812A3"/>
    <w:rsid w:val="00382E4C"/>
    <w:rsid w:val="00383C7A"/>
    <w:rsid w:val="003864F7"/>
    <w:rsid w:val="00393D47"/>
    <w:rsid w:val="00395FEF"/>
    <w:rsid w:val="003A08A4"/>
    <w:rsid w:val="003A15A9"/>
    <w:rsid w:val="003A5E14"/>
    <w:rsid w:val="003B104C"/>
    <w:rsid w:val="003B4FB8"/>
    <w:rsid w:val="003C2B4B"/>
    <w:rsid w:val="003C349A"/>
    <w:rsid w:val="003D04F2"/>
    <w:rsid w:val="003D1087"/>
    <w:rsid w:val="003D352A"/>
    <w:rsid w:val="003D373E"/>
    <w:rsid w:val="003D550A"/>
    <w:rsid w:val="003E08BC"/>
    <w:rsid w:val="003E1DE2"/>
    <w:rsid w:val="003E3E3A"/>
    <w:rsid w:val="003E41C4"/>
    <w:rsid w:val="003E5680"/>
    <w:rsid w:val="003F1059"/>
    <w:rsid w:val="003F25E4"/>
    <w:rsid w:val="003F5DF6"/>
    <w:rsid w:val="004019F9"/>
    <w:rsid w:val="004033A9"/>
    <w:rsid w:val="00411511"/>
    <w:rsid w:val="00411B12"/>
    <w:rsid w:val="00411E2C"/>
    <w:rsid w:val="00412C18"/>
    <w:rsid w:val="00413BAC"/>
    <w:rsid w:val="004207DD"/>
    <w:rsid w:val="00421F97"/>
    <w:rsid w:val="00424F86"/>
    <w:rsid w:val="00424FC2"/>
    <w:rsid w:val="00430FF1"/>
    <w:rsid w:val="00432101"/>
    <w:rsid w:val="00434627"/>
    <w:rsid w:val="00447C6A"/>
    <w:rsid w:val="00447F41"/>
    <w:rsid w:val="004540A2"/>
    <w:rsid w:val="0046446E"/>
    <w:rsid w:val="004644BE"/>
    <w:rsid w:val="00464A11"/>
    <w:rsid w:val="004658EE"/>
    <w:rsid w:val="0046711C"/>
    <w:rsid w:val="0046758B"/>
    <w:rsid w:val="00467B34"/>
    <w:rsid w:val="00470F5D"/>
    <w:rsid w:val="00476D50"/>
    <w:rsid w:val="00484877"/>
    <w:rsid w:val="00484DFA"/>
    <w:rsid w:val="00485519"/>
    <w:rsid w:val="00490E8E"/>
    <w:rsid w:val="00494DCF"/>
    <w:rsid w:val="00495D9A"/>
    <w:rsid w:val="0049726F"/>
    <w:rsid w:val="004975D0"/>
    <w:rsid w:val="004A073A"/>
    <w:rsid w:val="004A3D7B"/>
    <w:rsid w:val="004A5699"/>
    <w:rsid w:val="004B11DB"/>
    <w:rsid w:val="004B2AAE"/>
    <w:rsid w:val="004B38BC"/>
    <w:rsid w:val="004B5BB6"/>
    <w:rsid w:val="004C0DB5"/>
    <w:rsid w:val="004C384A"/>
    <w:rsid w:val="004C4FD9"/>
    <w:rsid w:val="004C59C6"/>
    <w:rsid w:val="004C5C15"/>
    <w:rsid w:val="004D1245"/>
    <w:rsid w:val="004D4237"/>
    <w:rsid w:val="004E57E9"/>
    <w:rsid w:val="004E72AC"/>
    <w:rsid w:val="004F07A7"/>
    <w:rsid w:val="004F6132"/>
    <w:rsid w:val="004F7221"/>
    <w:rsid w:val="004F7863"/>
    <w:rsid w:val="0050053B"/>
    <w:rsid w:val="00503A2F"/>
    <w:rsid w:val="005059A1"/>
    <w:rsid w:val="00507623"/>
    <w:rsid w:val="0051161E"/>
    <w:rsid w:val="00511F24"/>
    <w:rsid w:val="00512CD5"/>
    <w:rsid w:val="00513EF6"/>
    <w:rsid w:val="00520E39"/>
    <w:rsid w:val="0052133C"/>
    <w:rsid w:val="005244B1"/>
    <w:rsid w:val="00525D09"/>
    <w:rsid w:val="00526F75"/>
    <w:rsid w:val="00531B4F"/>
    <w:rsid w:val="0053448D"/>
    <w:rsid w:val="005374E5"/>
    <w:rsid w:val="0054211F"/>
    <w:rsid w:val="00545320"/>
    <w:rsid w:val="00545762"/>
    <w:rsid w:val="005474ED"/>
    <w:rsid w:val="00552912"/>
    <w:rsid w:val="005548DF"/>
    <w:rsid w:val="00556596"/>
    <w:rsid w:val="00556D8F"/>
    <w:rsid w:val="00563716"/>
    <w:rsid w:val="00565336"/>
    <w:rsid w:val="005667D3"/>
    <w:rsid w:val="005754F0"/>
    <w:rsid w:val="00580753"/>
    <w:rsid w:val="00582896"/>
    <w:rsid w:val="005857ED"/>
    <w:rsid w:val="00586B79"/>
    <w:rsid w:val="00586B7D"/>
    <w:rsid w:val="00587DCD"/>
    <w:rsid w:val="00590D7A"/>
    <w:rsid w:val="005913D1"/>
    <w:rsid w:val="005A06C3"/>
    <w:rsid w:val="005A2F86"/>
    <w:rsid w:val="005A48EA"/>
    <w:rsid w:val="005A65A7"/>
    <w:rsid w:val="005A7468"/>
    <w:rsid w:val="005B57BA"/>
    <w:rsid w:val="005B61DF"/>
    <w:rsid w:val="005B650D"/>
    <w:rsid w:val="005B71A7"/>
    <w:rsid w:val="005B7D17"/>
    <w:rsid w:val="005D358D"/>
    <w:rsid w:val="005D6A28"/>
    <w:rsid w:val="005D7CBC"/>
    <w:rsid w:val="005E227C"/>
    <w:rsid w:val="005E2696"/>
    <w:rsid w:val="005E2717"/>
    <w:rsid w:val="005E7778"/>
    <w:rsid w:val="005F16B5"/>
    <w:rsid w:val="005F1B01"/>
    <w:rsid w:val="005F2B5D"/>
    <w:rsid w:val="005F6BA7"/>
    <w:rsid w:val="005F74BD"/>
    <w:rsid w:val="006041F9"/>
    <w:rsid w:val="00613935"/>
    <w:rsid w:val="00614016"/>
    <w:rsid w:val="00616964"/>
    <w:rsid w:val="00624711"/>
    <w:rsid w:val="00625FAB"/>
    <w:rsid w:val="00630671"/>
    <w:rsid w:val="006309EB"/>
    <w:rsid w:val="00631F06"/>
    <w:rsid w:val="0064149D"/>
    <w:rsid w:val="00645744"/>
    <w:rsid w:val="00645BBE"/>
    <w:rsid w:val="006461F0"/>
    <w:rsid w:val="006462A5"/>
    <w:rsid w:val="00646B41"/>
    <w:rsid w:val="00650631"/>
    <w:rsid w:val="00650EAD"/>
    <w:rsid w:val="00651EB2"/>
    <w:rsid w:val="00657663"/>
    <w:rsid w:val="00661754"/>
    <w:rsid w:val="00662F3D"/>
    <w:rsid w:val="00665631"/>
    <w:rsid w:val="00667B46"/>
    <w:rsid w:val="006739DB"/>
    <w:rsid w:val="006743D3"/>
    <w:rsid w:val="00677DBD"/>
    <w:rsid w:val="00681208"/>
    <w:rsid w:val="00681785"/>
    <w:rsid w:val="00683D53"/>
    <w:rsid w:val="00684995"/>
    <w:rsid w:val="00684CCB"/>
    <w:rsid w:val="00685396"/>
    <w:rsid w:val="00685CB6"/>
    <w:rsid w:val="00687DA0"/>
    <w:rsid w:val="00691B8F"/>
    <w:rsid w:val="0069325D"/>
    <w:rsid w:val="006964B5"/>
    <w:rsid w:val="00697E7A"/>
    <w:rsid w:val="006A322D"/>
    <w:rsid w:val="006A49F0"/>
    <w:rsid w:val="006B08FD"/>
    <w:rsid w:val="006B1E6F"/>
    <w:rsid w:val="006B41ED"/>
    <w:rsid w:val="006B6660"/>
    <w:rsid w:val="006B7EB6"/>
    <w:rsid w:val="006C0BCE"/>
    <w:rsid w:val="006C22E9"/>
    <w:rsid w:val="006C30B0"/>
    <w:rsid w:val="006C394E"/>
    <w:rsid w:val="006D4AD9"/>
    <w:rsid w:val="006D4B7D"/>
    <w:rsid w:val="006D7D37"/>
    <w:rsid w:val="006D7F83"/>
    <w:rsid w:val="006E03E7"/>
    <w:rsid w:val="006E0573"/>
    <w:rsid w:val="006E2E58"/>
    <w:rsid w:val="006E314A"/>
    <w:rsid w:val="006E32FC"/>
    <w:rsid w:val="006F0B9F"/>
    <w:rsid w:val="006F1048"/>
    <w:rsid w:val="006F30C4"/>
    <w:rsid w:val="006F3B4E"/>
    <w:rsid w:val="006F40F6"/>
    <w:rsid w:val="006F4FE5"/>
    <w:rsid w:val="006F75FF"/>
    <w:rsid w:val="007013CF"/>
    <w:rsid w:val="007050C1"/>
    <w:rsid w:val="007063F6"/>
    <w:rsid w:val="007105D5"/>
    <w:rsid w:val="00710C5F"/>
    <w:rsid w:val="00712BD9"/>
    <w:rsid w:val="007179A4"/>
    <w:rsid w:val="007204BC"/>
    <w:rsid w:val="00720CCB"/>
    <w:rsid w:val="00722C69"/>
    <w:rsid w:val="007242C1"/>
    <w:rsid w:val="00725ECF"/>
    <w:rsid w:val="007315B2"/>
    <w:rsid w:val="007333DC"/>
    <w:rsid w:val="007348B1"/>
    <w:rsid w:val="00737051"/>
    <w:rsid w:val="00737281"/>
    <w:rsid w:val="00737298"/>
    <w:rsid w:val="00737344"/>
    <w:rsid w:val="00742EED"/>
    <w:rsid w:val="007436C5"/>
    <w:rsid w:val="0074412D"/>
    <w:rsid w:val="00745C4D"/>
    <w:rsid w:val="00746075"/>
    <w:rsid w:val="00752663"/>
    <w:rsid w:val="00756AB7"/>
    <w:rsid w:val="0075725C"/>
    <w:rsid w:val="00760AF3"/>
    <w:rsid w:val="00761172"/>
    <w:rsid w:val="00762A01"/>
    <w:rsid w:val="00763C37"/>
    <w:rsid w:val="00764856"/>
    <w:rsid w:val="00767529"/>
    <w:rsid w:val="0077739E"/>
    <w:rsid w:val="00783ADC"/>
    <w:rsid w:val="00786124"/>
    <w:rsid w:val="00787E31"/>
    <w:rsid w:val="007953FB"/>
    <w:rsid w:val="00796567"/>
    <w:rsid w:val="007A1A99"/>
    <w:rsid w:val="007A2664"/>
    <w:rsid w:val="007A581A"/>
    <w:rsid w:val="007A7A9D"/>
    <w:rsid w:val="007B03D5"/>
    <w:rsid w:val="007D06E5"/>
    <w:rsid w:val="007E3585"/>
    <w:rsid w:val="007E6804"/>
    <w:rsid w:val="007E7DD5"/>
    <w:rsid w:val="007F083D"/>
    <w:rsid w:val="007F1CF0"/>
    <w:rsid w:val="007F3D15"/>
    <w:rsid w:val="007F43F1"/>
    <w:rsid w:val="007F45A1"/>
    <w:rsid w:val="007F63D7"/>
    <w:rsid w:val="007F76A3"/>
    <w:rsid w:val="007F7E78"/>
    <w:rsid w:val="00801F74"/>
    <w:rsid w:val="008046C8"/>
    <w:rsid w:val="00805279"/>
    <w:rsid w:val="00806283"/>
    <w:rsid w:val="0080726D"/>
    <w:rsid w:val="00807A33"/>
    <w:rsid w:val="00810AFD"/>
    <w:rsid w:val="00814CA5"/>
    <w:rsid w:val="008163A2"/>
    <w:rsid w:val="0081651F"/>
    <w:rsid w:val="008171CA"/>
    <w:rsid w:val="008172BD"/>
    <w:rsid w:val="00822FE5"/>
    <w:rsid w:val="00824F07"/>
    <w:rsid w:val="00826AA4"/>
    <w:rsid w:val="00827742"/>
    <w:rsid w:val="008350D1"/>
    <w:rsid w:val="008378CB"/>
    <w:rsid w:val="00840120"/>
    <w:rsid w:val="0084201B"/>
    <w:rsid w:val="00843554"/>
    <w:rsid w:val="00845003"/>
    <w:rsid w:val="00847739"/>
    <w:rsid w:val="00852307"/>
    <w:rsid w:val="00853C92"/>
    <w:rsid w:val="00854367"/>
    <w:rsid w:val="008577DB"/>
    <w:rsid w:val="0086668D"/>
    <w:rsid w:val="00873B4C"/>
    <w:rsid w:val="00874989"/>
    <w:rsid w:val="00876495"/>
    <w:rsid w:val="0087725A"/>
    <w:rsid w:val="00881A02"/>
    <w:rsid w:val="008836B5"/>
    <w:rsid w:val="00884BC3"/>
    <w:rsid w:val="008946D1"/>
    <w:rsid w:val="008946EF"/>
    <w:rsid w:val="00897B0A"/>
    <w:rsid w:val="008A1981"/>
    <w:rsid w:val="008A34EF"/>
    <w:rsid w:val="008A3FC3"/>
    <w:rsid w:val="008A40FB"/>
    <w:rsid w:val="008A71CF"/>
    <w:rsid w:val="008A79EF"/>
    <w:rsid w:val="008B26BE"/>
    <w:rsid w:val="008B30E2"/>
    <w:rsid w:val="008B4350"/>
    <w:rsid w:val="008B7FCC"/>
    <w:rsid w:val="008C593A"/>
    <w:rsid w:val="008C6815"/>
    <w:rsid w:val="008C6B56"/>
    <w:rsid w:val="008C782D"/>
    <w:rsid w:val="008D7090"/>
    <w:rsid w:val="008E07B2"/>
    <w:rsid w:val="008E18E3"/>
    <w:rsid w:val="008E55EA"/>
    <w:rsid w:val="008F010A"/>
    <w:rsid w:val="008F136D"/>
    <w:rsid w:val="008F463A"/>
    <w:rsid w:val="008F68EA"/>
    <w:rsid w:val="00901B7F"/>
    <w:rsid w:val="00912F95"/>
    <w:rsid w:val="00914F94"/>
    <w:rsid w:val="00915609"/>
    <w:rsid w:val="009202EA"/>
    <w:rsid w:val="00921091"/>
    <w:rsid w:val="00922DCB"/>
    <w:rsid w:val="00922F48"/>
    <w:rsid w:val="00923D18"/>
    <w:rsid w:val="0092572B"/>
    <w:rsid w:val="0092725A"/>
    <w:rsid w:val="00927BD1"/>
    <w:rsid w:val="00934556"/>
    <w:rsid w:val="00941DE0"/>
    <w:rsid w:val="0094612E"/>
    <w:rsid w:val="0094628E"/>
    <w:rsid w:val="009466C6"/>
    <w:rsid w:val="00954E26"/>
    <w:rsid w:val="00955724"/>
    <w:rsid w:val="00955D1A"/>
    <w:rsid w:val="00957FDF"/>
    <w:rsid w:val="009638A9"/>
    <w:rsid w:val="0097177D"/>
    <w:rsid w:val="00971941"/>
    <w:rsid w:val="00973440"/>
    <w:rsid w:val="00975BD2"/>
    <w:rsid w:val="009766AB"/>
    <w:rsid w:val="00982124"/>
    <w:rsid w:val="0098371B"/>
    <w:rsid w:val="00983E63"/>
    <w:rsid w:val="00990CF6"/>
    <w:rsid w:val="00991AC5"/>
    <w:rsid w:val="00992427"/>
    <w:rsid w:val="00992854"/>
    <w:rsid w:val="009929A4"/>
    <w:rsid w:val="00996A5E"/>
    <w:rsid w:val="009A01F3"/>
    <w:rsid w:val="009A1144"/>
    <w:rsid w:val="009A1297"/>
    <w:rsid w:val="009A3DA1"/>
    <w:rsid w:val="009A6E66"/>
    <w:rsid w:val="009A755D"/>
    <w:rsid w:val="009B0457"/>
    <w:rsid w:val="009B1D41"/>
    <w:rsid w:val="009B47FC"/>
    <w:rsid w:val="009C66DA"/>
    <w:rsid w:val="009C6917"/>
    <w:rsid w:val="009D08F1"/>
    <w:rsid w:val="009D27BA"/>
    <w:rsid w:val="009D304C"/>
    <w:rsid w:val="009D4AC2"/>
    <w:rsid w:val="009D57D6"/>
    <w:rsid w:val="009D5E88"/>
    <w:rsid w:val="009E0D6A"/>
    <w:rsid w:val="009E511F"/>
    <w:rsid w:val="009E55C0"/>
    <w:rsid w:val="009E7D57"/>
    <w:rsid w:val="009F33AA"/>
    <w:rsid w:val="00A02D7E"/>
    <w:rsid w:val="00A03D50"/>
    <w:rsid w:val="00A113C2"/>
    <w:rsid w:val="00A1235B"/>
    <w:rsid w:val="00A13493"/>
    <w:rsid w:val="00A14567"/>
    <w:rsid w:val="00A14F0E"/>
    <w:rsid w:val="00A15C54"/>
    <w:rsid w:val="00A15D6D"/>
    <w:rsid w:val="00A16670"/>
    <w:rsid w:val="00A169ED"/>
    <w:rsid w:val="00A24A81"/>
    <w:rsid w:val="00A254E8"/>
    <w:rsid w:val="00A31592"/>
    <w:rsid w:val="00A32016"/>
    <w:rsid w:val="00A32655"/>
    <w:rsid w:val="00A35737"/>
    <w:rsid w:val="00A37BD9"/>
    <w:rsid w:val="00A40F3C"/>
    <w:rsid w:val="00A42E0E"/>
    <w:rsid w:val="00A42F03"/>
    <w:rsid w:val="00A64FCF"/>
    <w:rsid w:val="00A652BC"/>
    <w:rsid w:val="00A72F6C"/>
    <w:rsid w:val="00A74E3E"/>
    <w:rsid w:val="00A8317F"/>
    <w:rsid w:val="00A85E6C"/>
    <w:rsid w:val="00A8742F"/>
    <w:rsid w:val="00A92842"/>
    <w:rsid w:val="00A92FCF"/>
    <w:rsid w:val="00A93819"/>
    <w:rsid w:val="00A94313"/>
    <w:rsid w:val="00A9474B"/>
    <w:rsid w:val="00A9561C"/>
    <w:rsid w:val="00AA02F1"/>
    <w:rsid w:val="00AA0371"/>
    <w:rsid w:val="00AA2304"/>
    <w:rsid w:val="00AB05E1"/>
    <w:rsid w:val="00AB1B4D"/>
    <w:rsid w:val="00AB3783"/>
    <w:rsid w:val="00AB7255"/>
    <w:rsid w:val="00AC4736"/>
    <w:rsid w:val="00AC544C"/>
    <w:rsid w:val="00AC5FAE"/>
    <w:rsid w:val="00AD3EFC"/>
    <w:rsid w:val="00AD5A7F"/>
    <w:rsid w:val="00AE200F"/>
    <w:rsid w:val="00AE2025"/>
    <w:rsid w:val="00AE225C"/>
    <w:rsid w:val="00AE4CB1"/>
    <w:rsid w:val="00AE53FA"/>
    <w:rsid w:val="00AE58BB"/>
    <w:rsid w:val="00AE5A8E"/>
    <w:rsid w:val="00AE7A14"/>
    <w:rsid w:val="00AF0526"/>
    <w:rsid w:val="00B010F9"/>
    <w:rsid w:val="00B02043"/>
    <w:rsid w:val="00B02C2B"/>
    <w:rsid w:val="00B03906"/>
    <w:rsid w:val="00B07897"/>
    <w:rsid w:val="00B12CD4"/>
    <w:rsid w:val="00B13A49"/>
    <w:rsid w:val="00B14F20"/>
    <w:rsid w:val="00B155CE"/>
    <w:rsid w:val="00B17BFA"/>
    <w:rsid w:val="00B20660"/>
    <w:rsid w:val="00B229BE"/>
    <w:rsid w:val="00B24B39"/>
    <w:rsid w:val="00B324E8"/>
    <w:rsid w:val="00B3380E"/>
    <w:rsid w:val="00B442BE"/>
    <w:rsid w:val="00B4575E"/>
    <w:rsid w:val="00B522EE"/>
    <w:rsid w:val="00B55675"/>
    <w:rsid w:val="00B55D83"/>
    <w:rsid w:val="00B56153"/>
    <w:rsid w:val="00B6106F"/>
    <w:rsid w:val="00B62C17"/>
    <w:rsid w:val="00B7132F"/>
    <w:rsid w:val="00B7158B"/>
    <w:rsid w:val="00B74C70"/>
    <w:rsid w:val="00B7584B"/>
    <w:rsid w:val="00B772F7"/>
    <w:rsid w:val="00B84BE1"/>
    <w:rsid w:val="00B90A71"/>
    <w:rsid w:val="00B919B3"/>
    <w:rsid w:val="00B94C33"/>
    <w:rsid w:val="00B95D3F"/>
    <w:rsid w:val="00B9617C"/>
    <w:rsid w:val="00B97D77"/>
    <w:rsid w:val="00BA1135"/>
    <w:rsid w:val="00BA18B8"/>
    <w:rsid w:val="00BA2449"/>
    <w:rsid w:val="00BB13AB"/>
    <w:rsid w:val="00BB5B76"/>
    <w:rsid w:val="00BB6C58"/>
    <w:rsid w:val="00BC0375"/>
    <w:rsid w:val="00BC3390"/>
    <w:rsid w:val="00BC56D8"/>
    <w:rsid w:val="00BC5E37"/>
    <w:rsid w:val="00BC6B35"/>
    <w:rsid w:val="00BC72F4"/>
    <w:rsid w:val="00BD0906"/>
    <w:rsid w:val="00BD4621"/>
    <w:rsid w:val="00BE02E7"/>
    <w:rsid w:val="00BE0CD0"/>
    <w:rsid w:val="00BE3C41"/>
    <w:rsid w:val="00BE663C"/>
    <w:rsid w:val="00BE71B1"/>
    <w:rsid w:val="00BF18C7"/>
    <w:rsid w:val="00BF3A48"/>
    <w:rsid w:val="00BF4E2E"/>
    <w:rsid w:val="00BF717D"/>
    <w:rsid w:val="00BF766B"/>
    <w:rsid w:val="00C070A6"/>
    <w:rsid w:val="00C156C5"/>
    <w:rsid w:val="00C17D96"/>
    <w:rsid w:val="00C209A3"/>
    <w:rsid w:val="00C22E99"/>
    <w:rsid w:val="00C24B54"/>
    <w:rsid w:val="00C26914"/>
    <w:rsid w:val="00C302D6"/>
    <w:rsid w:val="00C35D11"/>
    <w:rsid w:val="00C430A8"/>
    <w:rsid w:val="00C52DD7"/>
    <w:rsid w:val="00C62EBA"/>
    <w:rsid w:val="00C6482D"/>
    <w:rsid w:val="00C70972"/>
    <w:rsid w:val="00C75C13"/>
    <w:rsid w:val="00C864D7"/>
    <w:rsid w:val="00C91E0A"/>
    <w:rsid w:val="00C9641C"/>
    <w:rsid w:val="00C97179"/>
    <w:rsid w:val="00C9725C"/>
    <w:rsid w:val="00CA4A2F"/>
    <w:rsid w:val="00CA54D3"/>
    <w:rsid w:val="00CB19EE"/>
    <w:rsid w:val="00CB2964"/>
    <w:rsid w:val="00CB67E6"/>
    <w:rsid w:val="00CB7603"/>
    <w:rsid w:val="00CB7971"/>
    <w:rsid w:val="00CC3169"/>
    <w:rsid w:val="00CC4311"/>
    <w:rsid w:val="00CC4454"/>
    <w:rsid w:val="00CC4EF9"/>
    <w:rsid w:val="00CC7722"/>
    <w:rsid w:val="00CD131B"/>
    <w:rsid w:val="00CD40E6"/>
    <w:rsid w:val="00CD57DE"/>
    <w:rsid w:val="00CE29BB"/>
    <w:rsid w:val="00CE47AE"/>
    <w:rsid w:val="00CF4180"/>
    <w:rsid w:val="00D070AC"/>
    <w:rsid w:val="00D12299"/>
    <w:rsid w:val="00D15E75"/>
    <w:rsid w:val="00D16745"/>
    <w:rsid w:val="00D216FE"/>
    <w:rsid w:val="00D221A3"/>
    <w:rsid w:val="00D231B0"/>
    <w:rsid w:val="00D239D3"/>
    <w:rsid w:val="00D24B5D"/>
    <w:rsid w:val="00D3328F"/>
    <w:rsid w:val="00D34838"/>
    <w:rsid w:val="00D357D3"/>
    <w:rsid w:val="00D36219"/>
    <w:rsid w:val="00D41BD5"/>
    <w:rsid w:val="00D43C16"/>
    <w:rsid w:val="00D4591D"/>
    <w:rsid w:val="00D47289"/>
    <w:rsid w:val="00D504C9"/>
    <w:rsid w:val="00D55B8E"/>
    <w:rsid w:val="00D57703"/>
    <w:rsid w:val="00D63B25"/>
    <w:rsid w:val="00D643C9"/>
    <w:rsid w:val="00D74D4E"/>
    <w:rsid w:val="00D7793C"/>
    <w:rsid w:val="00D81354"/>
    <w:rsid w:val="00D82D6B"/>
    <w:rsid w:val="00D90366"/>
    <w:rsid w:val="00D93BA2"/>
    <w:rsid w:val="00D976B3"/>
    <w:rsid w:val="00DA3517"/>
    <w:rsid w:val="00DA39AD"/>
    <w:rsid w:val="00DA4F9B"/>
    <w:rsid w:val="00DB3889"/>
    <w:rsid w:val="00DB4624"/>
    <w:rsid w:val="00DB7214"/>
    <w:rsid w:val="00DC09A8"/>
    <w:rsid w:val="00DC16B4"/>
    <w:rsid w:val="00DC611F"/>
    <w:rsid w:val="00DD01E6"/>
    <w:rsid w:val="00DD34FF"/>
    <w:rsid w:val="00DD4317"/>
    <w:rsid w:val="00DD591A"/>
    <w:rsid w:val="00DD60D6"/>
    <w:rsid w:val="00DE0CF1"/>
    <w:rsid w:val="00DE4C0B"/>
    <w:rsid w:val="00DE6B31"/>
    <w:rsid w:val="00DE6F9F"/>
    <w:rsid w:val="00DF4E16"/>
    <w:rsid w:val="00DF51F9"/>
    <w:rsid w:val="00DF53FB"/>
    <w:rsid w:val="00E00DA0"/>
    <w:rsid w:val="00E15233"/>
    <w:rsid w:val="00E1551B"/>
    <w:rsid w:val="00E16AA5"/>
    <w:rsid w:val="00E16AC0"/>
    <w:rsid w:val="00E17055"/>
    <w:rsid w:val="00E20E9B"/>
    <w:rsid w:val="00E24A65"/>
    <w:rsid w:val="00E4612A"/>
    <w:rsid w:val="00E4686F"/>
    <w:rsid w:val="00E47005"/>
    <w:rsid w:val="00E47284"/>
    <w:rsid w:val="00E50264"/>
    <w:rsid w:val="00E54B1A"/>
    <w:rsid w:val="00E552CE"/>
    <w:rsid w:val="00E5627B"/>
    <w:rsid w:val="00E6160F"/>
    <w:rsid w:val="00E61B86"/>
    <w:rsid w:val="00E6326A"/>
    <w:rsid w:val="00E80102"/>
    <w:rsid w:val="00E860F9"/>
    <w:rsid w:val="00E877B5"/>
    <w:rsid w:val="00E90385"/>
    <w:rsid w:val="00E93FE4"/>
    <w:rsid w:val="00E94E8C"/>
    <w:rsid w:val="00E97C7B"/>
    <w:rsid w:val="00EA0EA8"/>
    <w:rsid w:val="00EA2CEF"/>
    <w:rsid w:val="00EA306A"/>
    <w:rsid w:val="00EA4F71"/>
    <w:rsid w:val="00EA653F"/>
    <w:rsid w:val="00EB0194"/>
    <w:rsid w:val="00EB09E3"/>
    <w:rsid w:val="00EB4DD1"/>
    <w:rsid w:val="00EB538D"/>
    <w:rsid w:val="00EB5F18"/>
    <w:rsid w:val="00EB690D"/>
    <w:rsid w:val="00EC538A"/>
    <w:rsid w:val="00EC5971"/>
    <w:rsid w:val="00EC731C"/>
    <w:rsid w:val="00ED3A49"/>
    <w:rsid w:val="00ED4179"/>
    <w:rsid w:val="00EE4909"/>
    <w:rsid w:val="00EE49C1"/>
    <w:rsid w:val="00EF3FE4"/>
    <w:rsid w:val="00EF64F2"/>
    <w:rsid w:val="00F0122D"/>
    <w:rsid w:val="00F0396E"/>
    <w:rsid w:val="00F10FAB"/>
    <w:rsid w:val="00F11A4C"/>
    <w:rsid w:val="00F1242B"/>
    <w:rsid w:val="00F13143"/>
    <w:rsid w:val="00F13327"/>
    <w:rsid w:val="00F173B1"/>
    <w:rsid w:val="00F201F8"/>
    <w:rsid w:val="00F24B68"/>
    <w:rsid w:val="00F255CC"/>
    <w:rsid w:val="00F35E62"/>
    <w:rsid w:val="00F365A3"/>
    <w:rsid w:val="00F37497"/>
    <w:rsid w:val="00F457CF"/>
    <w:rsid w:val="00F46DC9"/>
    <w:rsid w:val="00F5024C"/>
    <w:rsid w:val="00F52F0B"/>
    <w:rsid w:val="00F54875"/>
    <w:rsid w:val="00F552AD"/>
    <w:rsid w:val="00F555F3"/>
    <w:rsid w:val="00F606ED"/>
    <w:rsid w:val="00F61388"/>
    <w:rsid w:val="00F61CDE"/>
    <w:rsid w:val="00F63C0A"/>
    <w:rsid w:val="00F704B5"/>
    <w:rsid w:val="00F70A5C"/>
    <w:rsid w:val="00F726B7"/>
    <w:rsid w:val="00F73EAD"/>
    <w:rsid w:val="00F77C01"/>
    <w:rsid w:val="00F86943"/>
    <w:rsid w:val="00F876FF"/>
    <w:rsid w:val="00F970C9"/>
    <w:rsid w:val="00FA08C2"/>
    <w:rsid w:val="00FA6C3C"/>
    <w:rsid w:val="00FB3C09"/>
    <w:rsid w:val="00FB619A"/>
    <w:rsid w:val="00FB6E13"/>
    <w:rsid w:val="00FB7500"/>
    <w:rsid w:val="00FC2E7D"/>
    <w:rsid w:val="00FC74BD"/>
    <w:rsid w:val="00FC77AB"/>
    <w:rsid w:val="00FD0ACE"/>
    <w:rsid w:val="00FD3624"/>
    <w:rsid w:val="00FD56CA"/>
    <w:rsid w:val="00FF1F15"/>
    <w:rsid w:val="00FF1FE5"/>
    <w:rsid w:val="00FF2C22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6007D6"/>
  <w15:docId w15:val="{72A11A95-906A-45DF-8A44-7016D1A4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widowControl w:val="0"/>
      <w:autoSpaceDE w:val="0"/>
      <w:autoSpaceDN w:val="0"/>
      <w:adjustRightInd w:val="0"/>
      <w:ind w:left="2160" w:hanging="21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autoSpaceDE w:val="0"/>
      <w:autoSpaceDN w:val="0"/>
      <w:adjustRightInd w:val="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widowControl w:val="0"/>
      <w:autoSpaceDE w:val="0"/>
      <w:autoSpaceDN w:val="0"/>
      <w:adjustRightInd w:val="0"/>
      <w:ind w:left="2160" w:hanging="21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widowControl w:val="0"/>
      <w:autoSpaceDE w:val="0"/>
      <w:autoSpaceDN w:val="0"/>
      <w:adjustRightInd w:val="0"/>
      <w:jc w:val="both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77B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C77B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C77B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77BF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77B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C77BFD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C77BFD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77B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77BFD"/>
    <w:rPr>
      <w:rFonts w:ascii="Cambria" w:eastAsia="Times New Roman" w:hAnsi="Cambria" w:cs="Times New Roman"/>
    </w:rPr>
  </w:style>
  <w:style w:type="paragraph" w:styleId="Title">
    <w:name w:val="Title"/>
    <w:basedOn w:val="Normal"/>
    <w:link w:val="TitleChar"/>
    <w:uiPriority w:val="10"/>
    <w:qFormat/>
    <w:pPr>
      <w:widowControl w:val="0"/>
      <w:autoSpaceDE w:val="0"/>
      <w:autoSpaceDN w:val="0"/>
      <w:adjustRightInd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77BF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link w:val="BodyText"/>
    <w:uiPriority w:val="99"/>
    <w:semiHidden/>
    <w:rsid w:val="00C77BFD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77BFD"/>
    <w:rPr>
      <w:rFonts w:ascii="Courier New" w:hAnsi="Courier New" w:cs="Courier New"/>
      <w:sz w:val="20"/>
      <w:szCs w:val="20"/>
    </w:rPr>
  </w:style>
  <w:style w:type="paragraph" w:customStyle="1" w:styleId="DefaultText">
    <w:name w:val="Default Text"/>
    <w:basedOn w:val="Normal"/>
    <w:pPr>
      <w:overflowPunct w:val="0"/>
      <w:autoSpaceDE w:val="0"/>
      <w:autoSpaceDN w:val="0"/>
      <w:adjustRightInd w:val="0"/>
      <w:textAlignment w:val="baseline"/>
    </w:pPr>
    <w:rPr>
      <w:noProof/>
      <w:sz w:val="22"/>
      <w:szCs w:val="22"/>
    </w:rPr>
  </w:style>
  <w:style w:type="paragraph" w:customStyle="1" w:styleId="Normal11pt">
    <w:name w:val="Normal + 11 pt"/>
    <w:aliases w:val="Justified"/>
    <w:basedOn w:val="DefaultText"/>
    <w:pPr>
      <w:numPr>
        <w:numId w:val="1"/>
      </w:numPr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NormalTimes">
    <w:name w:val="Normal + Times"/>
    <w:basedOn w:val="BodyText"/>
    <w:uiPriority w:val="99"/>
    <w:rsid w:val="00E26780"/>
    <w:pPr>
      <w:numPr>
        <w:numId w:val="2"/>
      </w:numPr>
      <w:suppressAutoHyphens/>
      <w:spacing w:after="120"/>
    </w:pPr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6D3B71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C77BFD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453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453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453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453D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139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NoSpacing1">
    <w:name w:val="No Spacing1"/>
    <w:uiPriority w:val="1"/>
    <w:qFormat/>
    <w:rsid w:val="005915B2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B536F2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B536F2"/>
    <w:rPr>
      <w:sz w:val="24"/>
      <w:szCs w:val="24"/>
    </w:rPr>
  </w:style>
  <w:style w:type="paragraph" w:customStyle="1" w:styleId="Bulleted">
    <w:name w:val="Bulleted"/>
    <w:aliases w:val="Symbol (symbol),Left:  -0.15&quot;,Hanging:  0.3&quot;"/>
    <w:basedOn w:val="Normal"/>
    <w:rsid w:val="006F5B2A"/>
    <w:pPr>
      <w:numPr>
        <w:numId w:val="3"/>
      </w:numPr>
      <w:jc w:val="both"/>
    </w:pPr>
    <w:rPr>
      <w:bCs/>
      <w:sz w:val="22"/>
    </w:rPr>
  </w:style>
  <w:style w:type="character" w:customStyle="1" w:styleId="apple-style-span">
    <w:name w:val="apple-style-span"/>
    <w:basedOn w:val="DefaultParagraphFont"/>
    <w:rsid w:val="00DD4317"/>
  </w:style>
  <w:style w:type="character" w:customStyle="1" w:styleId="apple-converted-space">
    <w:name w:val="apple-converted-space"/>
    <w:basedOn w:val="DefaultParagraphFont"/>
    <w:rsid w:val="00DD4317"/>
  </w:style>
  <w:style w:type="paragraph" w:customStyle="1" w:styleId="BulletIndent">
    <w:name w:val="Bullet Indent"/>
    <w:basedOn w:val="Normal"/>
    <w:rsid w:val="00D57703"/>
    <w:pPr>
      <w:spacing w:before="30" w:after="30"/>
      <w:ind w:left="576" w:hanging="216"/>
    </w:pPr>
    <w:rPr>
      <w:rFonts w:ascii="Arial" w:hAnsi="Arial"/>
      <w:sz w:val="20"/>
      <w:szCs w:val="20"/>
      <w:lang w:val="en-GB"/>
    </w:rPr>
  </w:style>
  <w:style w:type="paragraph" w:styleId="ListBullet">
    <w:name w:val="List Bullet"/>
    <w:basedOn w:val="Normal"/>
    <w:autoRedefine/>
    <w:uiPriority w:val="99"/>
    <w:unhideWhenUsed/>
    <w:rsid w:val="00E94E8C"/>
    <w:pPr>
      <w:numPr>
        <w:numId w:val="4"/>
      </w:numPr>
      <w:jc w:val="both"/>
    </w:pPr>
    <w:rPr>
      <w:rFonts w:ascii="Book Antiqua" w:eastAsia="MS Mincho" w:hAnsi="Book Antiqua" w:cs="Arial"/>
      <w:bCs/>
      <w:color w:val="000000"/>
      <w:sz w:val="20"/>
      <w:szCs w:val="20"/>
    </w:rPr>
  </w:style>
  <w:style w:type="table" w:styleId="MediumGrid3-Accent6">
    <w:name w:val="Medium Grid 3 Accent 6"/>
    <w:basedOn w:val="TableNormal"/>
    <w:uiPriority w:val="69"/>
    <w:rsid w:val="004A3D7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customStyle="1" w:styleId="list-0020paragraph--char">
    <w:name w:val="list-0020paragraph--char"/>
    <w:rsid w:val="00297B7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297B7E"/>
  </w:style>
  <w:style w:type="table" w:styleId="ColorfulList-Accent1">
    <w:name w:val="Colorful List Accent 1"/>
    <w:basedOn w:val="TableNormal"/>
    <w:link w:val="ColorfulList-Accent1Char"/>
    <w:uiPriority w:val="34"/>
    <w:rsid w:val="00297B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dyText2">
    <w:name w:val="Body Text 2"/>
    <w:basedOn w:val="Normal"/>
    <w:link w:val="BodyText2Char"/>
    <w:unhideWhenUsed/>
    <w:rsid w:val="00625FA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25FAB"/>
    <w:rPr>
      <w:sz w:val="24"/>
      <w:szCs w:val="24"/>
    </w:rPr>
  </w:style>
  <w:style w:type="character" w:customStyle="1" w:styleId="normalchar">
    <w:name w:val="normal__char"/>
    <w:rsid w:val="00625FAB"/>
  </w:style>
  <w:style w:type="paragraph" w:customStyle="1" w:styleId="BodyTextLatinGaramond">
    <w:name w:val="Body Text + (Latin) Garamond"/>
    <w:aliases w:val="(Complex) Arial,10 pt,Not (Latin) Bold"/>
    <w:basedOn w:val="Normal"/>
    <w:rsid w:val="00625FAB"/>
    <w:pPr>
      <w:numPr>
        <w:numId w:val="6"/>
      </w:numPr>
      <w:autoSpaceDE w:val="0"/>
      <w:autoSpaceDN w:val="0"/>
      <w:jc w:val="both"/>
    </w:pPr>
    <w:rPr>
      <w:rFonts w:ascii="Garamond" w:hAnsi="Garamond"/>
      <w:sz w:val="20"/>
      <w:szCs w:val="20"/>
    </w:rPr>
  </w:style>
  <w:style w:type="paragraph" w:customStyle="1" w:styleId="NormalArial">
    <w:name w:val="Normal + Arial"/>
    <w:aliases w:val="11 pt,Bold"/>
    <w:basedOn w:val="Normal"/>
    <w:rsid w:val="00625FAB"/>
    <w:pPr>
      <w:autoSpaceDE w:val="0"/>
      <w:autoSpaceDN w:val="0"/>
    </w:pPr>
    <w:rPr>
      <w:b/>
      <w:sz w:val="22"/>
      <w:szCs w:val="22"/>
    </w:rPr>
  </w:style>
  <w:style w:type="character" w:customStyle="1" w:styleId="Style11pt">
    <w:name w:val="Style 11 pt"/>
    <w:rsid w:val="00625FAB"/>
    <w:rPr>
      <w:sz w:val="22"/>
    </w:rPr>
  </w:style>
  <w:style w:type="paragraph" w:styleId="BodyTextIndent3">
    <w:name w:val="Body Text Indent 3"/>
    <w:basedOn w:val="Normal"/>
    <w:link w:val="BodyTextIndent3Char"/>
    <w:unhideWhenUsed/>
    <w:rsid w:val="00625FA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FAB"/>
    <w:rPr>
      <w:sz w:val="16"/>
      <w:szCs w:val="16"/>
    </w:rPr>
  </w:style>
  <w:style w:type="paragraph" w:customStyle="1" w:styleId="Normal1">
    <w:name w:val="Normal1"/>
    <w:basedOn w:val="Normal"/>
    <w:rsid w:val="00625FAB"/>
    <w:pPr>
      <w:suppressAutoHyphens/>
      <w:spacing w:after="120"/>
    </w:pPr>
    <w:rPr>
      <w:lang w:eastAsia="ar-SA"/>
    </w:rPr>
  </w:style>
  <w:style w:type="table" w:styleId="LightGrid-Accent6">
    <w:name w:val="Light Grid Accent 6"/>
    <w:basedOn w:val="TableNormal"/>
    <w:uiPriority w:val="62"/>
    <w:rsid w:val="00625FA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Employer">
    <w:name w:val="Employer"/>
    <w:basedOn w:val="Normal"/>
    <w:rsid w:val="0050053B"/>
    <w:pPr>
      <w:tabs>
        <w:tab w:val="right" w:pos="6307"/>
      </w:tabs>
    </w:pPr>
    <w:rPr>
      <w:rFonts w:ascii="Garamond" w:hAnsi="Garamond"/>
      <w:b/>
      <w:smallCaps/>
      <w:sz w:val="22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C643C"/>
    <w:pPr>
      <w:ind w:left="720"/>
      <w:contextualSpacing/>
    </w:pPr>
  </w:style>
  <w:style w:type="paragraph" w:styleId="NoSpacing">
    <w:name w:val="No Spacing"/>
    <w:uiPriority w:val="1"/>
    <w:qFormat/>
    <w:rsid w:val="00645BBE"/>
    <w:rPr>
      <w:sz w:val="24"/>
      <w:szCs w:val="24"/>
    </w:rPr>
  </w:style>
  <w:style w:type="paragraph" w:customStyle="1" w:styleId="intro">
    <w:name w:val="intro"/>
    <w:basedOn w:val="Normal"/>
    <w:rsid w:val="003C34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3C34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34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l">
    <w:name w:val="hl"/>
    <w:basedOn w:val="DefaultParagraphFont"/>
    <w:rsid w:val="00002EC9"/>
  </w:style>
  <w:style w:type="character" w:customStyle="1" w:styleId="ListParagraphChar">
    <w:name w:val="List Paragraph Char"/>
    <w:link w:val="ListParagraph"/>
    <w:uiPriority w:val="34"/>
    <w:locked/>
    <w:rsid w:val="0046758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1A56A-53A2-4DB6-A38C-E86FF023F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Murali</vt:lpstr>
    </vt:vector>
  </TitlesOfParts>
  <Company>Windows User</Company>
  <LinksUpToDate>false</LinksUpToDate>
  <CharactersWithSpaces>10634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Murali</dc:title>
  <dc:subject>Murali</dc:subject>
  <dc:creator>Murali</dc:creator>
  <cp:lastModifiedBy>Akash Gupta</cp:lastModifiedBy>
  <cp:revision>3</cp:revision>
  <cp:lastPrinted>2008-07-28T15:44:00Z</cp:lastPrinted>
  <dcterms:created xsi:type="dcterms:W3CDTF">2020-02-11T18:55:00Z</dcterms:created>
  <dcterms:modified xsi:type="dcterms:W3CDTF">2020-02-11T18:56:00Z</dcterms:modified>
</cp:coreProperties>
</file>