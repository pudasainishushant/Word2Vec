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609" w:rsidRPr="00D368BA" w:rsidRDefault="00844609" w:rsidP="00D368BA">
      <w:pPr>
        <w:pStyle w:val="BodyA"/>
        <w:pBdr>
          <w:right w:val="single" w:sz="4" w:space="4" w:color="auto"/>
        </w:pBdr>
        <w:spacing w:after="0" w:line="240" w:lineRule="auto"/>
        <w:jc w:val="center"/>
        <w:rPr>
          <w:rFonts w:asciiTheme="minorHAnsi" w:hAnsiTheme="minorHAnsi" w:cstheme="minorHAnsi"/>
          <w:b/>
          <w:bCs/>
        </w:rPr>
      </w:pPr>
      <w:r w:rsidRPr="00D368BA">
        <w:rPr>
          <w:rFonts w:asciiTheme="minorHAnsi" w:hAnsiTheme="minorHAnsi" w:cstheme="minorHAnsi"/>
          <w:b/>
          <w:bCs/>
        </w:rPr>
        <w:t>BHANUPRAKASH</w:t>
      </w:r>
    </w:p>
    <w:p w:rsidR="00844609" w:rsidRPr="00D368BA" w:rsidRDefault="00844609" w:rsidP="00D368BA">
      <w:pPr>
        <w:pStyle w:val="BodyA"/>
        <w:pBdr>
          <w:right w:val="single" w:sz="4" w:space="4" w:color="auto"/>
        </w:pBdr>
        <w:spacing w:after="0" w:line="240" w:lineRule="auto"/>
        <w:jc w:val="center"/>
        <w:rPr>
          <w:rFonts w:asciiTheme="minorHAnsi" w:hAnsiTheme="minorHAnsi" w:cstheme="minorHAnsi"/>
          <w:b/>
          <w:bCs/>
        </w:rPr>
      </w:pPr>
      <w:r w:rsidRPr="00D368BA">
        <w:rPr>
          <w:rFonts w:asciiTheme="minorHAnsi" w:hAnsiTheme="minorHAnsi" w:cstheme="minorHAnsi"/>
          <w:b/>
          <w:bCs/>
        </w:rPr>
        <w:t>Email: m.bhanuprakash09@gmail.com</w:t>
      </w:r>
    </w:p>
    <w:p w:rsidR="00844609" w:rsidRPr="00D368BA" w:rsidRDefault="00844609" w:rsidP="00D368BA">
      <w:pPr>
        <w:pStyle w:val="BodyA"/>
        <w:pBdr>
          <w:right w:val="single" w:sz="4" w:space="4" w:color="auto"/>
        </w:pBdr>
        <w:spacing w:after="0" w:line="240" w:lineRule="auto"/>
        <w:jc w:val="center"/>
        <w:rPr>
          <w:rFonts w:asciiTheme="minorHAnsi" w:hAnsiTheme="minorHAnsi" w:cstheme="minorHAnsi"/>
          <w:b/>
          <w:bCs/>
        </w:rPr>
      </w:pPr>
      <w:r w:rsidRPr="00D368BA">
        <w:rPr>
          <w:rFonts w:asciiTheme="minorHAnsi" w:hAnsiTheme="minorHAnsi" w:cstheme="minorHAnsi"/>
          <w:b/>
          <w:bCs/>
        </w:rPr>
        <w:t>Phone: 224-415 4332</w:t>
      </w:r>
    </w:p>
    <w:p w:rsidR="00030308" w:rsidRPr="00D368BA" w:rsidRDefault="00844609" w:rsidP="00844609">
      <w:pPr>
        <w:spacing w:after="0" w:line="240" w:lineRule="auto"/>
        <w:rPr>
          <w:rFonts w:cstheme="minorHAnsi"/>
          <w:b/>
        </w:rPr>
      </w:pPr>
      <w:r w:rsidRPr="00D368BA">
        <w:rPr>
          <w:rFonts w:cstheme="minorHAnsi"/>
          <w:b/>
        </w:rPr>
        <w:t xml:space="preserve">PROFESSIONAL SUMMARY: </w:t>
      </w:r>
      <w:bookmarkStart w:id="0" w:name="_GoBack"/>
      <w:bookmarkEnd w:id="0"/>
    </w:p>
    <w:p w:rsidR="00946830" w:rsidRPr="00D368BA" w:rsidRDefault="00483820" w:rsidP="00844609">
      <w:pPr>
        <w:pStyle w:val="ListParagraph"/>
        <w:numPr>
          <w:ilvl w:val="0"/>
          <w:numId w:val="27"/>
        </w:numPr>
        <w:spacing w:after="0" w:line="240" w:lineRule="auto"/>
        <w:jc w:val="both"/>
        <w:rPr>
          <w:rFonts w:cstheme="minorHAnsi"/>
        </w:rPr>
      </w:pPr>
      <w:r w:rsidRPr="00D368BA">
        <w:rPr>
          <w:rFonts w:cstheme="minorHAnsi"/>
          <w:b/>
        </w:rPr>
        <w:t>7</w:t>
      </w:r>
      <w:r w:rsidR="00946830" w:rsidRPr="00D368BA">
        <w:rPr>
          <w:rFonts w:cstheme="minorHAnsi"/>
        </w:rPr>
        <w:t xml:space="preserve">+ years of IT experience in all stages of the </w:t>
      </w:r>
      <w:r w:rsidR="00946830" w:rsidRPr="00D368BA">
        <w:rPr>
          <w:rFonts w:cstheme="minorHAnsi"/>
          <w:b/>
        </w:rPr>
        <w:t>SDLC</w:t>
      </w:r>
      <w:r w:rsidR="00946830" w:rsidRPr="00D368BA">
        <w:rPr>
          <w:rFonts w:cstheme="minorHAnsi"/>
        </w:rPr>
        <w:t xml:space="preserve"> (Software Development Life Cycle) involving analysis of the user requirements, designing, development, testing, deployment, documentation and maintaining various client-server and web-based projects.</w:t>
      </w:r>
    </w:p>
    <w:p w:rsidR="00615E60" w:rsidRPr="00D368BA" w:rsidRDefault="00615E60" w:rsidP="00615E60">
      <w:pPr>
        <w:numPr>
          <w:ilvl w:val="0"/>
          <w:numId w:val="27"/>
        </w:numPr>
        <w:spacing w:after="0" w:line="240" w:lineRule="auto"/>
        <w:jc w:val="both"/>
        <w:rPr>
          <w:rFonts w:cstheme="minorHAnsi"/>
          <w:b/>
        </w:rPr>
      </w:pPr>
      <w:r w:rsidRPr="00D368BA">
        <w:rPr>
          <w:rFonts w:cstheme="minorHAnsi"/>
        </w:rPr>
        <w:t xml:space="preserve">Extensive experience of designing and developing software applications with the </w:t>
      </w:r>
      <w:r w:rsidRPr="00D368BA">
        <w:rPr>
          <w:rFonts w:cstheme="minorHAnsi"/>
          <w:b/>
        </w:rPr>
        <w:t xml:space="preserve">C# (4.5/4.0/3.5).NET Framework (4.0/3.5), ASP.NET (4.0/3.5), MVC, Win Forms, ADO.NET, AJAX, LINQ, WCF, WPF, Silverlight (4.0/3.0), CSS, HTML, Web Services, IIS 7.0/6.0, Reporting Tools, Azure, JavaScript, </w:t>
      </w:r>
      <w:proofErr w:type="spellStart"/>
      <w:r w:rsidRPr="00D368BA">
        <w:rPr>
          <w:rFonts w:cstheme="minorHAnsi"/>
          <w:b/>
        </w:rPr>
        <w:t>JQuery</w:t>
      </w:r>
      <w:proofErr w:type="spellEnd"/>
      <w:r w:rsidRPr="00D368BA">
        <w:rPr>
          <w:rFonts w:cstheme="minorHAnsi"/>
          <w:b/>
        </w:rPr>
        <w:t xml:space="preserve">, XML, Angular JS, </w:t>
      </w:r>
      <w:proofErr w:type="spellStart"/>
      <w:r w:rsidRPr="00D368BA">
        <w:rPr>
          <w:rFonts w:cstheme="minorHAnsi"/>
          <w:b/>
        </w:rPr>
        <w:t>Telerik</w:t>
      </w:r>
      <w:proofErr w:type="spellEnd"/>
      <w:r w:rsidRPr="00D368BA">
        <w:rPr>
          <w:rFonts w:cstheme="minorHAnsi"/>
          <w:b/>
        </w:rPr>
        <w:t xml:space="preserve"> Controls.</w:t>
      </w:r>
    </w:p>
    <w:p w:rsidR="00946830" w:rsidRPr="00D368BA" w:rsidRDefault="00946830" w:rsidP="00844609">
      <w:pPr>
        <w:pStyle w:val="ListParagraph"/>
        <w:numPr>
          <w:ilvl w:val="0"/>
          <w:numId w:val="27"/>
        </w:numPr>
        <w:spacing w:after="0" w:line="240" w:lineRule="auto"/>
        <w:jc w:val="both"/>
        <w:rPr>
          <w:rFonts w:cstheme="minorHAnsi"/>
          <w:b/>
        </w:rPr>
      </w:pPr>
      <w:r w:rsidRPr="00D368BA">
        <w:rPr>
          <w:rFonts w:cstheme="minorHAnsi"/>
        </w:rPr>
        <w:t xml:space="preserve">Worked on developing and creating applications using </w:t>
      </w:r>
      <w:r w:rsidRPr="00D368BA">
        <w:rPr>
          <w:rFonts w:cstheme="minorHAnsi"/>
          <w:b/>
        </w:rPr>
        <w:t xml:space="preserve">ASP.NET MVC 5.0, ASP.NET 4.5/3.5/2.0/1.1 </w:t>
      </w:r>
      <w:r w:rsidRPr="00D368BA">
        <w:rPr>
          <w:rFonts w:cstheme="minorHAnsi"/>
        </w:rPr>
        <w:t>using both</w:t>
      </w:r>
      <w:r w:rsidRPr="00D368BA">
        <w:rPr>
          <w:rFonts w:cstheme="minorHAnsi"/>
          <w:b/>
        </w:rPr>
        <w:t xml:space="preserve"> C#.NET </w:t>
      </w:r>
      <w:r w:rsidRPr="00D368BA">
        <w:rPr>
          <w:rFonts w:cstheme="minorHAnsi"/>
        </w:rPr>
        <w:t>and</w:t>
      </w:r>
      <w:r w:rsidRPr="00D368BA">
        <w:rPr>
          <w:rFonts w:cstheme="minorHAnsi"/>
          <w:b/>
        </w:rPr>
        <w:t xml:space="preserve"> VB.NET.</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Used Agile practices and Test Driven Development techniques to provide reliable, working software.</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 xml:space="preserve">Worked on </w:t>
      </w:r>
      <w:r w:rsidRPr="00D368BA">
        <w:rPr>
          <w:rFonts w:cstheme="minorHAnsi"/>
          <w:b/>
        </w:rPr>
        <w:t>N-Tier</w:t>
      </w:r>
      <w:r w:rsidRPr="00D368BA">
        <w:rPr>
          <w:rFonts w:cstheme="minorHAnsi"/>
        </w:rPr>
        <w:t xml:space="preserve"> Architectures like </w:t>
      </w:r>
      <w:r w:rsidRPr="00D368BA">
        <w:rPr>
          <w:rFonts w:cstheme="minorHAnsi"/>
          <w:b/>
        </w:rPr>
        <w:t>MVC</w:t>
      </w:r>
      <w:r w:rsidRPr="00D368BA">
        <w:rPr>
          <w:rFonts w:cstheme="minorHAnsi"/>
        </w:rPr>
        <w:t xml:space="preserve"> (Model View Controller), </w:t>
      </w:r>
      <w:r w:rsidRPr="00D368BA">
        <w:rPr>
          <w:rFonts w:cstheme="minorHAnsi"/>
          <w:b/>
        </w:rPr>
        <w:t>MVVM</w:t>
      </w:r>
      <w:r w:rsidR="00D368BA" w:rsidRPr="00D368BA">
        <w:rPr>
          <w:rFonts w:cstheme="minorHAnsi"/>
        </w:rPr>
        <w:t xml:space="preserve"> (Model View</w:t>
      </w:r>
      <w:r w:rsidRPr="00D368BA">
        <w:rPr>
          <w:rFonts w:cstheme="minorHAnsi"/>
        </w:rPr>
        <w:t xml:space="preserve"> Model) design patterns on the applications.</w:t>
      </w:r>
    </w:p>
    <w:p w:rsidR="00946830" w:rsidRPr="00D368BA" w:rsidRDefault="00946830" w:rsidP="00844609">
      <w:pPr>
        <w:pStyle w:val="ListParagraph"/>
        <w:numPr>
          <w:ilvl w:val="0"/>
          <w:numId w:val="27"/>
        </w:numPr>
        <w:spacing w:after="0" w:line="240" w:lineRule="auto"/>
        <w:jc w:val="both"/>
        <w:rPr>
          <w:rFonts w:cstheme="minorHAnsi"/>
          <w:b/>
        </w:rPr>
      </w:pPr>
      <w:r w:rsidRPr="00D368BA">
        <w:rPr>
          <w:rFonts w:cstheme="minorHAnsi"/>
        </w:rPr>
        <w:t>Experience in developing Graphical User Interfaces using </w:t>
      </w:r>
      <w:r w:rsidRPr="00D368BA">
        <w:rPr>
          <w:rFonts w:cstheme="minorHAnsi"/>
          <w:b/>
        </w:rPr>
        <w:t xml:space="preserve">XAML, Silver Light, </w:t>
      </w:r>
      <w:proofErr w:type="spellStart"/>
      <w:r w:rsidRPr="00D368BA">
        <w:rPr>
          <w:rFonts w:cstheme="minorHAnsi"/>
          <w:b/>
        </w:rPr>
        <w:t>JQuery</w:t>
      </w:r>
      <w:proofErr w:type="spellEnd"/>
      <w:r w:rsidRPr="00D368BA">
        <w:rPr>
          <w:rFonts w:cstheme="minorHAnsi"/>
          <w:b/>
        </w:rPr>
        <w:t xml:space="preserve">, AJAX, </w:t>
      </w:r>
      <w:proofErr w:type="spellStart"/>
      <w:r w:rsidRPr="00D368BA">
        <w:rPr>
          <w:rFonts w:cstheme="minorHAnsi"/>
          <w:b/>
        </w:rPr>
        <w:t>Telerik</w:t>
      </w:r>
      <w:proofErr w:type="spellEnd"/>
      <w:r w:rsidRPr="00D368BA">
        <w:rPr>
          <w:rFonts w:cstheme="minorHAnsi"/>
          <w:b/>
        </w:rPr>
        <w:t xml:space="preserve">, </w:t>
      </w:r>
      <w:proofErr w:type="spellStart"/>
      <w:r w:rsidRPr="00D368BA">
        <w:rPr>
          <w:rFonts w:cstheme="minorHAnsi"/>
          <w:b/>
        </w:rPr>
        <w:t>KendoUI</w:t>
      </w:r>
      <w:proofErr w:type="spellEnd"/>
      <w:r w:rsidRPr="00D368BA">
        <w:rPr>
          <w:rFonts w:cstheme="minorHAnsi"/>
          <w:b/>
        </w:rPr>
        <w:t xml:space="preserve"> </w:t>
      </w:r>
      <w:r w:rsidRPr="00D368BA">
        <w:rPr>
          <w:rFonts w:cstheme="minorHAnsi"/>
        </w:rPr>
        <w:t>and</w:t>
      </w:r>
      <w:r w:rsidRPr="00D368BA">
        <w:rPr>
          <w:rFonts w:cstheme="minorHAnsi"/>
          <w:b/>
        </w:rPr>
        <w:t xml:space="preserve"> </w:t>
      </w:r>
      <w:proofErr w:type="spellStart"/>
      <w:r w:rsidRPr="00D368BA">
        <w:rPr>
          <w:rFonts w:cstheme="minorHAnsi"/>
          <w:b/>
        </w:rPr>
        <w:t>Wijmo</w:t>
      </w:r>
      <w:proofErr w:type="spellEnd"/>
      <w:r w:rsidRPr="00D368BA">
        <w:rPr>
          <w:rFonts w:cstheme="minorHAnsi"/>
          <w:b/>
        </w:rPr>
        <w:t xml:space="preserve"> Controls </w:t>
      </w:r>
      <w:r w:rsidRPr="00D368BA">
        <w:rPr>
          <w:rFonts w:cstheme="minorHAnsi"/>
        </w:rPr>
        <w:t>and</w:t>
      </w:r>
      <w:r w:rsidRPr="00D368BA">
        <w:rPr>
          <w:rFonts w:cstheme="minorHAnsi"/>
          <w:b/>
        </w:rPr>
        <w:t xml:space="preserve"> WPF.</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 xml:space="preserve">Hands on Experience on </w:t>
      </w:r>
      <w:r w:rsidRPr="00D368BA">
        <w:rPr>
          <w:rFonts w:cstheme="minorHAnsi"/>
          <w:b/>
        </w:rPr>
        <w:t>Knockout JS</w:t>
      </w:r>
      <w:r w:rsidRPr="00D368BA">
        <w:rPr>
          <w:rFonts w:cstheme="minorHAnsi"/>
        </w:rPr>
        <w:t xml:space="preserve">, and </w:t>
      </w:r>
      <w:r w:rsidR="007A31B2" w:rsidRPr="00D368BA">
        <w:rPr>
          <w:rFonts w:cstheme="minorHAnsi"/>
          <w:b/>
        </w:rPr>
        <w:t>Angular 2.0</w:t>
      </w:r>
      <w:r w:rsidRPr="00D368BA">
        <w:rPr>
          <w:rFonts w:cstheme="minorHAnsi"/>
          <w:b/>
        </w:rPr>
        <w:t xml:space="preserve"> </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 xml:space="preserve">Experience in using </w:t>
      </w:r>
      <w:r w:rsidRPr="00D368BA">
        <w:rPr>
          <w:rFonts w:cstheme="minorHAnsi"/>
          <w:b/>
        </w:rPr>
        <w:t>Windows Communication Foundation</w:t>
      </w:r>
      <w:r w:rsidRPr="00D368BA">
        <w:rPr>
          <w:rFonts w:cstheme="minorHAnsi"/>
        </w:rPr>
        <w:t xml:space="preserve"> (WCF) in the project for communicating and providing real time data from integrated server to Client application.</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 xml:space="preserve">Knowledge on </w:t>
      </w:r>
      <w:r w:rsidRPr="00D368BA">
        <w:rPr>
          <w:rFonts w:cstheme="minorHAnsi"/>
          <w:b/>
        </w:rPr>
        <w:t>Windows Presentation Foundation</w:t>
      </w:r>
      <w:r w:rsidRPr="00D368BA">
        <w:rPr>
          <w:rFonts w:cstheme="minorHAnsi"/>
        </w:rPr>
        <w:t xml:space="preserve"> (WPF) in creating both standalone and browser-hosted applications.</w:t>
      </w:r>
    </w:p>
    <w:p w:rsidR="00BF1C86" w:rsidRPr="00D368BA" w:rsidRDefault="00BF1C86" w:rsidP="00844609">
      <w:pPr>
        <w:pStyle w:val="ListParagraph"/>
        <w:numPr>
          <w:ilvl w:val="0"/>
          <w:numId w:val="27"/>
        </w:numPr>
        <w:spacing w:after="0" w:line="240" w:lineRule="auto"/>
        <w:jc w:val="both"/>
        <w:rPr>
          <w:rFonts w:cstheme="minorHAnsi"/>
        </w:rPr>
      </w:pPr>
      <w:r w:rsidRPr="00D368BA">
        <w:rPr>
          <w:rFonts w:cstheme="minorHAnsi"/>
        </w:rPr>
        <w:t xml:space="preserve">Excellent experience in designing and developing </w:t>
      </w:r>
      <w:proofErr w:type="spellStart"/>
      <w:r w:rsidRPr="00D368BA">
        <w:rPr>
          <w:rFonts w:cstheme="minorHAnsi"/>
          <w:b/>
        </w:rPr>
        <w:t>WinForms</w:t>
      </w:r>
      <w:proofErr w:type="spellEnd"/>
      <w:r w:rsidRPr="00D368BA">
        <w:rPr>
          <w:rFonts w:cstheme="minorHAnsi"/>
          <w:b/>
        </w:rPr>
        <w:t xml:space="preserve">, </w:t>
      </w:r>
      <w:proofErr w:type="spellStart"/>
      <w:r w:rsidRPr="00D368BA">
        <w:rPr>
          <w:rFonts w:cstheme="minorHAnsi"/>
          <w:b/>
        </w:rPr>
        <w:t>WebForms</w:t>
      </w:r>
      <w:proofErr w:type="spellEnd"/>
      <w:r w:rsidRPr="00D368BA">
        <w:rPr>
          <w:rFonts w:cstheme="minorHAnsi"/>
        </w:rPr>
        <w:t xml:space="preserve">, Web User Controls, Custom Controls, Server Controls and </w:t>
      </w:r>
      <w:r w:rsidRPr="00D368BA">
        <w:rPr>
          <w:rFonts w:cstheme="minorHAnsi"/>
          <w:b/>
        </w:rPr>
        <w:t>Web Service</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 xml:space="preserve">Created Entity classes, relationships between entity classes using </w:t>
      </w:r>
      <w:r w:rsidRPr="00D368BA">
        <w:rPr>
          <w:rFonts w:cstheme="minorHAnsi"/>
          <w:b/>
        </w:rPr>
        <w:t xml:space="preserve">LINQ (Language Integrated Query) to SQL, LINQ to Entities, </w:t>
      </w:r>
      <w:r w:rsidRPr="00D368BA">
        <w:rPr>
          <w:rFonts w:cstheme="minorHAnsi"/>
        </w:rPr>
        <w:t>and</w:t>
      </w:r>
      <w:r w:rsidRPr="00D368BA">
        <w:rPr>
          <w:rFonts w:cstheme="minorHAnsi"/>
          <w:b/>
        </w:rPr>
        <w:t xml:space="preserve"> LINQ to Dataset</w:t>
      </w:r>
      <w:r w:rsidRPr="00D368BA">
        <w:rPr>
          <w:rFonts w:cstheme="minorHAnsi"/>
        </w:rPr>
        <w:t xml:space="preserve"> to manage relational data as objects.</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 xml:space="preserve">Extensively used </w:t>
      </w:r>
      <w:r w:rsidRPr="00D368BA">
        <w:rPr>
          <w:rFonts w:cstheme="minorHAnsi"/>
          <w:b/>
        </w:rPr>
        <w:t>Master Pages</w:t>
      </w:r>
      <w:r w:rsidRPr="00D368BA">
        <w:rPr>
          <w:rFonts w:cstheme="minorHAnsi"/>
        </w:rPr>
        <w:t xml:space="preserve"> in designing the </w:t>
      </w:r>
      <w:r w:rsidR="00FF6C1F" w:rsidRPr="00D368BA">
        <w:rPr>
          <w:rFonts w:cstheme="minorHAnsi"/>
        </w:rPr>
        <w:t>Webpages</w:t>
      </w:r>
      <w:r w:rsidRPr="00D368BA">
        <w:rPr>
          <w:rFonts w:cstheme="minorHAnsi"/>
        </w:rPr>
        <w:t xml:space="preserve"> and used </w:t>
      </w:r>
      <w:r w:rsidRPr="00D368BA">
        <w:rPr>
          <w:rFonts w:cstheme="minorHAnsi"/>
          <w:b/>
        </w:rPr>
        <w:t>Cascading Style sheets</w:t>
      </w:r>
      <w:r w:rsidRPr="00D368BA">
        <w:rPr>
          <w:rFonts w:cstheme="minorHAnsi"/>
        </w:rPr>
        <w:t xml:space="preserve"> for a unified look of the application.</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Expert level experience in </w:t>
      </w:r>
      <w:r w:rsidRPr="00D368BA">
        <w:rPr>
          <w:rFonts w:cstheme="minorHAnsi"/>
          <w:b/>
        </w:rPr>
        <w:t>SQL Server 2012/2008/2005</w:t>
      </w:r>
      <w:r w:rsidRPr="00D368BA">
        <w:rPr>
          <w:rFonts w:cstheme="minorHAnsi"/>
        </w:rPr>
        <w:t> and </w:t>
      </w:r>
      <w:r w:rsidRPr="00D368BA">
        <w:rPr>
          <w:rFonts w:cstheme="minorHAnsi"/>
          <w:b/>
        </w:rPr>
        <w:t>Oracle 12c/11g/10g/9i</w:t>
      </w:r>
      <w:r w:rsidRPr="00D368BA">
        <w:rPr>
          <w:rFonts w:cstheme="minorHAnsi"/>
        </w:rPr>
        <w:t> database design, development of Schemas, Tables, Views, Indexes, Stored Procedures, User Defined Functions and Triggers, DTS, Transaction Management, </w:t>
      </w:r>
      <w:r w:rsidRPr="00D368BA">
        <w:rPr>
          <w:rFonts w:cstheme="minorHAnsi"/>
          <w:b/>
        </w:rPr>
        <w:t>T-SQL/PL-SQL</w:t>
      </w:r>
      <w:r w:rsidRPr="00D368BA">
        <w:rPr>
          <w:rFonts w:cstheme="minorHAnsi"/>
        </w:rPr>
        <w:t>, Code optimization and performance.</w:t>
      </w:r>
    </w:p>
    <w:p w:rsidR="000F3F3F" w:rsidRPr="00D368BA" w:rsidRDefault="000F3F3F" w:rsidP="00844609">
      <w:pPr>
        <w:pStyle w:val="ListParagraph"/>
        <w:numPr>
          <w:ilvl w:val="0"/>
          <w:numId w:val="27"/>
        </w:numPr>
        <w:spacing w:after="0" w:line="240" w:lineRule="auto"/>
        <w:jc w:val="both"/>
        <w:rPr>
          <w:rFonts w:cstheme="minorHAnsi"/>
        </w:rPr>
      </w:pPr>
      <w:r w:rsidRPr="00D368BA">
        <w:rPr>
          <w:rFonts w:cstheme="minorHAnsi"/>
        </w:rPr>
        <w:t xml:space="preserve">Deep technical hands-on experience with </w:t>
      </w:r>
      <w:proofErr w:type="spellStart"/>
      <w:r w:rsidRPr="00D368BA">
        <w:rPr>
          <w:rFonts w:cstheme="minorHAnsi"/>
          <w:b/>
        </w:rPr>
        <w:t>Microservices</w:t>
      </w:r>
      <w:proofErr w:type="spellEnd"/>
      <w:r w:rsidRPr="00D368BA">
        <w:rPr>
          <w:rFonts w:cstheme="minorHAnsi"/>
          <w:b/>
        </w:rPr>
        <w:t xml:space="preserve"> Architecture Style</w:t>
      </w:r>
      <w:r w:rsidRPr="00D368BA">
        <w:rPr>
          <w:rFonts w:cstheme="minorHAnsi"/>
        </w:rPr>
        <w:t xml:space="preserve"> and the related patterns, where software is developed as small and independently </w:t>
      </w:r>
      <w:r w:rsidRPr="00D368BA">
        <w:rPr>
          <w:rFonts w:cstheme="minorHAnsi"/>
          <w:b/>
        </w:rPr>
        <w:t>deployable services</w:t>
      </w:r>
      <w:r w:rsidRPr="00D368BA">
        <w:rPr>
          <w:rFonts w:cstheme="minorHAnsi"/>
        </w:rPr>
        <w:t xml:space="preserve"> that work together modeled around a business domain </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 xml:space="preserve">Experience with design and development of business reports using </w:t>
      </w:r>
      <w:r w:rsidRPr="00D368BA">
        <w:rPr>
          <w:rFonts w:cstheme="minorHAnsi"/>
          <w:b/>
        </w:rPr>
        <w:t>SQL Server Reporting Services (SSRS)</w:t>
      </w:r>
      <w:r w:rsidRPr="00D368BA">
        <w:rPr>
          <w:rFonts w:cstheme="minorHAnsi"/>
        </w:rPr>
        <w:t xml:space="preserve"> and Crystal Reports for Client-Server and Web based applications.</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Experience designing and developing </w:t>
      </w:r>
      <w:proofErr w:type="spellStart"/>
      <w:r w:rsidR="00FF6C1F" w:rsidRPr="00D368BA">
        <w:rPr>
          <w:rFonts w:cstheme="minorHAnsi"/>
          <w:b/>
        </w:rPr>
        <w:t>WinForms</w:t>
      </w:r>
      <w:proofErr w:type="spellEnd"/>
      <w:r w:rsidRPr="00D368BA">
        <w:rPr>
          <w:rFonts w:cstheme="minorHAnsi"/>
        </w:rPr>
        <w:t xml:space="preserve"> and </w:t>
      </w:r>
      <w:proofErr w:type="spellStart"/>
      <w:r w:rsidR="00FF6C1F" w:rsidRPr="00D368BA">
        <w:rPr>
          <w:rFonts w:cstheme="minorHAnsi"/>
          <w:b/>
        </w:rPr>
        <w:t>WebForms</w:t>
      </w:r>
      <w:proofErr w:type="spellEnd"/>
      <w:r w:rsidRPr="00D368BA">
        <w:rPr>
          <w:rFonts w:cstheme="minorHAnsi"/>
        </w:rPr>
        <w:t>.</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Experience of programming in </w:t>
      </w:r>
      <w:r w:rsidRPr="00D368BA">
        <w:rPr>
          <w:rFonts w:cstheme="minorHAnsi"/>
          <w:b/>
        </w:rPr>
        <w:t>VB6</w:t>
      </w:r>
      <w:r w:rsidRPr="00D368BA">
        <w:rPr>
          <w:rFonts w:cstheme="minorHAnsi"/>
        </w:rPr>
        <w:t xml:space="preserve"> and </w:t>
      </w:r>
      <w:r w:rsidRPr="00D368BA">
        <w:rPr>
          <w:rFonts w:cstheme="minorHAnsi"/>
          <w:b/>
        </w:rPr>
        <w:t>Classic ASP</w:t>
      </w:r>
      <w:r w:rsidRPr="00D368BA">
        <w:rPr>
          <w:rFonts w:cstheme="minorHAnsi"/>
        </w:rPr>
        <w:t>.</w:t>
      </w:r>
    </w:p>
    <w:p w:rsidR="001E5283" w:rsidRPr="00D368BA" w:rsidRDefault="001E5283" w:rsidP="00844609">
      <w:pPr>
        <w:pStyle w:val="ListParagraph"/>
        <w:numPr>
          <w:ilvl w:val="0"/>
          <w:numId w:val="27"/>
        </w:numPr>
        <w:spacing w:after="0" w:line="240" w:lineRule="auto"/>
        <w:jc w:val="both"/>
        <w:rPr>
          <w:rFonts w:cstheme="minorHAnsi"/>
          <w:b/>
        </w:rPr>
      </w:pPr>
      <w:r w:rsidRPr="00D368BA">
        <w:rPr>
          <w:rFonts w:cstheme="minorHAnsi"/>
        </w:rPr>
        <w:t xml:space="preserve">Have a good knowledge on </w:t>
      </w:r>
      <w:r w:rsidRPr="00D368BA">
        <w:rPr>
          <w:rFonts w:cstheme="minorHAnsi"/>
          <w:b/>
        </w:rPr>
        <w:t>data structures</w:t>
      </w:r>
      <w:r w:rsidRPr="00D368BA">
        <w:rPr>
          <w:rFonts w:cstheme="minorHAnsi"/>
        </w:rPr>
        <w:t xml:space="preserve"> and </w:t>
      </w:r>
      <w:r w:rsidRPr="00D368BA">
        <w:rPr>
          <w:rFonts w:cstheme="minorHAnsi"/>
          <w:b/>
        </w:rPr>
        <w:t>algorithms</w:t>
      </w:r>
    </w:p>
    <w:p w:rsidR="00946830" w:rsidRPr="00D368BA" w:rsidRDefault="00946830" w:rsidP="00844609">
      <w:pPr>
        <w:pStyle w:val="ListParagraph"/>
        <w:numPr>
          <w:ilvl w:val="0"/>
          <w:numId w:val="27"/>
        </w:numPr>
        <w:spacing w:after="0" w:line="240" w:lineRule="auto"/>
        <w:jc w:val="both"/>
        <w:rPr>
          <w:rFonts w:cstheme="minorHAnsi"/>
        </w:rPr>
      </w:pPr>
      <w:r w:rsidRPr="00D368BA">
        <w:rPr>
          <w:rFonts w:cstheme="minorHAnsi"/>
        </w:rPr>
        <w:t>Proficient in JavaScript using widgets (</w:t>
      </w:r>
      <w:r w:rsidRPr="00D368BA">
        <w:rPr>
          <w:rFonts w:cstheme="minorHAnsi"/>
          <w:b/>
        </w:rPr>
        <w:t xml:space="preserve">Bootstrap, </w:t>
      </w:r>
      <w:r w:rsidR="007A31B2" w:rsidRPr="00D368BA">
        <w:rPr>
          <w:rFonts w:cstheme="minorHAnsi"/>
          <w:b/>
        </w:rPr>
        <w:t>Angular 2.0</w:t>
      </w:r>
      <w:r w:rsidRPr="00D368BA">
        <w:rPr>
          <w:rFonts w:cstheme="minorHAnsi"/>
          <w:b/>
        </w:rPr>
        <w:t xml:space="preserve"> and </w:t>
      </w:r>
      <w:proofErr w:type="spellStart"/>
      <w:r w:rsidRPr="00D368BA">
        <w:rPr>
          <w:rFonts w:cstheme="minorHAnsi"/>
          <w:b/>
        </w:rPr>
        <w:t>knockoutJS</w:t>
      </w:r>
      <w:proofErr w:type="spellEnd"/>
      <w:r w:rsidRPr="00D368BA">
        <w:rPr>
          <w:rFonts w:cstheme="minorHAnsi"/>
        </w:rPr>
        <w:t>) and object models (</w:t>
      </w:r>
      <w:proofErr w:type="spellStart"/>
      <w:r w:rsidRPr="00D368BA">
        <w:rPr>
          <w:rFonts w:cstheme="minorHAnsi"/>
        </w:rPr>
        <w:t>JQuery</w:t>
      </w:r>
      <w:proofErr w:type="spellEnd"/>
      <w:r w:rsidRPr="00D368BA">
        <w:rPr>
          <w:rFonts w:cstheme="minorHAnsi"/>
        </w:rPr>
        <w:t>, JSON and Ajax).</w:t>
      </w:r>
    </w:p>
    <w:p w:rsidR="00A74D5C" w:rsidRPr="00D368BA" w:rsidRDefault="00A74D5C" w:rsidP="00A74D5C">
      <w:pPr>
        <w:numPr>
          <w:ilvl w:val="0"/>
          <w:numId w:val="27"/>
        </w:numPr>
        <w:spacing w:after="20"/>
        <w:jc w:val="both"/>
        <w:rPr>
          <w:rFonts w:cstheme="minorHAnsi"/>
        </w:rPr>
      </w:pPr>
      <w:r w:rsidRPr="00D368BA">
        <w:rPr>
          <w:rFonts w:cstheme="minorHAnsi"/>
        </w:rPr>
        <w:t xml:space="preserve">Proficiency in multiple databases like </w:t>
      </w:r>
      <w:proofErr w:type="spellStart"/>
      <w:r w:rsidRPr="00D368BA">
        <w:rPr>
          <w:rFonts w:cstheme="minorHAnsi"/>
          <w:b/>
        </w:rPr>
        <w:t>MongoDB</w:t>
      </w:r>
      <w:proofErr w:type="spellEnd"/>
      <w:r w:rsidRPr="00D368BA">
        <w:rPr>
          <w:rFonts w:cstheme="minorHAnsi"/>
          <w:b/>
        </w:rPr>
        <w:t>, MySQL, ORACLE</w:t>
      </w:r>
      <w:r w:rsidRPr="00D368BA">
        <w:rPr>
          <w:rFonts w:cstheme="minorHAnsi"/>
        </w:rPr>
        <w:t xml:space="preserve"> and </w:t>
      </w:r>
      <w:r w:rsidRPr="00D368BA">
        <w:rPr>
          <w:rFonts w:cstheme="minorHAnsi"/>
          <w:b/>
        </w:rPr>
        <w:t>MS SQL Server</w:t>
      </w:r>
      <w:r w:rsidRPr="00D368BA">
        <w:rPr>
          <w:rFonts w:cstheme="minorHAnsi"/>
        </w:rPr>
        <w:t>.</w:t>
      </w:r>
    </w:p>
    <w:p w:rsidR="00A74D5C" w:rsidRPr="00D368BA" w:rsidRDefault="00A74D5C" w:rsidP="00A74D5C">
      <w:pPr>
        <w:numPr>
          <w:ilvl w:val="0"/>
          <w:numId w:val="27"/>
        </w:numPr>
        <w:spacing w:after="20"/>
        <w:jc w:val="both"/>
        <w:rPr>
          <w:rFonts w:cstheme="minorHAnsi"/>
        </w:rPr>
      </w:pPr>
      <w:r w:rsidRPr="00D368BA">
        <w:rPr>
          <w:rFonts w:cstheme="minorHAnsi"/>
        </w:rPr>
        <w:t xml:space="preserve">Experience in using message brokers such as </w:t>
      </w:r>
      <w:r w:rsidRPr="00D368BA">
        <w:rPr>
          <w:rFonts w:cstheme="minorHAnsi"/>
          <w:b/>
        </w:rPr>
        <w:t>Active MQ</w:t>
      </w:r>
      <w:r w:rsidRPr="00D368BA">
        <w:rPr>
          <w:rFonts w:cstheme="minorHAnsi"/>
        </w:rPr>
        <w:t xml:space="preserve"> and </w:t>
      </w:r>
      <w:r w:rsidRPr="00D368BA">
        <w:rPr>
          <w:rFonts w:cstheme="minorHAnsi"/>
          <w:b/>
        </w:rPr>
        <w:t>Rabbit MQ</w:t>
      </w:r>
      <w:r w:rsidRPr="00D368BA">
        <w:rPr>
          <w:rFonts w:cstheme="minorHAnsi"/>
        </w:rPr>
        <w:t>.</w:t>
      </w:r>
    </w:p>
    <w:p w:rsidR="00A74D5C" w:rsidRPr="00D368BA" w:rsidRDefault="00A74D5C" w:rsidP="00A74D5C">
      <w:pPr>
        <w:numPr>
          <w:ilvl w:val="0"/>
          <w:numId w:val="27"/>
        </w:numPr>
        <w:spacing w:after="20"/>
        <w:jc w:val="both"/>
        <w:rPr>
          <w:rFonts w:cstheme="minorHAnsi"/>
        </w:rPr>
      </w:pPr>
      <w:r w:rsidRPr="00D368BA">
        <w:rPr>
          <w:rFonts w:cstheme="minorHAnsi"/>
        </w:rPr>
        <w:t xml:space="preserve">Familiar with </w:t>
      </w:r>
      <w:proofErr w:type="spellStart"/>
      <w:r w:rsidRPr="00D368BA">
        <w:rPr>
          <w:rFonts w:cstheme="minorHAnsi"/>
          <w:b/>
        </w:rPr>
        <w:t>MongoDB</w:t>
      </w:r>
      <w:proofErr w:type="spellEnd"/>
      <w:r w:rsidRPr="00D368BA">
        <w:rPr>
          <w:rFonts w:cstheme="minorHAnsi"/>
          <w:b/>
        </w:rPr>
        <w:t xml:space="preserve"> </w:t>
      </w:r>
      <w:r w:rsidRPr="00D368BA">
        <w:rPr>
          <w:rFonts w:cstheme="minorHAnsi"/>
        </w:rPr>
        <w:t xml:space="preserve">clusters, </w:t>
      </w:r>
      <w:r w:rsidRPr="00D368BA">
        <w:rPr>
          <w:rFonts w:cstheme="minorHAnsi"/>
          <w:b/>
        </w:rPr>
        <w:t>performance tuning, backup and recovery</w:t>
      </w:r>
      <w:r w:rsidRPr="00D368BA">
        <w:rPr>
          <w:rFonts w:cstheme="minorHAnsi"/>
        </w:rPr>
        <w:t>.</w:t>
      </w:r>
    </w:p>
    <w:p w:rsidR="00615E60" w:rsidRPr="00D368BA" w:rsidRDefault="00615E60" w:rsidP="00615E60">
      <w:pPr>
        <w:pStyle w:val="ListParagraph"/>
        <w:widowControl w:val="0"/>
        <w:numPr>
          <w:ilvl w:val="0"/>
          <w:numId w:val="27"/>
        </w:numPr>
        <w:tabs>
          <w:tab w:val="left" w:pos="1080"/>
          <w:tab w:val="left" w:pos="6480"/>
          <w:tab w:val="left" w:pos="6840"/>
        </w:tabs>
        <w:suppressAutoHyphens/>
        <w:overflowPunct w:val="0"/>
        <w:autoSpaceDE w:val="0"/>
        <w:autoSpaceDN w:val="0"/>
        <w:adjustRightInd w:val="0"/>
        <w:spacing w:after="0" w:line="240" w:lineRule="auto"/>
        <w:jc w:val="both"/>
        <w:rPr>
          <w:rFonts w:cstheme="minorHAnsi"/>
        </w:rPr>
      </w:pPr>
      <w:r w:rsidRPr="00D368BA">
        <w:rPr>
          <w:rFonts w:cstheme="minorHAnsi"/>
        </w:rPr>
        <w:t xml:space="preserve">Converted .Net application to </w:t>
      </w:r>
      <w:r w:rsidRPr="00D368BA">
        <w:rPr>
          <w:rFonts w:cstheme="minorHAnsi"/>
          <w:b/>
        </w:rPr>
        <w:t xml:space="preserve">Microsoft Azure Cloud Service </w:t>
      </w:r>
      <w:r w:rsidRPr="00D368BA">
        <w:rPr>
          <w:rFonts w:cstheme="minorHAnsi"/>
        </w:rPr>
        <w:t>Project as part of cloud deployment.</w:t>
      </w:r>
    </w:p>
    <w:p w:rsidR="00615E60" w:rsidRPr="00D368BA" w:rsidRDefault="00615E60" w:rsidP="00615E60">
      <w:pPr>
        <w:pStyle w:val="ListParagraph"/>
        <w:widowControl w:val="0"/>
        <w:numPr>
          <w:ilvl w:val="0"/>
          <w:numId w:val="27"/>
        </w:numPr>
        <w:tabs>
          <w:tab w:val="left" w:pos="1080"/>
          <w:tab w:val="left" w:pos="6480"/>
          <w:tab w:val="left" w:pos="6840"/>
        </w:tabs>
        <w:suppressAutoHyphens/>
        <w:overflowPunct w:val="0"/>
        <w:autoSpaceDE w:val="0"/>
        <w:autoSpaceDN w:val="0"/>
        <w:adjustRightInd w:val="0"/>
        <w:spacing w:after="0" w:line="240" w:lineRule="auto"/>
        <w:jc w:val="both"/>
        <w:rPr>
          <w:rFonts w:cstheme="minorHAnsi"/>
        </w:rPr>
      </w:pPr>
      <w:r w:rsidRPr="00D368BA">
        <w:rPr>
          <w:rFonts w:cstheme="minorHAnsi"/>
        </w:rPr>
        <w:t xml:space="preserve">Have hands on experience in </w:t>
      </w:r>
      <w:r w:rsidRPr="00D368BA">
        <w:rPr>
          <w:rFonts w:cstheme="minorHAnsi"/>
          <w:b/>
        </w:rPr>
        <w:t>Windows Azure Service Bus, and Windows Azure Document Database</w:t>
      </w:r>
      <w:r w:rsidRPr="00D368BA">
        <w:rPr>
          <w:rFonts w:cstheme="minorHAnsi"/>
        </w:rPr>
        <w:t>.</w:t>
      </w:r>
    </w:p>
    <w:p w:rsidR="00615E60" w:rsidRPr="00D368BA" w:rsidRDefault="00615E60" w:rsidP="00615E60">
      <w:pPr>
        <w:pStyle w:val="ListParagraph"/>
        <w:widowControl w:val="0"/>
        <w:numPr>
          <w:ilvl w:val="0"/>
          <w:numId w:val="27"/>
        </w:numPr>
        <w:tabs>
          <w:tab w:val="left" w:pos="1080"/>
          <w:tab w:val="left" w:pos="6480"/>
          <w:tab w:val="left" w:pos="6840"/>
        </w:tabs>
        <w:suppressAutoHyphens/>
        <w:overflowPunct w:val="0"/>
        <w:autoSpaceDE w:val="0"/>
        <w:autoSpaceDN w:val="0"/>
        <w:adjustRightInd w:val="0"/>
        <w:spacing w:after="0" w:line="240" w:lineRule="auto"/>
        <w:jc w:val="both"/>
        <w:rPr>
          <w:rFonts w:cstheme="minorHAnsi"/>
          <w:b/>
        </w:rPr>
      </w:pPr>
      <w:r w:rsidRPr="00D368BA">
        <w:rPr>
          <w:rFonts w:cstheme="minorHAnsi"/>
        </w:rPr>
        <w:t xml:space="preserve">Involved in designing architectures leveraging </w:t>
      </w:r>
      <w:r w:rsidRPr="00D368BA">
        <w:rPr>
          <w:rFonts w:cstheme="minorHAnsi"/>
          <w:b/>
        </w:rPr>
        <w:t>Windows Azure and Windows Workflow Foundation.</w:t>
      </w:r>
    </w:p>
    <w:p w:rsidR="00615E60" w:rsidRPr="00D368BA" w:rsidRDefault="00615E60" w:rsidP="00615E60">
      <w:pPr>
        <w:pStyle w:val="ListParagraph"/>
        <w:widowControl w:val="0"/>
        <w:numPr>
          <w:ilvl w:val="0"/>
          <w:numId w:val="27"/>
        </w:numPr>
        <w:tabs>
          <w:tab w:val="left" w:pos="1080"/>
          <w:tab w:val="left" w:pos="6480"/>
          <w:tab w:val="left" w:pos="6840"/>
        </w:tabs>
        <w:suppressAutoHyphens/>
        <w:overflowPunct w:val="0"/>
        <w:autoSpaceDE w:val="0"/>
        <w:autoSpaceDN w:val="0"/>
        <w:adjustRightInd w:val="0"/>
        <w:spacing w:after="0" w:line="240" w:lineRule="auto"/>
        <w:jc w:val="both"/>
        <w:rPr>
          <w:rFonts w:cstheme="minorHAnsi"/>
        </w:rPr>
      </w:pPr>
      <w:r w:rsidRPr="00D368BA">
        <w:rPr>
          <w:rFonts w:cstheme="minorHAnsi"/>
        </w:rPr>
        <w:t xml:space="preserve">Competent with the concepts and used dependency Injection, parallel programming, and asynchronous </w:t>
      </w:r>
      <w:r w:rsidRPr="00D368BA">
        <w:rPr>
          <w:rFonts w:cstheme="minorHAnsi"/>
        </w:rPr>
        <w:lastRenderedPageBreak/>
        <w:t>programming during development.</w:t>
      </w:r>
    </w:p>
    <w:p w:rsidR="00615E60" w:rsidRPr="00D368BA" w:rsidRDefault="00615E60" w:rsidP="00615E60">
      <w:pPr>
        <w:pStyle w:val="ListParagraph"/>
        <w:spacing w:after="0" w:line="240" w:lineRule="auto"/>
        <w:ind w:left="1080"/>
        <w:jc w:val="both"/>
        <w:rPr>
          <w:rFonts w:cstheme="minorHAnsi"/>
        </w:rPr>
      </w:pPr>
    </w:p>
    <w:p w:rsidR="00C65031" w:rsidRPr="00D368BA" w:rsidRDefault="00615E60" w:rsidP="000720D9">
      <w:pPr>
        <w:tabs>
          <w:tab w:val="left" w:pos="711"/>
        </w:tabs>
        <w:spacing w:after="0" w:line="240" w:lineRule="auto"/>
        <w:jc w:val="both"/>
        <w:rPr>
          <w:rFonts w:cstheme="minorHAnsi"/>
          <w:i/>
          <w:spacing w:val="-2"/>
        </w:rPr>
      </w:pPr>
      <w:r w:rsidRPr="00D368BA">
        <w:rPr>
          <w:rFonts w:cstheme="minorHAnsi"/>
          <w:i/>
          <w:spacing w:val="-2"/>
        </w:rPr>
        <w:t xml:space="preserve"> </w:t>
      </w:r>
    </w:p>
    <w:p w:rsidR="00844609" w:rsidRPr="00D368BA" w:rsidRDefault="00844609" w:rsidP="000720D9">
      <w:pPr>
        <w:tabs>
          <w:tab w:val="left" w:pos="711"/>
        </w:tabs>
        <w:spacing w:after="0" w:line="240" w:lineRule="auto"/>
        <w:jc w:val="both"/>
        <w:rPr>
          <w:rFonts w:cstheme="minorHAnsi"/>
          <w:spacing w:val="-2"/>
        </w:rPr>
      </w:pPr>
    </w:p>
    <w:p w:rsidR="00844609" w:rsidRPr="00D368BA" w:rsidRDefault="00844609" w:rsidP="000720D9">
      <w:pPr>
        <w:tabs>
          <w:tab w:val="left" w:pos="711"/>
        </w:tabs>
        <w:spacing w:after="0" w:line="240" w:lineRule="auto"/>
        <w:jc w:val="both"/>
        <w:rPr>
          <w:rFonts w:eastAsia="Times New Roman" w:cstheme="minorHAnsi"/>
          <w:b/>
        </w:rPr>
      </w:pPr>
      <w:r w:rsidRPr="00D368BA">
        <w:rPr>
          <w:rFonts w:eastAsia="Times New Roman" w:cstheme="minorHAnsi"/>
          <w:b/>
        </w:rPr>
        <w:t>TECHNICAL PROFICIENCIES:</w:t>
      </w:r>
    </w:p>
    <w:p w:rsidR="00844609" w:rsidRPr="00D368BA" w:rsidRDefault="00844609" w:rsidP="000720D9">
      <w:pPr>
        <w:tabs>
          <w:tab w:val="left" w:pos="711"/>
        </w:tabs>
        <w:spacing w:after="0" w:line="240" w:lineRule="auto"/>
        <w:jc w:val="both"/>
        <w:rPr>
          <w:rFonts w:eastAsia="Times New Roman" w:cstheme="minorHAnsi"/>
          <w:b/>
        </w:rPr>
      </w:pPr>
    </w:p>
    <w:p w:rsidR="00946830" w:rsidRPr="00D368BA" w:rsidRDefault="00946830" w:rsidP="00946830">
      <w:pPr>
        <w:spacing w:after="0"/>
        <w:contextualSpacing/>
        <w:jc w:val="both"/>
        <w:rPr>
          <w:rFonts w:cstheme="minorHAnsi"/>
        </w:rPr>
      </w:pPr>
      <w:r w:rsidRPr="00D368BA">
        <w:rPr>
          <w:rFonts w:cstheme="minorHAnsi"/>
          <w:b/>
        </w:rPr>
        <w:t>Programming Languages</w:t>
      </w:r>
      <w:r w:rsidR="004356DD" w:rsidRPr="00D368BA">
        <w:rPr>
          <w:rFonts w:cstheme="minorHAnsi"/>
        </w:rPr>
        <w:tab/>
      </w:r>
      <w:r w:rsidR="004356DD" w:rsidRPr="00D368BA">
        <w:rPr>
          <w:rFonts w:cstheme="minorHAnsi"/>
        </w:rPr>
        <w:tab/>
      </w:r>
      <w:r w:rsidRPr="00D368BA">
        <w:rPr>
          <w:rFonts w:cstheme="minorHAnsi"/>
        </w:rPr>
        <w:t>: C#, VB.NET, PL/SQL, T-SQL</w:t>
      </w:r>
    </w:p>
    <w:p w:rsidR="00946830" w:rsidRPr="00D368BA" w:rsidRDefault="00946830" w:rsidP="004356DD">
      <w:pPr>
        <w:spacing w:after="0"/>
        <w:ind w:left="3600" w:right="-720" w:hanging="3600"/>
        <w:contextualSpacing/>
        <w:jc w:val="both"/>
        <w:rPr>
          <w:rFonts w:cstheme="minorHAnsi"/>
        </w:rPr>
      </w:pPr>
      <w:r w:rsidRPr="00D368BA">
        <w:rPr>
          <w:rFonts w:cstheme="minorHAnsi"/>
          <w:b/>
        </w:rPr>
        <w:t>Technologies</w:t>
      </w:r>
      <w:r w:rsidRPr="00D368BA">
        <w:rPr>
          <w:rFonts w:cstheme="minorHAnsi"/>
        </w:rPr>
        <w:tab/>
      </w:r>
      <w:proofErr w:type="gramStart"/>
      <w:r w:rsidRPr="00D368BA">
        <w:rPr>
          <w:rFonts w:cstheme="minorHAnsi"/>
        </w:rPr>
        <w:t>:ASP.NET</w:t>
      </w:r>
      <w:proofErr w:type="gramEnd"/>
      <w:r w:rsidRPr="00D368BA">
        <w:rPr>
          <w:rFonts w:cstheme="minorHAnsi"/>
        </w:rPr>
        <w:t>, WCF, WPF, Web Services,</w:t>
      </w:r>
      <w:r w:rsidR="00D368BA" w:rsidRPr="00D368BA">
        <w:rPr>
          <w:rFonts w:cstheme="minorHAnsi"/>
        </w:rPr>
        <w:t xml:space="preserve"> </w:t>
      </w:r>
      <w:r w:rsidRPr="00D368BA">
        <w:rPr>
          <w:rFonts w:cstheme="minorHAnsi"/>
        </w:rPr>
        <w:t>MVC,</w:t>
      </w:r>
      <w:r w:rsidR="00D368BA" w:rsidRPr="00D368BA">
        <w:rPr>
          <w:rFonts w:cstheme="minorHAnsi"/>
        </w:rPr>
        <w:t xml:space="preserve"> </w:t>
      </w:r>
      <w:proofErr w:type="spellStart"/>
      <w:r w:rsidRPr="00D368BA">
        <w:rPr>
          <w:rFonts w:cstheme="minorHAnsi"/>
        </w:rPr>
        <w:t>WebAPI</w:t>
      </w:r>
      <w:proofErr w:type="spellEnd"/>
      <w:r w:rsidRPr="00D368BA">
        <w:rPr>
          <w:rFonts w:cstheme="minorHAnsi"/>
        </w:rPr>
        <w:t xml:space="preserve"> Services, Unity Framework</w:t>
      </w:r>
    </w:p>
    <w:p w:rsidR="00946830" w:rsidRPr="00D368BA" w:rsidRDefault="00946830" w:rsidP="00946830">
      <w:pPr>
        <w:spacing w:after="0"/>
        <w:ind w:left="3600" w:hanging="3600"/>
        <w:contextualSpacing/>
        <w:jc w:val="both"/>
        <w:rPr>
          <w:rFonts w:cstheme="minorHAnsi"/>
        </w:rPr>
      </w:pPr>
      <w:r w:rsidRPr="00D368BA">
        <w:rPr>
          <w:rFonts w:cstheme="minorHAnsi"/>
          <w:b/>
        </w:rPr>
        <w:t>Frame Works</w:t>
      </w:r>
      <w:r w:rsidRPr="00D368BA">
        <w:rPr>
          <w:rFonts w:cstheme="minorHAnsi"/>
        </w:rPr>
        <w:tab/>
        <w:t>: .NET 4.6/4.0/3.5/2.0/1.1</w:t>
      </w:r>
    </w:p>
    <w:p w:rsidR="00946830" w:rsidRPr="00D368BA" w:rsidRDefault="00946830" w:rsidP="00946830">
      <w:pPr>
        <w:spacing w:after="0"/>
        <w:contextualSpacing/>
        <w:jc w:val="both"/>
        <w:rPr>
          <w:rFonts w:cstheme="minorHAnsi"/>
        </w:rPr>
      </w:pPr>
      <w:r w:rsidRPr="00D368BA">
        <w:rPr>
          <w:rFonts w:cstheme="minorHAnsi"/>
          <w:b/>
        </w:rPr>
        <w:t>Databases</w:t>
      </w:r>
      <w:r w:rsidRPr="00D368BA">
        <w:rPr>
          <w:rFonts w:cstheme="minorHAnsi"/>
        </w:rPr>
        <w:tab/>
      </w:r>
      <w:r w:rsidRPr="00D368BA">
        <w:rPr>
          <w:rFonts w:cstheme="minorHAnsi"/>
        </w:rPr>
        <w:tab/>
      </w:r>
      <w:r w:rsidRPr="00D368BA">
        <w:rPr>
          <w:rFonts w:cstheme="minorHAnsi"/>
        </w:rPr>
        <w:tab/>
      </w:r>
      <w:r w:rsidRPr="00D368BA">
        <w:rPr>
          <w:rFonts w:cstheme="minorHAnsi"/>
        </w:rPr>
        <w:tab/>
        <w:t>: MS SQL 2012/08/05 server,</w:t>
      </w:r>
      <w:r w:rsidR="00D368BA" w:rsidRPr="00D368BA">
        <w:rPr>
          <w:rFonts w:cstheme="minorHAnsi"/>
        </w:rPr>
        <w:t xml:space="preserve"> </w:t>
      </w:r>
      <w:r w:rsidRPr="00D368BA">
        <w:rPr>
          <w:rFonts w:cstheme="minorHAnsi"/>
        </w:rPr>
        <w:t>Oracle 12c/11g/10g/</w:t>
      </w:r>
      <w:proofErr w:type="gramStart"/>
      <w:r w:rsidRPr="00D368BA">
        <w:rPr>
          <w:rFonts w:cstheme="minorHAnsi"/>
        </w:rPr>
        <w:t>9i </w:t>
      </w:r>
      <w:r w:rsidR="0043715D" w:rsidRPr="00D368BA">
        <w:rPr>
          <w:rFonts w:cstheme="minorHAnsi"/>
        </w:rPr>
        <w:t>,</w:t>
      </w:r>
      <w:proofErr w:type="gramEnd"/>
      <w:r w:rsidR="0043715D" w:rsidRPr="00D368BA">
        <w:rPr>
          <w:rFonts w:cstheme="minorHAnsi"/>
        </w:rPr>
        <w:t xml:space="preserve"> Mongo-dB</w:t>
      </w:r>
    </w:p>
    <w:p w:rsidR="00946830" w:rsidRPr="00D368BA" w:rsidRDefault="00946830" w:rsidP="00946830">
      <w:pPr>
        <w:spacing w:after="0"/>
        <w:contextualSpacing/>
        <w:jc w:val="both"/>
        <w:rPr>
          <w:rFonts w:cstheme="minorHAnsi"/>
        </w:rPr>
      </w:pPr>
      <w:r w:rsidRPr="00D368BA">
        <w:rPr>
          <w:rFonts w:cstheme="minorHAnsi"/>
          <w:b/>
        </w:rPr>
        <w:t>IDE’s &amp; Utilities</w:t>
      </w:r>
      <w:r w:rsidR="004356DD" w:rsidRPr="00D368BA">
        <w:rPr>
          <w:rFonts w:cstheme="minorHAnsi"/>
        </w:rPr>
        <w:tab/>
      </w:r>
      <w:r w:rsidR="004356DD" w:rsidRPr="00D368BA">
        <w:rPr>
          <w:rFonts w:cstheme="minorHAnsi"/>
        </w:rPr>
        <w:tab/>
      </w:r>
      <w:r w:rsidR="004356DD" w:rsidRPr="00D368BA">
        <w:rPr>
          <w:rFonts w:cstheme="minorHAnsi"/>
        </w:rPr>
        <w:tab/>
      </w:r>
      <w:r w:rsidR="00D368BA" w:rsidRPr="00D368BA">
        <w:rPr>
          <w:rFonts w:cstheme="minorHAnsi"/>
        </w:rPr>
        <w:tab/>
      </w:r>
      <w:r w:rsidRPr="00D368BA">
        <w:rPr>
          <w:rFonts w:cstheme="minorHAnsi"/>
        </w:rPr>
        <w:t>: Visual Studio .NET 2015/2012/08/05</w:t>
      </w:r>
    </w:p>
    <w:p w:rsidR="00946830" w:rsidRPr="00D368BA" w:rsidRDefault="00946830" w:rsidP="00946830">
      <w:pPr>
        <w:spacing w:after="0"/>
        <w:ind w:left="3600" w:hanging="3600"/>
        <w:contextualSpacing/>
        <w:jc w:val="both"/>
        <w:rPr>
          <w:rFonts w:cstheme="minorHAnsi"/>
        </w:rPr>
      </w:pPr>
      <w:r w:rsidRPr="00D368BA">
        <w:rPr>
          <w:rFonts w:cstheme="minorHAnsi"/>
          <w:b/>
        </w:rPr>
        <w:t>Web Development Technologies</w:t>
      </w:r>
      <w:r w:rsidRPr="00D368BA">
        <w:rPr>
          <w:rFonts w:cstheme="minorHAnsi"/>
        </w:rPr>
        <w:tab/>
        <w:t>: HTML, CSS, XML, XSL</w:t>
      </w:r>
    </w:p>
    <w:p w:rsidR="00946830" w:rsidRPr="00D368BA" w:rsidRDefault="00946830" w:rsidP="00946830">
      <w:pPr>
        <w:spacing w:after="0"/>
        <w:contextualSpacing/>
        <w:jc w:val="both"/>
        <w:rPr>
          <w:rFonts w:cstheme="minorHAnsi"/>
        </w:rPr>
      </w:pPr>
      <w:r w:rsidRPr="00D368BA">
        <w:rPr>
          <w:rFonts w:cstheme="minorHAnsi"/>
          <w:b/>
        </w:rPr>
        <w:t>Scripting Languages</w:t>
      </w:r>
      <w:r w:rsidRPr="00D368BA">
        <w:rPr>
          <w:rFonts w:cstheme="minorHAnsi"/>
        </w:rPr>
        <w:tab/>
      </w:r>
      <w:r w:rsidRPr="00D368BA">
        <w:rPr>
          <w:rFonts w:cstheme="minorHAnsi"/>
        </w:rPr>
        <w:tab/>
        <w:t xml:space="preserve">              : JavaScript, </w:t>
      </w:r>
      <w:proofErr w:type="spellStart"/>
      <w:r w:rsidRPr="00D368BA">
        <w:rPr>
          <w:rFonts w:cstheme="minorHAnsi"/>
        </w:rPr>
        <w:t>jQuery</w:t>
      </w:r>
      <w:proofErr w:type="spellEnd"/>
      <w:r w:rsidRPr="00D368BA">
        <w:rPr>
          <w:rFonts w:cstheme="minorHAnsi"/>
        </w:rPr>
        <w:t xml:space="preserve">, </w:t>
      </w:r>
      <w:proofErr w:type="spellStart"/>
      <w:r w:rsidRPr="00D368BA">
        <w:rPr>
          <w:rFonts w:cstheme="minorHAnsi"/>
        </w:rPr>
        <w:t>knockoutJS</w:t>
      </w:r>
      <w:proofErr w:type="spellEnd"/>
      <w:r w:rsidRPr="00D368BA">
        <w:rPr>
          <w:rFonts w:cstheme="minorHAnsi"/>
        </w:rPr>
        <w:t>,</w:t>
      </w:r>
      <w:r w:rsidR="007A31B2" w:rsidRPr="00D368BA">
        <w:rPr>
          <w:rFonts w:cstheme="minorHAnsi"/>
        </w:rPr>
        <w:t xml:space="preserve"> Angular 2.0</w:t>
      </w:r>
    </w:p>
    <w:p w:rsidR="00946830" w:rsidRPr="00D368BA" w:rsidRDefault="00946830" w:rsidP="00946830">
      <w:pPr>
        <w:spacing w:after="0"/>
        <w:contextualSpacing/>
        <w:jc w:val="both"/>
        <w:rPr>
          <w:rFonts w:cstheme="minorHAnsi"/>
        </w:rPr>
      </w:pPr>
      <w:r w:rsidRPr="00D368BA">
        <w:rPr>
          <w:rFonts w:cstheme="minorHAnsi"/>
          <w:b/>
        </w:rPr>
        <w:t>Operating Systems</w:t>
      </w:r>
      <w:r w:rsidRPr="00D368BA">
        <w:rPr>
          <w:rFonts w:cstheme="minorHAnsi"/>
        </w:rPr>
        <w:tab/>
      </w:r>
      <w:r w:rsidRPr="00D368BA">
        <w:rPr>
          <w:rFonts w:cstheme="minorHAnsi"/>
        </w:rPr>
        <w:tab/>
      </w:r>
      <w:r w:rsidRPr="00D368BA">
        <w:rPr>
          <w:rFonts w:cstheme="minorHAnsi"/>
        </w:rPr>
        <w:tab/>
        <w:t>: Windows XP/7/8/10, Linux</w:t>
      </w:r>
    </w:p>
    <w:p w:rsidR="00946830" w:rsidRPr="00D368BA" w:rsidRDefault="00946830" w:rsidP="00946830">
      <w:pPr>
        <w:spacing w:after="0"/>
        <w:ind w:left="3600" w:hanging="3600"/>
        <w:contextualSpacing/>
        <w:jc w:val="both"/>
        <w:rPr>
          <w:rStyle w:val="apple-converted-space"/>
          <w:rFonts w:cstheme="minorHAnsi"/>
          <w:b/>
        </w:rPr>
      </w:pPr>
      <w:r w:rsidRPr="00D368BA">
        <w:rPr>
          <w:rFonts w:cstheme="minorHAnsi"/>
          <w:b/>
        </w:rPr>
        <w:t>Web Servers</w:t>
      </w:r>
      <w:r w:rsidRPr="00D368BA">
        <w:rPr>
          <w:rFonts w:cstheme="minorHAnsi"/>
        </w:rPr>
        <w:tab/>
        <w:t>: Internet Information Server (IIS)7.0/6.0</w:t>
      </w:r>
      <w:r w:rsidRPr="00D368BA">
        <w:rPr>
          <w:rStyle w:val="apple-converted-space"/>
          <w:rFonts w:cstheme="minorHAnsi"/>
          <w:b/>
        </w:rPr>
        <w:t>.</w:t>
      </w:r>
    </w:p>
    <w:p w:rsidR="00615E60" w:rsidRPr="00D368BA" w:rsidRDefault="00615E60" w:rsidP="00946830">
      <w:pPr>
        <w:spacing w:after="0"/>
        <w:ind w:left="3600" w:hanging="3600"/>
        <w:contextualSpacing/>
        <w:jc w:val="both"/>
        <w:rPr>
          <w:rFonts w:cstheme="minorHAnsi"/>
          <w:b/>
        </w:rPr>
      </w:pPr>
      <w:r w:rsidRPr="00D368BA">
        <w:rPr>
          <w:rFonts w:cstheme="minorHAnsi"/>
          <w:b/>
        </w:rPr>
        <w:t xml:space="preserve">Cloud Technologies                                  </w:t>
      </w:r>
      <w:r w:rsidR="00D368BA" w:rsidRPr="00D368BA">
        <w:rPr>
          <w:rFonts w:cstheme="minorHAnsi"/>
          <w:b/>
        </w:rPr>
        <w:tab/>
      </w:r>
      <w:r w:rsidRPr="00D368BA">
        <w:rPr>
          <w:rFonts w:cstheme="minorHAnsi"/>
          <w:b/>
        </w:rPr>
        <w:t>:</w:t>
      </w:r>
      <w:r w:rsidRPr="00D368BA">
        <w:rPr>
          <w:rFonts w:eastAsia="Perpetua" w:cstheme="minorHAnsi"/>
          <w:b/>
          <w:color w:val="000000"/>
          <w:lang w:eastAsia="ja-JP"/>
        </w:rPr>
        <w:t xml:space="preserve"> </w:t>
      </w:r>
      <w:r w:rsidRPr="00D368BA">
        <w:rPr>
          <w:rFonts w:cstheme="minorHAnsi"/>
        </w:rPr>
        <w:t xml:space="preserve">Azure </w:t>
      </w:r>
      <w:proofErr w:type="spellStart"/>
      <w:r w:rsidRPr="00D368BA">
        <w:rPr>
          <w:rFonts w:cstheme="minorHAnsi"/>
        </w:rPr>
        <w:t>Iaas</w:t>
      </w:r>
      <w:proofErr w:type="spellEnd"/>
      <w:r w:rsidRPr="00D368BA">
        <w:rPr>
          <w:rFonts w:cstheme="minorHAnsi"/>
        </w:rPr>
        <w:t xml:space="preserve">, </w:t>
      </w:r>
      <w:proofErr w:type="spellStart"/>
      <w:r w:rsidRPr="00D368BA">
        <w:rPr>
          <w:rFonts w:cstheme="minorHAnsi"/>
        </w:rPr>
        <w:t>PaaS</w:t>
      </w:r>
      <w:proofErr w:type="spellEnd"/>
      <w:r w:rsidRPr="00D368BA">
        <w:rPr>
          <w:rFonts w:cstheme="minorHAnsi"/>
        </w:rPr>
        <w:t>, Application Insights</w:t>
      </w:r>
      <w:r w:rsidRPr="00D368BA">
        <w:rPr>
          <w:rFonts w:eastAsia="Perpetua" w:cstheme="minorHAnsi"/>
          <w:b/>
          <w:color w:val="000000"/>
          <w:lang w:eastAsia="ja-JP"/>
        </w:rPr>
        <w:t>.</w:t>
      </w:r>
    </w:p>
    <w:p w:rsidR="00946830" w:rsidRPr="00D368BA" w:rsidRDefault="00946830" w:rsidP="00946830">
      <w:pPr>
        <w:spacing w:after="0"/>
        <w:ind w:left="3600" w:hanging="3600"/>
        <w:contextualSpacing/>
        <w:jc w:val="both"/>
        <w:rPr>
          <w:rFonts w:cstheme="minorHAnsi"/>
        </w:rPr>
      </w:pPr>
      <w:r w:rsidRPr="00D368BA">
        <w:rPr>
          <w:rFonts w:cstheme="minorHAnsi"/>
          <w:b/>
        </w:rPr>
        <w:t>ORM’s</w:t>
      </w:r>
      <w:r w:rsidRPr="00D368BA">
        <w:rPr>
          <w:rFonts w:cstheme="minorHAnsi"/>
        </w:rPr>
        <w:tab/>
        <w:t>: ADO.NET, Entity Framework</w:t>
      </w:r>
    </w:p>
    <w:p w:rsidR="000720D9" w:rsidRPr="00D368BA" w:rsidRDefault="00946830" w:rsidP="00946830">
      <w:pPr>
        <w:tabs>
          <w:tab w:val="left" w:pos="711"/>
        </w:tabs>
        <w:spacing w:after="0" w:line="240" w:lineRule="auto"/>
        <w:jc w:val="both"/>
        <w:rPr>
          <w:rFonts w:cstheme="minorHAnsi"/>
        </w:rPr>
      </w:pPr>
      <w:r w:rsidRPr="00D368BA">
        <w:rPr>
          <w:rFonts w:cstheme="minorHAnsi"/>
          <w:b/>
        </w:rPr>
        <w:t>Version control</w:t>
      </w:r>
      <w:r w:rsidRPr="00D368BA">
        <w:rPr>
          <w:rFonts w:cstheme="minorHAnsi"/>
          <w:b/>
        </w:rPr>
        <w:tab/>
      </w:r>
      <w:r w:rsidR="00615E60" w:rsidRPr="00D368BA">
        <w:rPr>
          <w:rFonts w:cstheme="minorHAnsi"/>
          <w:b/>
        </w:rPr>
        <w:t xml:space="preserve">                              </w:t>
      </w:r>
      <w:r w:rsidR="00D368BA" w:rsidRPr="00D368BA">
        <w:rPr>
          <w:rFonts w:cstheme="minorHAnsi"/>
          <w:b/>
        </w:rPr>
        <w:tab/>
      </w:r>
      <w:r w:rsidRPr="00D368BA">
        <w:rPr>
          <w:rFonts w:cstheme="minorHAnsi"/>
        </w:rPr>
        <w:t>: Microsoft TFS, SVN</w:t>
      </w:r>
      <w:proofErr w:type="gramStart"/>
      <w:r w:rsidRPr="00D368BA">
        <w:rPr>
          <w:rFonts w:cstheme="minorHAnsi"/>
        </w:rPr>
        <w:t>,GIT</w:t>
      </w:r>
      <w:proofErr w:type="gramEnd"/>
    </w:p>
    <w:p w:rsidR="00615E60" w:rsidRPr="00D368BA" w:rsidRDefault="00615E60" w:rsidP="00946830">
      <w:pPr>
        <w:tabs>
          <w:tab w:val="left" w:pos="711"/>
        </w:tabs>
        <w:spacing w:after="0" w:line="240" w:lineRule="auto"/>
        <w:jc w:val="both"/>
        <w:rPr>
          <w:rFonts w:cstheme="minorHAnsi"/>
        </w:rPr>
      </w:pPr>
    </w:p>
    <w:p w:rsidR="00844609" w:rsidRPr="00D368BA" w:rsidRDefault="00844609" w:rsidP="00483820">
      <w:pPr>
        <w:spacing w:beforeLines="20" w:before="48" w:after="0" w:line="240" w:lineRule="auto"/>
        <w:jc w:val="both"/>
        <w:rPr>
          <w:rFonts w:eastAsia="Arial Unicode MS" w:cstheme="minorHAnsi"/>
          <w:b/>
          <w:color w:val="000000"/>
          <w:bdr w:val="nil"/>
        </w:rPr>
      </w:pPr>
      <w:r w:rsidRPr="00D368BA">
        <w:rPr>
          <w:rFonts w:eastAsia="Arial Unicode MS" w:cstheme="minorHAnsi"/>
          <w:b/>
          <w:color w:val="000000"/>
          <w:bdr w:val="nil"/>
        </w:rPr>
        <w:t>PROFESSIONAL PROJECT DETAILS:</w:t>
      </w:r>
    </w:p>
    <w:p w:rsidR="00844609" w:rsidRPr="00D368BA" w:rsidRDefault="00844609" w:rsidP="00483820">
      <w:pPr>
        <w:spacing w:beforeLines="20" w:before="48" w:after="0" w:line="240" w:lineRule="auto"/>
        <w:jc w:val="both"/>
        <w:rPr>
          <w:rFonts w:eastAsia="Arial Unicode MS" w:cstheme="minorHAnsi"/>
          <w:b/>
          <w:color w:val="000000"/>
          <w:bdr w:val="nil"/>
        </w:rPr>
      </w:pPr>
    </w:p>
    <w:p w:rsidR="000720D9" w:rsidRPr="00D368BA" w:rsidRDefault="00E43252" w:rsidP="00483820">
      <w:pPr>
        <w:spacing w:beforeLines="20" w:before="48" w:after="0" w:line="240" w:lineRule="auto"/>
        <w:ind w:right="-450"/>
        <w:jc w:val="both"/>
        <w:rPr>
          <w:rFonts w:cstheme="minorHAnsi"/>
          <w:b/>
        </w:rPr>
      </w:pPr>
      <w:proofErr w:type="spellStart"/>
      <w:r w:rsidRPr="00D368BA">
        <w:rPr>
          <w:rFonts w:eastAsia="Arial Unicode MS" w:cstheme="minorHAnsi"/>
          <w:b/>
          <w:color w:val="000000"/>
          <w:bdr w:val="nil"/>
        </w:rPr>
        <w:t>MakeUrCareer</w:t>
      </w:r>
      <w:proofErr w:type="spellEnd"/>
      <w:r w:rsidRPr="00D368BA">
        <w:rPr>
          <w:rFonts w:eastAsia="Arial Unicode MS" w:cstheme="minorHAnsi"/>
          <w:b/>
          <w:color w:val="000000"/>
          <w:bdr w:val="nil"/>
        </w:rPr>
        <w:t>,</w:t>
      </w:r>
      <w:r w:rsidR="00D368BA" w:rsidRPr="00D368BA">
        <w:rPr>
          <w:rFonts w:eastAsia="Arial Unicode MS" w:cstheme="minorHAnsi"/>
          <w:b/>
          <w:color w:val="000000"/>
          <w:bdr w:val="nil"/>
        </w:rPr>
        <w:t xml:space="preserve"> </w:t>
      </w:r>
      <w:r w:rsidRPr="00D368BA">
        <w:rPr>
          <w:rFonts w:eastAsia="Arial Unicode MS" w:cstheme="minorHAnsi"/>
          <w:b/>
          <w:color w:val="000000"/>
          <w:bdr w:val="nil"/>
        </w:rPr>
        <w:t>Fremont, CA</w:t>
      </w:r>
      <w:r w:rsidRPr="00D368BA">
        <w:rPr>
          <w:rFonts w:eastAsia="Arial Unicode MS" w:cstheme="minorHAnsi"/>
          <w:b/>
          <w:color w:val="000000"/>
          <w:bdr w:val="nil"/>
        </w:rPr>
        <w:tab/>
      </w:r>
      <w:r w:rsidRPr="00D368BA">
        <w:rPr>
          <w:rFonts w:eastAsia="Arial Unicode MS" w:cstheme="minorHAnsi"/>
          <w:b/>
          <w:color w:val="000000"/>
          <w:bdr w:val="nil"/>
        </w:rPr>
        <w:tab/>
      </w:r>
      <w:r w:rsidR="00D368BA">
        <w:rPr>
          <w:rFonts w:eastAsia="Arial Unicode MS" w:cstheme="minorHAnsi"/>
          <w:b/>
          <w:color w:val="000000"/>
          <w:bdr w:val="nil"/>
        </w:rPr>
        <w:t xml:space="preserve">                                                                                                     </w:t>
      </w:r>
      <w:r w:rsidR="001260DF" w:rsidRPr="00D368BA">
        <w:rPr>
          <w:rFonts w:cstheme="minorHAnsi"/>
          <w:b/>
        </w:rPr>
        <w:t>Apr 2016</w:t>
      </w:r>
      <w:r w:rsidRPr="00D368BA">
        <w:rPr>
          <w:rFonts w:cstheme="minorHAnsi"/>
          <w:b/>
        </w:rPr>
        <w:t xml:space="preserve"> – Till date </w:t>
      </w:r>
    </w:p>
    <w:p w:rsidR="000720D9" w:rsidRPr="00D368BA" w:rsidRDefault="006702D2" w:rsidP="00483820">
      <w:pPr>
        <w:spacing w:beforeLines="20" w:before="48" w:after="0" w:line="240" w:lineRule="auto"/>
        <w:jc w:val="both"/>
        <w:rPr>
          <w:rFonts w:cstheme="minorHAnsi"/>
          <w:b/>
        </w:rPr>
      </w:pPr>
      <w:proofErr w:type="spellStart"/>
      <w:r w:rsidRPr="00D368BA">
        <w:rPr>
          <w:rFonts w:cstheme="minorHAnsi"/>
          <w:b/>
          <w:color w:val="000000"/>
        </w:rPr>
        <w:t>Sr</w:t>
      </w:r>
      <w:proofErr w:type="spellEnd"/>
      <w:r w:rsidRPr="00D368BA">
        <w:rPr>
          <w:rFonts w:cstheme="minorHAnsi"/>
          <w:b/>
          <w:color w:val="000000"/>
        </w:rPr>
        <w:t xml:space="preserve"> </w:t>
      </w:r>
      <w:proofErr w:type="spellStart"/>
      <w:r w:rsidR="00F60AAD" w:rsidRPr="00D368BA">
        <w:rPr>
          <w:rFonts w:cstheme="minorHAnsi"/>
          <w:b/>
          <w:color w:val="000000"/>
        </w:rPr>
        <w:t>Dot</w:t>
      </w:r>
      <w:r w:rsidR="00E43252" w:rsidRPr="00D368BA">
        <w:rPr>
          <w:rFonts w:cstheme="minorHAnsi"/>
          <w:b/>
        </w:rPr>
        <w:t>Net</w:t>
      </w:r>
      <w:proofErr w:type="spellEnd"/>
      <w:r w:rsidR="00E43252" w:rsidRPr="00D368BA">
        <w:rPr>
          <w:rFonts w:cstheme="minorHAnsi"/>
          <w:b/>
        </w:rPr>
        <w:t xml:space="preserve"> </w:t>
      </w:r>
      <w:r w:rsidRPr="00D368BA">
        <w:rPr>
          <w:rFonts w:cstheme="minorHAnsi"/>
          <w:b/>
        </w:rPr>
        <w:t>Developer</w:t>
      </w:r>
      <w:r w:rsidR="00D95C0F" w:rsidRPr="00D368BA">
        <w:rPr>
          <w:rFonts w:cstheme="minorHAnsi"/>
          <w:b/>
        </w:rPr>
        <w:t xml:space="preserve"> </w:t>
      </w:r>
    </w:p>
    <w:p w:rsidR="006702D2" w:rsidRPr="00D368BA" w:rsidRDefault="006702D2" w:rsidP="006702D2">
      <w:pPr>
        <w:shd w:val="clear" w:color="auto" w:fill="FFFFFF"/>
        <w:spacing w:after="0" w:line="240" w:lineRule="auto"/>
        <w:rPr>
          <w:rFonts w:eastAsia="Times New Roman" w:cstheme="minorHAnsi"/>
        </w:rPr>
      </w:pPr>
      <w:r w:rsidRPr="00D368BA">
        <w:rPr>
          <w:rFonts w:eastAsia="Times New Roman" w:cstheme="minorHAnsi"/>
          <w:b/>
        </w:rPr>
        <w:t>Project:</w:t>
      </w:r>
      <w:r w:rsidRPr="00D368BA">
        <w:rPr>
          <w:rFonts w:eastAsia="Times New Roman" w:cstheme="minorHAnsi"/>
        </w:rPr>
        <w:t> </w:t>
      </w:r>
      <w:proofErr w:type="spellStart"/>
      <w:r w:rsidRPr="00D368BA">
        <w:rPr>
          <w:rFonts w:eastAsia="Times New Roman" w:cstheme="minorHAnsi"/>
          <w:b/>
          <w:bCs/>
        </w:rPr>
        <w:t>Littelfuse</w:t>
      </w:r>
      <w:proofErr w:type="spellEnd"/>
      <w:r w:rsidRPr="00D368BA">
        <w:rPr>
          <w:rFonts w:eastAsia="Times New Roman" w:cstheme="minorHAnsi"/>
          <w:b/>
          <w:bCs/>
        </w:rPr>
        <w:t xml:space="preserve"> </w:t>
      </w:r>
      <w:proofErr w:type="spellStart"/>
      <w:r w:rsidRPr="00D368BA">
        <w:rPr>
          <w:rFonts w:eastAsia="Times New Roman" w:cstheme="minorHAnsi"/>
          <w:b/>
          <w:bCs/>
        </w:rPr>
        <w:t>Inc</w:t>
      </w:r>
      <w:proofErr w:type="spellEnd"/>
      <w:r w:rsidRPr="00D368BA">
        <w:rPr>
          <w:rFonts w:eastAsia="Times New Roman" w:cstheme="minorHAnsi"/>
          <w:b/>
        </w:rPr>
        <w:t> </w:t>
      </w:r>
      <w:r w:rsidRPr="00D368BA">
        <w:rPr>
          <w:rFonts w:eastAsia="Times New Roman" w:cstheme="minorHAnsi"/>
        </w:rPr>
        <w:br/>
      </w:r>
      <w:proofErr w:type="spellStart"/>
      <w:r w:rsidRPr="00D368BA">
        <w:rPr>
          <w:rFonts w:eastAsia="Times New Roman" w:cstheme="minorHAnsi"/>
        </w:rPr>
        <w:t>Littelfuse</w:t>
      </w:r>
      <w:proofErr w:type="spellEnd"/>
      <w:r w:rsidRPr="00D368BA">
        <w:rPr>
          <w:rFonts w:eastAsia="Times New Roman" w:cstheme="minorHAnsi"/>
        </w:rPr>
        <w:t xml:space="preserve"> founded in year 1927, is the world leader in circuit protection offering Automotive Fuses, Protective Relays, and Switching </w:t>
      </w:r>
      <w:proofErr w:type="spellStart"/>
      <w:r w:rsidRPr="00D368BA">
        <w:rPr>
          <w:rFonts w:eastAsia="Times New Roman" w:cstheme="minorHAnsi"/>
        </w:rPr>
        <w:t>Thyristors</w:t>
      </w:r>
      <w:proofErr w:type="spellEnd"/>
      <w:r w:rsidRPr="00D368BA">
        <w:rPr>
          <w:rFonts w:eastAsia="Times New Roman" w:cstheme="minorHAnsi"/>
        </w:rPr>
        <w:t xml:space="preserve"> and Manufactures a wide variety of electrical appliances, having branches in Asia and USA. </w:t>
      </w:r>
    </w:p>
    <w:p w:rsidR="006702D2" w:rsidRPr="00D368BA" w:rsidRDefault="006702D2" w:rsidP="006702D2">
      <w:pPr>
        <w:spacing w:after="0" w:line="240" w:lineRule="auto"/>
        <w:ind w:left="720"/>
        <w:jc w:val="both"/>
        <w:rPr>
          <w:rFonts w:eastAsia="Times New Roman" w:cstheme="minorHAnsi"/>
        </w:rPr>
      </w:pPr>
    </w:p>
    <w:p w:rsidR="000720D9" w:rsidRPr="00D368BA" w:rsidRDefault="000720D9" w:rsidP="000720D9">
      <w:pPr>
        <w:pStyle w:val="BodyText"/>
        <w:jc w:val="both"/>
        <w:rPr>
          <w:rFonts w:asciiTheme="minorHAnsi" w:eastAsiaTheme="minorHAnsi" w:hAnsiTheme="minorHAnsi" w:cstheme="minorHAnsi"/>
          <w:sz w:val="22"/>
          <w:szCs w:val="22"/>
        </w:rPr>
      </w:pPr>
      <w:r w:rsidRPr="00D368BA">
        <w:rPr>
          <w:rFonts w:asciiTheme="minorHAnsi" w:eastAsiaTheme="minorHAnsi" w:hAnsiTheme="minorHAnsi" w:cstheme="minorHAnsi"/>
          <w:sz w:val="22"/>
          <w:szCs w:val="22"/>
        </w:rPr>
        <w:t>Responsibilities:</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Designed user interface for web forms using </w:t>
      </w:r>
      <w:r w:rsidRPr="00D368BA">
        <w:rPr>
          <w:rFonts w:cstheme="minorHAnsi"/>
          <w:b/>
        </w:rPr>
        <w:t>ASP.NET MVC</w:t>
      </w:r>
      <w:r w:rsidRPr="00D368BA">
        <w:rPr>
          <w:rFonts w:cstheme="minorHAnsi"/>
        </w:rPr>
        <w:t xml:space="preserve"> and implemented business logic using C#.NET.</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Developed dynamic ASPX pages for Application using </w:t>
      </w:r>
      <w:r w:rsidRPr="00D368BA">
        <w:rPr>
          <w:rFonts w:cstheme="minorHAnsi"/>
          <w:b/>
        </w:rPr>
        <w:t xml:space="preserve">ASP.NET MVC, C#.NET, HTML and </w:t>
      </w:r>
      <w:proofErr w:type="spellStart"/>
      <w:r w:rsidRPr="00D368BA">
        <w:rPr>
          <w:rFonts w:cstheme="minorHAnsi"/>
          <w:b/>
        </w:rPr>
        <w:t>Jquery</w:t>
      </w:r>
      <w:proofErr w:type="spellEnd"/>
      <w:r w:rsidRPr="00D368BA">
        <w:rPr>
          <w:rFonts w:cstheme="minorHAnsi"/>
        </w:rPr>
        <w:t>.</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Implemented Partial views (user controls), Master Pages, Strongly Typed Views and Complex Views.</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Extensively used the </w:t>
      </w:r>
      <w:r w:rsidRPr="00D368BA">
        <w:rPr>
          <w:rFonts w:cstheme="minorHAnsi"/>
          <w:b/>
        </w:rPr>
        <w:t>ASP.NET</w:t>
      </w:r>
      <w:r w:rsidRPr="00D368BA">
        <w:rPr>
          <w:rFonts w:cstheme="minorHAnsi"/>
        </w:rPr>
        <w:t xml:space="preserve"> features like Grid View, Detail View and other controls.</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Used State Management functionalities like cookies, Sessions and View state to store user information.</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Implemented Get, Post by using Controller actions and Caching by using Action Filters</w:t>
      </w:r>
      <w:r w:rsidR="00D368BA">
        <w:rPr>
          <w:rFonts w:cstheme="minorHAnsi"/>
        </w:rPr>
        <w:t xml:space="preserve"> </w:t>
      </w:r>
      <w:r w:rsidRPr="00D368BA">
        <w:rPr>
          <w:rFonts w:cstheme="minorHAnsi"/>
        </w:rPr>
        <w:t xml:space="preserve">and Child actions in Controller and return </w:t>
      </w:r>
      <w:r w:rsidRPr="00D368BA">
        <w:rPr>
          <w:rFonts w:cstheme="minorHAnsi"/>
          <w:b/>
        </w:rPr>
        <w:t>Razor HTML</w:t>
      </w:r>
      <w:r w:rsidRPr="00D368BA">
        <w:rPr>
          <w:rFonts w:cstheme="minorHAnsi"/>
        </w:rPr>
        <w:t xml:space="preserve"> to View through Action Results. </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Used </w:t>
      </w:r>
      <w:proofErr w:type="spellStart"/>
      <w:r w:rsidRPr="00D368BA">
        <w:rPr>
          <w:rFonts w:cstheme="minorHAnsi"/>
        </w:rPr>
        <w:t>JQuery</w:t>
      </w:r>
      <w:proofErr w:type="spellEnd"/>
      <w:r w:rsidRPr="00D368BA">
        <w:rPr>
          <w:rFonts w:cstheme="minorHAnsi"/>
        </w:rPr>
        <w:t xml:space="preserve"> to perform validations and catch the events on client’s browser.  </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Worked with </w:t>
      </w:r>
      <w:r w:rsidRPr="00D368BA">
        <w:rPr>
          <w:rFonts w:cstheme="minorHAnsi"/>
          <w:b/>
        </w:rPr>
        <w:t>ASP.NET Web Forms</w:t>
      </w:r>
      <w:r w:rsidRPr="00D368BA">
        <w:rPr>
          <w:rFonts w:cstheme="minorHAnsi"/>
        </w:rPr>
        <w:t xml:space="preserve">, </w:t>
      </w:r>
      <w:r w:rsidRPr="00D368BA">
        <w:rPr>
          <w:rFonts w:cstheme="minorHAnsi"/>
          <w:b/>
        </w:rPr>
        <w:t>Web Services, and State Management, Caching features,</w:t>
      </w:r>
      <w:r w:rsidRPr="00D368BA">
        <w:rPr>
          <w:rFonts w:cstheme="minorHAnsi"/>
        </w:rPr>
        <w:t xml:space="preserve"> Configuring optimizations and securing the web application.</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Developed module which deals with </w:t>
      </w:r>
      <w:r w:rsidRPr="00D368BA">
        <w:rPr>
          <w:rFonts w:cstheme="minorHAnsi"/>
          <w:b/>
        </w:rPr>
        <w:t xml:space="preserve">validating user, changing passwords </w:t>
      </w:r>
      <w:r w:rsidRPr="00D368BA">
        <w:rPr>
          <w:rFonts w:cstheme="minorHAnsi"/>
        </w:rPr>
        <w:t>and searching of information depending upon priority of user in site.</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Used the </w:t>
      </w:r>
      <w:r w:rsidRPr="00D368BA">
        <w:rPr>
          <w:rFonts w:cstheme="minorHAnsi"/>
          <w:b/>
        </w:rPr>
        <w:t>Entity Framework</w:t>
      </w:r>
      <w:r w:rsidRPr="00D368BA">
        <w:rPr>
          <w:rFonts w:cstheme="minorHAnsi"/>
        </w:rPr>
        <w:t xml:space="preserve"> when developers issue queries using LINQ.</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Worked with </w:t>
      </w:r>
      <w:r w:rsidRPr="00D368BA">
        <w:rPr>
          <w:rFonts w:cstheme="minorHAnsi"/>
          <w:b/>
        </w:rPr>
        <w:t>ASP.NET MVC</w:t>
      </w:r>
      <w:r w:rsidRPr="00D368BA">
        <w:rPr>
          <w:rFonts w:cstheme="minorHAnsi"/>
        </w:rPr>
        <w:t xml:space="preserve"> 4.0, Partial Views, and Master Pages and developed Cascading style sheets (CSS) for consistent look and feel of the website.</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Used </w:t>
      </w:r>
      <w:proofErr w:type="spellStart"/>
      <w:r w:rsidRPr="00D368BA">
        <w:rPr>
          <w:rFonts w:cstheme="minorHAnsi"/>
        </w:rPr>
        <w:t>JQuery</w:t>
      </w:r>
      <w:proofErr w:type="spellEnd"/>
      <w:r w:rsidRPr="00D368BA">
        <w:rPr>
          <w:rFonts w:cstheme="minorHAnsi"/>
        </w:rPr>
        <w:t xml:space="preserve"> to perform validations and catch the events on client’s browser.</w:t>
      </w:r>
    </w:p>
    <w:p w:rsidR="001B41CE" w:rsidRPr="00D368BA" w:rsidRDefault="001B41CE" w:rsidP="003E33A3">
      <w:pPr>
        <w:numPr>
          <w:ilvl w:val="0"/>
          <w:numId w:val="23"/>
        </w:numPr>
        <w:spacing w:after="0" w:line="240" w:lineRule="auto"/>
        <w:contextualSpacing/>
        <w:rPr>
          <w:rFonts w:cstheme="minorHAnsi"/>
        </w:rPr>
      </w:pPr>
      <w:r w:rsidRPr="00D368BA">
        <w:rPr>
          <w:rFonts w:cstheme="minorHAnsi"/>
        </w:rPr>
        <w:t xml:space="preserve">Designed various database objects that include </w:t>
      </w:r>
      <w:r w:rsidRPr="00D368BA">
        <w:rPr>
          <w:rFonts w:cstheme="minorHAnsi"/>
          <w:b/>
        </w:rPr>
        <w:t>Tables, Stored</w:t>
      </w:r>
      <w:r w:rsidR="00D368BA">
        <w:rPr>
          <w:rFonts w:cstheme="minorHAnsi"/>
          <w:b/>
        </w:rPr>
        <w:t xml:space="preserve"> </w:t>
      </w:r>
      <w:r w:rsidRPr="00D368BA">
        <w:rPr>
          <w:rFonts w:cstheme="minorHAnsi"/>
          <w:b/>
        </w:rPr>
        <w:t>procedures, Triggers using T-SQL for SQL</w:t>
      </w:r>
      <w:r w:rsidRPr="00D368BA">
        <w:rPr>
          <w:rFonts w:cstheme="minorHAnsi"/>
        </w:rPr>
        <w:t xml:space="preserve"> </w:t>
      </w:r>
      <w:r w:rsidRPr="00D368BA">
        <w:rPr>
          <w:rFonts w:cstheme="minorHAnsi"/>
          <w:b/>
        </w:rPr>
        <w:t>Server 2008</w:t>
      </w:r>
    </w:p>
    <w:p w:rsidR="00A74D5C" w:rsidRPr="00D368BA" w:rsidRDefault="00A74D5C" w:rsidP="003E33A3">
      <w:pPr>
        <w:numPr>
          <w:ilvl w:val="0"/>
          <w:numId w:val="23"/>
        </w:numPr>
        <w:spacing w:after="0" w:line="240" w:lineRule="auto"/>
        <w:contextualSpacing/>
        <w:rPr>
          <w:rFonts w:cstheme="minorHAnsi"/>
        </w:rPr>
      </w:pPr>
      <w:r w:rsidRPr="00D368BA">
        <w:rPr>
          <w:rFonts w:cstheme="minorHAnsi"/>
        </w:rPr>
        <w:t xml:space="preserve">Familiar with </w:t>
      </w:r>
      <w:proofErr w:type="spellStart"/>
      <w:r w:rsidRPr="00D368BA">
        <w:rPr>
          <w:rFonts w:cstheme="minorHAnsi"/>
          <w:b/>
        </w:rPr>
        <w:t>MongoDB</w:t>
      </w:r>
      <w:proofErr w:type="spellEnd"/>
      <w:r w:rsidRPr="00D368BA">
        <w:rPr>
          <w:rFonts w:cstheme="minorHAnsi"/>
        </w:rPr>
        <w:t xml:space="preserve"> clusters, performance tuning, backup and recovery</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lastRenderedPageBreak/>
        <w:t xml:space="preserve">Used </w:t>
      </w:r>
      <w:r w:rsidRPr="00D368BA">
        <w:rPr>
          <w:rFonts w:cstheme="minorHAnsi"/>
          <w:b/>
        </w:rPr>
        <w:t>WCF (SOAP, WSDL</w:t>
      </w:r>
      <w:r w:rsidRPr="00D368BA">
        <w:rPr>
          <w:rFonts w:cstheme="minorHAnsi"/>
        </w:rPr>
        <w:t>) for communicating with other application and components.</w:t>
      </w:r>
    </w:p>
    <w:p w:rsidR="001E5283" w:rsidRPr="00D368BA" w:rsidRDefault="001E5283" w:rsidP="003E33A3">
      <w:pPr>
        <w:numPr>
          <w:ilvl w:val="0"/>
          <w:numId w:val="23"/>
        </w:numPr>
        <w:spacing w:after="0" w:line="240" w:lineRule="auto"/>
        <w:contextualSpacing/>
        <w:rPr>
          <w:rFonts w:cstheme="minorHAnsi"/>
        </w:rPr>
      </w:pPr>
      <w:r w:rsidRPr="00D368BA">
        <w:rPr>
          <w:rFonts w:cstheme="minorHAnsi"/>
        </w:rPr>
        <w:t>Sorting algorithms were used extensively (Quick sort and Merge sort).</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Used </w:t>
      </w:r>
      <w:r w:rsidRPr="00D368BA">
        <w:rPr>
          <w:rFonts w:cstheme="minorHAnsi"/>
          <w:b/>
        </w:rPr>
        <w:t>ASP.NET MVC</w:t>
      </w:r>
      <w:r w:rsidRPr="00D368BA">
        <w:rPr>
          <w:rFonts w:cstheme="minorHAnsi"/>
        </w:rPr>
        <w:t xml:space="preserve"> Data annotations and </w:t>
      </w:r>
      <w:proofErr w:type="spellStart"/>
      <w:r w:rsidRPr="00D368BA">
        <w:rPr>
          <w:rFonts w:cstheme="minorHAnsi"/>
          <w:b/>
        </w:rPr>
        <w:t>JQuery</w:t>
      </w:r>
      <w:proofErr w:type="spellEnd"/>
      <w:r w:rsidRPr="00D368BA">
        <w:rPr>
          <w:rFonts w:cstheme="minorHAnsi"/>
        </w:rPr>
        <w:t xml:space="preserve"> to do validations on the Model Data.</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Deal with </w:t>
      </w:r>
      <w:r w:rsidRPr="00D368BA">
        <w:rPr>
          <w:rFonts w:cstheme="minorHAnsi"/>
          <w:b/>
        </w:rPr>
        <w:t>ASP.NET server side state management</w:t>
      </w:r>
      <w:r w:rsidRPr="00D368BA">
        <w:rPr>
          <w:rFonts w:cstheme="minorHAnsi"/>
        </w:rPr>
        <w:t xml:space="preserve"> features such as application state, session state and profile properties usingC#.NET.</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Used </w:t>
      </w:r>
      <w:r w:rsidRPr="00D368BA">
        <w:rPr>
          <w:rFonts w:cstheme="minorHAnsi"/>
          <w:b/>
        </w:rPr>
        <w:t>Data Contract</w:t>
      </w:r>
      <w:r w:rsidRPr="00D368BA">
        <w:rPr>
          <w:rFonts w:cstheme="minorHAnsi"/>
        </w:rPr>
        <w:t xml:space="preserve"> as the standard mechanism in the WCF for serializing .NET object types into XML.</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Implemented multi-threading in WPF application for performance optimizations.</w:t>
      </w:r>
    </w:p>
    <w:p w:rsidR="00D95C0F" w:rsidRPr="00D368BA" w:rsidRDefault="00D95C0F" w:rsidP="003E33A3">
      <w:pPr>
        <w:numPr>
          <w:ilvl w:val="0"/>
          <w:numId w:val="23"/>
        </w:numPr>
        <w:spacing w:after="0" w:line="240" w:lineRule="auto"/>
        <w:contextualSpacing/>
        <w:rPr>
          <w:rFonts w:cstheme="minorHAnsi"/>
        </w:rPr>
      </w:pPr>
      <w:r w:rsidRPr="00D368BA">
        <w:rPr>
          <w:rFonts w:cstheme="minorHAnsi"/>
        </w:rPr>
        <w:t xml:space="preserve">Used </w:t>
      </w:r>
      <w:r w:rsidRPr="00D368BA">
        <w:rPr>
          <w:rFonts w:cstheme="minorHAnsi"/>
          <w:b/>
        </w:rPr>
        <w:t>Web Services (SOAP, WSDL</w:t>
      </w:r>
      <w:r w:rsidRPr="00D368BA">
        <w:rPr>
          <w:rFonts w:cstheme="minorHAnsi"/>
        </w:rPr>
        <w:t>) for communicating with other application and components.</w:t>
      </w:r>
    </w:p>
    <w:p w:rsidR="00A74D5C" w:rsidRPr="00D368BA" w:rsidRDefault="00A74D5C" w:rsidP="003E33A3">
      <w:pPr>
        <w:numPr>
          <w:ilvl w:val="0"/>
          <w:numId w:val="23"/>
        </w:numPr>
        <w:spacing w:after="0" w:line="240" w:lineRule="auto"/>
        <w:contextualSpacing/>
        <w:rPr>
          <w:rFonts w:cstheme="minorHAnsi"/>
        </w:rPr>
      </w:pPr>
      <w:r w:rsidRPr="00D368BA">
        <w:rPr>
          <w:rFonts w:cstheme="minorHAnsi"/>
        </w:rPr>
        <w:t>Implemented Rabbit MQ for windows with Consumers &amp; Procedures for windows services and data integration</w:t>
      </w:r>
    </w:p>
    <w:p w:rsidR="006702D2" w:rsidRPr="00D368BA" w:rsidRDefault="006702D2" w:rsidP="00CC6E65">
      <w:pPr>
        <w:spacing w:after="0" w:line="240" w:lineRule="auto"/>
        <w:ind w:left="720"/>
        <w:contextualSpacing/>
        <w:rPr>
          <w:rFonts w:cstheme="minorHAnsi"/>
        </w:rPr>
      </w:pPr>
    </w:p>
    <w:p w:rsidR="00046B24" w:rsidRPr="00D368BA" w:rsidRDefault="006702D2" w:rsidP="00F72AA9">
      <w:pPr>
        <w:tabs>
          <w:tab w:val="left" w:pos="720"/>
        </w:tabs>
        <w:spacing w:after="0"/>
        <w:rPr>
          <w:rFonts w:cstheme="minorHAnsi"/>
        </w:rPr>
      </w:pPr>
      <w:r w:rsidRPr="00D368BA">
        <w:rPr>
          <w:rFonts w:cstheme="minorHAnsi"/>
          <w:b/>
        </w:rPr>
        <w:t>Environment: .</w:t>
      </w:r>
      <w:r w:rsidRPr="00D368BA">
        <w:rPr>
          <w:rFonts w:cstheme="minorHAnsi"/>
        </w:rPr>
        <w:t>NET Framework 4.0/3.5, Visual Studio 2008,Entity Fra</w:t>
      </w:r>
      <w:r w:rsidR="004356DD" w:rsidRPr="00D368BA">
        <w:rPr>
          <w:rFonts w:cstheme="minorHAnsi"/>
        </w:rPr>
        <w:t>mework,</w:t>
      </w:r>
      <w:r w:rsidR="00BF1C86" w:rsidRPr="00D368BA">
        <w:rPr>
          <w:rFonts w:cstheme="minorHAnsi"/>
        </w:rPr>
        <w:t xml:space="preserve"> </w:t>
      </w:r>
      <w:proofErr w:type="spellStart"/>
      <w:r w:rsidR="00BF1C86" w:rsidRPr="00D368BA">
        <w:rPr>
          <w:rFonts w:cstheme="minorHAnsi"/>
        </w:rPr>
        <w:t>WinForms</w:t>
      </w:r>
      <w:proofErr w:type="spellEnd"/>
      <w:r w:rsidR="00BF1C86" w:rsidRPr="00D368BA">
        <w:rPr>
          <w:rFonts w:cstheme="minorHAnsi"/>
        </w:rPr>
        <w:t>,</w:t>
      </w:r>
      <w:r w:rsidR="00615E60" w:rsidRPr="00D368BA">
        <w:rPr>
          <w:rFonts w:eastAsia="Arial" w:cstheme="minorHAnsi"/>
          <w:b/>
        </w:rPr>
        <w:t xml:space="preserve"> </w:t>
      </w:r>
      <w:r w:rsidR="00615E60" w:rsidRPr="00D368BA">
        <w:rPr>
          <w:rFonts w:cstheme="minorHAnsi"/>
        </w:rPr>
        <w:t>Azure Win Forms</w:t>
      </w:r>
      <w:r w:rsidR="00615E60" w:rsidRPr="00D368BA">
        <w:rPr>
          <w:rFonts w:eastAsia="Arial" w:cstheme="minorHAnsi"/>
          <w:b/>
        </w:rPr>
        <w:t>,</w:t>
      </w:r>
      <w:r w:rsidR="00BF1C86" w:rsidRPr="00D368BA">
        <w:rPr>
          <w:rFonts w:cstheme="minorHAnsi"/>
        </w:rPr>
        <w:t xml:space="preserve"> </w:t>
      </w:r>
      <w:r w:rsidR="004356DD" w:rsidRPr="00D368BA">
        <w:rPr>
          <w:rFonts w:cstheme="minorHAnsi"/>
        </w:rPr>
        <w:t>MVC and Web API 2.0, WPF</w:t>
      </w:r>
      <w:r w:rsidRPr="00D368BA">
        <w:rPr>
          <w:rFonts w:cstheme="minorHAnsi"/>
        </w:rPr>
        <w:t>,</w:t>
      </w:r>
      <w:r w:rsidR="006C1840" w:rsidRPr="00D368BA">
        <w:rPr>
          <w:rFonts w:cstheme="minorHAnsi"/>
        </w:rPr>
        <w:t xml:space="preserve"> PRISM,</w:t>
      </w:r>
      <w:r w:rsidR="006C1840" w:rsidRPr="00D368BA">
        <w:rPr>
          <w:rFonts w:cstheme="minorHAnsi"/>
          <w:color w:val="666666"/>
          <w:shd w:val="clear" w:color="auto" w:fill="FFFFFF"/>
        </w:rPr>
        <w:t> </w:t>
      </w:r>
      <w:r w:rsidRPr="00D368BA">
        <w:rPr>
          <w:rFonts w:cstheme="minorHAnsi"/>
        </w:rPr>
        <w:t xml:space="preserve">Visual C#, Multithreading, </w:t>
      </w:r>
      <w:proofErr w:type="spellStart"/>
      <w:r w:rsidR="00A74D5C" w:rsidRPr="00D368BA">
        <w:rPr>
          <w:rFonts w:cstheme="minorHAnsi"/>
        </w:rPr>
        <w:t>MongoDB</w:t>
      </w:r>
      <w:proofErr w:type="spellEnd"/>
      <w:r w:rsidR="00A74D5C" w:rsidRPr="00D368BA">
        <w:rPr>
          <w:rFonts w:cstheme="minorHAnsi"/>
        </w:rPr>
        <w:t xml:space="preserve"> ,</w:t>
      </w:r>
      <w:r w:rsidR="007A31B2" w:rsidRPr="00D368BA">
        <w:rPr>
          <w:rFonts w:cstheme="minorHAnsi"/>
        </w:rPr>
        <w:t>Angular 2.0</w:t>
      </w:r>
      <w:r w:rsidRPr="00D368BA">
        <w:rPr>
          <w:rFonts w:cstheme="minorHAnsi"/>
        </w:rPr>
        <w:t>,LINQ, UML, XML, XSLT, ADO.NET,</w:t>
      </w:r>
      <w:r w:rsidR="00C72084" w:rsidRPr="00D368BA">
        <w:rPr>
          <w:rFonts w:cstheme="minorHAnsi"/>
        </w:rPr>
        <w:t xml:space="preserve"> VB.NET,</w:t>
      </w:r>
      <w:r w:rsidRPr="00D368BA">
        <w:rPr>
          <w:rFonts w:cstheme="minorHAnsi"/>
        </w:rPr>
        <w:t xml:space="preserve"> IIS 6.0, MS Visio 2007, JavaScript, MS SQL Server 2005, Crystal Reports 9.0, </w:t>
      </w:r>
      <w:proofErr w:type="spellStart"/>
      <w:r w:rsidRPr="00D368BA">
        <w:rPr>
          <w:rFonts w:cstheme="minorHAnsi"/>
        </w:rPr>
        <w:t>Tourtoise</w:t>
      </w:r>
      <w:proofErr w:type="spellEnd"/>
      <w:r w:rsidRPr="00D368BA">
        <w:rPr>
          <w:rFonts w:cstheme="minorHAnsi"/>
        </w:rPr>
        <w:t xml:space="preserve"> SVN</w:t>
      </w:r>
    </w:p>
    <w:p w:rsidR="00046B24" w:rsidRPr="00D368BA" w:rsidRDefault="00046B24" w:rsidP="00F72AA9">
      <w:pPr>
        <w:tabs>
          <w:tab w:val="left" w:pos="720"/>
        </w:tabs>
        <w:spacing w:after="0"/>
        <w:rPr>
          <w:rFonts w:cstheme="minorHAnsi"/>
        </w:rPr>
      </w:pPr>
    </w:p>
    <w:p w:rsidR="00946830" w:rsidRPr="00D368BA" w:rsidRDefault="00CA77C8" w:rsidP="00946830">
      <w:pPr>
        <w:spacing w:after="0"/>
        <w:contextualSpacing/>
        <w:rPr>
          <w:rFonts w:cstheme="minorHAnsi"/>
          <w:b/>
        </w:rPr>
      </w:pPr>
      <w:proofErr w:type="spellStart"/>
      <w:r w:rsidRPr="00D368BA">
        <w:rPr>
          <w:rFonts w:cstheme="minorHAnsi"/>
          <w:b/>
        </w:rPr>
        <w:t>MedConnect</w:t>
      </w:r>
      <w:proofErr w:type="spellEnd"/>
      <w:r w:rsidR="00946830" w:rsidRPr="00D368BA">
        <w:rPr>
          <w:rFonts w:cstheme="minorHAnsi"/>
          <w:b/>
        </w:rPr>
        <w:t xml:space="preserve">, GA                                                                                          </w:t>
      </w:r>
      <w:r w:rsidR="00F8748D" w:rsidRPr="00D368BA">
        <w:rPr>
          <w:rFonts w:cstheme="minorHAnsi"/>
          <w:b/>
        </w:rPr>
        <w:t xml:space="preserve"> </w:t>
      </w:r>
      <w:r w:rsidRPr="00D368BA">
        <w:rPr>
          <w:rFonts w:cstheme="minorHAnsi"/>
          <w:b/>
        </w:rPr>
        <w:t xml:space="preserve">                    </w:t>
      </w:r>
      <w:r w:rsidR="00CC6E65" w:rsidRPr="00D368BA">
        <w:rPr>
          <w:rFonts w:cstheme="minorHAnsi"/>
          <w:b/>
        </w:rPr>
        <w:t xml:space="preserve">             </w:t>
      </w:r>
      <w:r w:rsidR="00D368BA">
        <w:rPr>
          <w:rFonts w:cstheme="minorHAnsi"/>
          <w:b/>
        </w:rPr>
        <w:t xml:space="preserve">                </w:t>
      </w:r>
      <w:r w:rsidR="00F8748D" w:rsidRPr="00D368BA">
        <w:rPr>
          <w:rFonts w:cstheme="minorHAnsi"/>
          <w:b/>
        </w:rPr>
        <w:t xml:space="preserve">June </w:t>
      </w:r>
      <w:r w:rsidR="001260DF" w:rsidRPr="00D368BA">
        <w:rPr>
          <w:rFonts w:cstheme="minorHAnsi"/>
          <w:b/>
        </w:rPr>
        <w:t>2013</w:t>
      </w:r>
      <w:r w:rsidR="006702D2" w:rsidRPr="00D368BA">
        <w:rPr>
          <w:rFonts w:cstheme="minorHAnsi"/>
          <w:b/>
        </w:rPr>
        <w:t>-</w:t>
      </w:r>
      <w:r w:rsidR="00F8748D" w:rsidRPr="00D368BA">
        <w:rPr>
          <w:rFonts w:cstheme="minorHAnsi"/>
          <w:b/>
        </w:rPr>
        <w:t xml:space="preserve"> Nov</w:t>
      </w:r>
      <w:r w:rsidR="00946830" w:rsidRPr="00D368BA">
        <w:rPr>
          <w:rFonts w:cstheme="minorHAnsi"/>
          <w:b/>
        </w:rPr>
        <w:t xml:space="preserve"> 2015</w:t>
      </w:r>
    </w:p>
    <w:p w:rsidR="006702D2" w:rsidRPr="00D368BA" w:rsidRDefault="00946830" w:rsidP="006702D2">
      <w:pPr>
        <w:spacing w:after="0"/>
        <w:ind w:left="3600" w:hanging="3600"/>
        <w:jc w:val="both"/>
        <w:rPr>
          <w:rFonts w:eastAsia="Times New Roman" w:cstheme="minorHAnsi"/>
          <w:b/>
          <w:bCs/>
          <w:lang w:eastAsia="en-IN"/>
        </w:rPr>
      </w:pPr>
      <w:proofErr w:type="spellStart"/>
      <w:r w:rsidRPr="00D368BA">
        <w:rPr>
          <w:rFonts w:cstheme="minorHAnsi"/>
          <w:b/>
        </w:rPr>
        <w:t>Sr</w:t>
      </w:r>
      <w:proofErr w:type="spellEnd"/>
      <w:r w:rsidRPr="00D368BA">
        <w:rPr>
          <w:rFonts w:cstheme="minorHAnsi"/>
          <w:b/>
        </w:rPr>
        <w:t xml:space="preserve"> Dot Net Developer</w:t>
      </w:r>
      <w:r w:rsidRPr="00D368BA">
        <w:rPr>
          <w:rFonts w:eastAsia="Times New Roman" w:cstheme="minorHAnsi"/>
          <w:b/>
          <w:bCs/>
          <w:lang w:eastAsia="en-IN"/>
        </w:rPr>
        <w:t> </w:t>
      </w:r>
    </w:p>
    <w:p w:rsidR="006702D2" w:rsidRPr="00D368BA" w:rsidRDefault="006702D2" w:rsidP="00CC6E65">
      <w:pPr>
        <w:jc w:val="both"/>
        <w:rPr>
          <w:rFonts w:cstheme="minorHAnsi"/>
        </w:rPr>
      </w:pPr>
      <w:r w:rsidRPr="00D368BA">
        <w:rPr>
          <w:rFonts w:cstheme="minorHAnsi"/>
          <w:b/>
          <w:bCs/>
        </w:rPr>
        <w:t>Project</w:t>
      </w:r>
      <w:r w:rsidRPr="00D368BA">
        <w:rPr>
          <w:rFonts w:eastAsia="Times New Roman" w:cstheme="minorHAnsi"/>
          <w:b/>
        </w:rPr>
        <w:t>:</w:t>
      </w:r>
      <w:r w:rsidR="00CC6E65" w:rsidRPr="00D368BA">
        <w:rPr>
          <w:rFonts w:eastAsia="Times New Roman" w:cstheme="minorHAnsi"/>
          <w:b/>
        </w:rPr>
        <w:t xml:space="preserve"> </w:t>
      </w:r>
      <w:r w:rsidRPr="00D368BA">
        <w:rPr>
          <w:rFonts w:eastAsia="Times New Roman" w:cstheme="minorHAnsi"/>
        </w:rPr>
        <w:t> </w:t>
      </w:r>
      <w:proofErr w:type="spellStart"/>
      <w:r w:rsidR="00CA77C8" w:rsidRPr="00D368BA">
        <w:rPr>
          <w:rFonts w:cstheme="minorHAnsi"/>
        </w:rPr>
        <w:t>MedConnect</w:t>
      </w:r>
      <w:proofErr w:type="spellEnd"/>
      <w:r w:rsidR="00CA77C8" w:rsidRPr="00D368BA">
        <w:rPr>
          <w:rFonts w:cstheme="minorHAnsi"/>
        </w:rPr>
        <w:t xml:space="preserve"> is a highly secure, sophisticated system which enables physicians to submit their claims electronically. Previous to this, a physician has to manually maintain all the paper submitted claims, claim submission details such as number of claims submitted, payer details, type of claims (primary, secondary, tertiary), COB information, resubmitted claim information etc.., it became tedious work for the physician. Using </w:t>
      </w:r>
      <w:proofErr w:type="spellStart"/>
      <w:r w:rsidR="00CA77C8" w:rsidRPr="00D368BA">
        <w:rPr>
          <w:rFonts w:cstheme="minorHAnsi"/>
        </w:rPr>
        <w:t>MedConnect</w:t>
      </w:r>
      <w:proofErr w:type="spellEnd"/>
      <w:r w:rsidR="00CA77C8" w:rsidRPr="00D368BA">
        <w:rPr>
          <w:rFonts w:cstheme="minorHAnsi"/>
        </w:rPr>
        <w:t>, physicians can submit all claims electronically and ensure (or track) the payer efficiency.</w:t>
      </w:r>
    </w:p>
    <w:p w:rsidR="001260DF" w:rsidRPr="00D368BA" w:rsidRDefault="00946830" w:rsidP="00946830">
      <w:pPr>
        <w:spacing w:after="0"/>
        <w:contextualSpacing/>
        <w:rPr>
          <w:rFonts w:cstheme="minorHAnsi"/>
          <w:b/>
        </w:rPr>
      </w:pPr>
      <w:r w:rsidRPr="00D368BA">
        <w:rPr>
          <w:rFonts w:cstheme="minorHAnsi"/>
          <w:b/>
        </w:rPr>
        <w:t xml:space="preserve">Responsibilities: </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Implemented the project using </w:t>
      </w:r>
      <w:r w:rsidRPr="00D368BA">
        <w:rPr>
          <w:rFonts w:cstheme="minorHAnsi"/>
          <w:b/>
        </w:rPr>
        <w:t>MVC</w:t>
      </w:r>
      <w:r w:rsidRPr="00D368BA">
        <w:rPr>
          <w:rFonts w:cstheme="minorHAnsi"/>
        </w:rPr>
        <w:t xml:space="preserve"> architecture with backend database </w:t>
      </w:r>
      <w:r w:rsidRPr="00D368BA">
        <w:rPr>
          <w:rFonts w:cstheme="minorHAnsi"/>
          <w:b/>
        </w:rPr>
        <w:t>MS SQL 2008</w:t>
      </w:r>
      <w:r w:rsidRPr="00D368BA">
        <w:rPr>
          <w:rFonts w:cstheme="minorHAnsi"/>
        </w:rPr>
        <w:t>.</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Involved in full lifecycle of the project from design, development &amp; Testing.</w:t>
      </w:r>
    </w:p>
    <w:p w:rsidR="00946830" w:rsidRPr="00D368BA" w:rsidRDefault="00946830" w:rsidP="00946830">
      <w:pPr>
        <w:numPr>
          <w:ilvl w:val="0"/>
          <w:numId w:val="23"/>
        </w:numPr>
        <w:spacing w:after="0" w:line="240" w:lineRule="auto"/>
        <w:contextualSpacing/>
        <w:rPr>
          <w:rFonts w:cstheme="minorHAnsi"/>
          <w:b/>
        </w:rPr>
      </w:pPr>
      <w:r w:rsidRPr="00D368BA">
        <w:rPr>
          <w:rFonts w:cstheme="minorHAnsi"/>
        </w:rPr>
        <w:t xml:space="preserve">Involved in designing and developing </w:t>
      </w:r>
      <w:r w:rsidRPr="00D368BA">
        <w:rPr>
          <w:rFonts w:cstheme="minorHAnsi"/>
          <w:b/>
        </w:rPr>
        <w:t>Tables, stored procedures, views using SQL Server 2008.</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Class diagrams were developed for data and business access components of the system using Microsoft Visio 2007.</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Implemented auto mail generation of reports through </w:t>
      </w:r>
      <w:r w:rsidRPr="00D368BA">
        <w:rPr>
          <w:rFonts w:cstheme="minorHAnsi"/>
          <w:b/>
        </w:rPr>
        <w:t>PLSQL procedures</w:t>
      </w:r>
      <w:r w:rsidRPr="00D368BA">
        <w:rPr>
          <w:rFonts w:cstheme="minorHAnsi"/>
        </w:rPr>
        <w:t xml:space="preserve">  by using profile</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Developed </w:t>
      </w:r>
      <w:r w:rsidRPr="00D368BA">
        <w:rPr>
          <w:rFonts w:cstheme="minorHAnsi"/>
          <w:b/>
        </w:rPr>
        <w:t>User controls</w:t>
      </w:r>
      <w:r w:rsidRPr="00D368BA">
        <w:rPr>
          <w:rFonts w:cstheme="minorHAnsi"/>
        </w:rPr>
        <w:t xml:space="preserve"> to increase the reusability and to improve the performance.</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Used </w:t>
      </w:r>
      <w:r w:rsidRPr="00D368BA">
        <w:rPr>
          <w:rFonts w:cstheme="minorHAnsi"/>
          <w:b/>
        </w:rPr>
        <w:t>AJAX Controls</w:t>
      </w:r>
      <w:r w:rsidRPr="00D368BA">
        <w:rPr>
          <w:rFonts w:cstheme="minorHAnsi"/>
        </w:rPr>
        <w:t xml:space="preserve"> to increase the responsiveness of the web application.</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Implemented </w:t>
      </w:r>
      <w:r w:rsidRPr="00D368BA">
        <w:rPr>
          <w:rFonts w:cstheme="minorHAnsi"/>
          <w:b/>
        </w:rPr>
        <w:t>Content management system</w:t>
      </w:r>
      <w:r w:rsidRPr="00D368BA">
        <w:rPr>
          <w:rFonts w:cstheme="minorHAnsi"/>
        </w:rPr>
        <w:t xml:space="preserve"> to maintain in house projects Document and Template.</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Implemented Client and Server side validations using </w:t>
      </w:r>
      <w:r w:rsidRPr="00D368BA">
        <w:rPr>
          <w:rFonts w:cstheme="minorHAnsi"/>
          <w:b/>
        </w:rPr>
        <w:t>JavaScript</w:t>
      </w:r>
      <w:r w:rsidRPr="00D368BA">
        <w:rPr>
          <w:rFonts w:cstheme="minorHAnsi"/>
        </w:rPr>
        <w:t xml:space="preserve"> and </w:t>
      </w:r>
      <w:r w:rsidRPr="00D368BA">
        <w:rPr>
          <w:rFonts w:cstheme="minorHAnsi"/>
          <w:b/>
        </w:rPr>
        <w:t>validation controls</w:t>
      </w:r>
      <w:r w:rsidRPr="00D368BA">
        <w:rPr>
          <w:rFonts w:cstheme="minorHAnsi"/>
        </w:rPr>
        <w:t>.</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Developed Workflows based on the roles in the portal such as employee, legal admin, payroll admin and super admin.</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Used the </w:t>
      </w:r>
      <w:proofErr w:type="spellStart"/>
      <w:r w:rsidRPr="00D368BA">
        <w:rPr>
          <w:rFonts w:cstheme="minorHAnsi"/>
          <w:b/>
        </w:rPr>
        <w:t>JQuery</w:t>
      </w:r>
      <w:proofErr w:type="spellEnd"/>
      <w:r w:rsidRPr="00D368BA">
        <w:rPr>
          <w:rFonts w:cstheme="minorHAnsi"/>
          <w:b/>
        </w:rPr>
        <w:t xml:space="preserve"> Grid</w:t>
      </w:r>
      <w:r w:rsidRPr="00D368BA">
        <w:rPr>
          <w:rFonts w:cstheme="minorHAnsi"/>
        </w:rPr>
        <w:t xml:space="preserve"> to display the fetched data.</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Involved in State Management using </w:t>
      </w:r>
      <w:r w:rsidRPr="00D368BA">
        <w:rPr>
          <w:rFonts w:cstheme="minorHAnsi"/>
          <w:b/>
        </w:rPr>
        <w:t xml:space="preserve">session, view state </w:t>
      </w:r>
      <w:r w:rsidRPr="00D368BA">
        <w:rPr>
          <w:rFonts w:cstheme="minorHAnsi"/>
        </w:rPr>
        <w:t>and</w:t>
      </w:r>
      <w:r w:rsidRPr="00D368BA">
        <w:rPr>
          <w:rFonts w:cstheme="minorHAnsi"/>
          <w:b/>
        </w:rPr>
        <w:t xml:space="preserve"> query string</w:t>
      </w:r>
      <w:r w:rsidRPr="00D368BA">
        <w:rPr>
          <w:rFonts w:cstheme="minorHAnsi"/>
        </w:rPr>
        <w:t>.</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Followed </w:t>
      </w:r>
      <w:r w:rsidRPr="00D368BA">
        <w:rPr>
          <w:rFonts w:cstheme="minorHAnsi"/>
          <w:b/>
        </w:rPr>
        <w:t>Agile Methodology</w:t>
      </w:r>
      <w:r w:rsidRPr="00D368BA">
        <w:rPr>
          <w:rFonts w:cstheme="minorHAnsi"/>
        </w:rPr>
        <w:t xml:space="preserve"> to produce high Quality software and satisfy the customers.</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Used the </w:t>
      </w:r>
      <w:r w:rsidRPr="00D368BA">
        <w:rPr>
          <w:rFonts w:cstheme="minorHAnsi"/>
          <w:b/>
        </w:rPr>
        <w:t>N-Unit</w:t>
      </w:r>
      <w:r w:rsidRPr="00D368BA">
        <w:rPr>
          <w:rFonts w:cstheme="minorHAnsi"/>
        </w:rPr>
        <w:t xml:space="preserve"> for unit testing of the classes.</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Used </w:t>
      </w:r>
      <w:proofErr w:type="spellStart"/>
      <w:proofErr w:type="gramStart"/>
      <w:r w:rsidRPr="00D368BA">
        <w:rPr>
          <w:rFonts w:cstheme="minorHAnsi"/>
          <w:b/>
        </w:rPr>
        <w:t>Smtp</w:t>
      </w:r>
      <w:proofErr w:type="spellEnd"/>
      <w:proofErr w:type="gramEnd"/>
      <w:r w:rsidR="00D368BA">
        <w:rPr>
          <w:rFonts w:cstheme="minorHAnsi"/>
          <w:b/>
        </w:rPr>
        <w:t xml:space="preserve"> </w:t>
      </w:r>
      <w:r w:rsidRPr="00D368BA">
        <w:rPr>
          <w:rFonts w:cstheme="minorHAnsi"/>
          <w:b/>
        </w:rPr>
        <w:t xml:space="preserve">Client </w:t>
      </w:r>
      <w:r w:rsidRPr="00D368BA">
        <w:rPr>
          <w:rFonts w:cstheme="minorHAnsi"/>
        </w:rPr>
        <w:t xml:space="preserve">and </w:t>
      </w:r>
      <w:r w:rsidRPr="00D368BA">
        <w:rPr>
          <w:rFonts w:cstheme="minorHAnsi"/>
          <w:b/>
        </w:rPr>
        <w:t>Mail Message</w:t>
      </w:r>
      <w:r w:rsidRPr="00D368BA">
        <w:rPr>
          <w:rFonts w:cstheme="minorHAnsi"/>
        </w:rPr>
        <w:t xml:space="preserve"> classes to send the automated emails.</w:t>
      </w:r>
    </w:p>
    <w:p w:rsidR="00BF1C86" w:rsidRPr="00D368BA" w:rsidRDefault="00BF1C86" w:rsidP="00946830">
      <w:pPr>
        <w:numPr>
          <w:ilvl w:val="0"/>
          <w:numId w:val="23"/>
        </w:numPr>
        <w:spacing w:after="0" w:line="240" w:lineRule="auto"/>
        <w:contextualSpacing/>
        <w:rPr>
          <w:rFonts w:cstheme="minorHAnsi"/>
        </w:rPr>
      </w:pPr>
      <w:r w:rsidRPr="00D368BA">
        <w:rPr>
          <w:rFonts w:cstheme="minorHAnsi"/>
        </w:rPr>
        <w:t xml:space="preserve">Designed, developed and maintained projects with </w:t>
      </w:r>
      <w:proofErr w:type="spellStart"/>
      <w:r w:rsidRPr="00D368BA">
        <w:rPr>
          <w:rFonts w:cstheme="minorHAnsi"/>
        </w:rPr>
        <w:t>WinForms</w:t>
      </w:r>
      <w:proofErr w:type="spellEnd"/>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Used Microsoft’s </w:t>
      </w:r>
      <w:r w:rsidRPr="00D368BA">
        <w:rPr>
          <w:rFonts w:cstheme="minorHAnsi"/>
          <w:b/>
        </w:rPr>
        <w:t>Visual Source Safe</w:t>
      </w:r>
      <w:r w:rsidRPr="00D368BA">
        <w:rPr>
          <w:rFonts w:cstheme="minorHAnsi"/>
        </w:rPr>
        <w:t xml:space="preserve"> for version control.</w:t>
      </w:r>
    </w:p>
    <w:p w:rsidR="00B1614B" w:rsidRPr="00D368BA" w:rsidRDefault="00B1614B" w:rsidP="00946830">
      <w:pPr>
        <w:numPr>
          <w:ilvl w:val="0"/>
          <w:numId w:val="23"/>
        </w:numPr>
        <w:spacing w:after="0" w:line="240" w:lineRule="auto"/>
        <w:contextualSpacing/>
        <w:rPr>
          <w:rFonts w:cstheme="minorHAnsi"/>
        </w:rPr>
      </w:pPr>
      <w:r w:rsidRPr="00D368BA">
        <w:rPr>
          <w:rFonts w:cstheme="minorHAnsi"/>
        </w:rPr>
        <w:t xml:space="preserve">Developed using C#.NET 4.0 to incorporate business logic, </w:t>
      </w:r>
      <w:r w:rsidRPr="00D368BA">
        <w:rPr>
          <w:rFonts w:cstheme="minorHAnsi"/>
          <w:b/>
        </w:rPr>
        <w:t>Silverlight 4</w:t>
      </w:r>
      <w:r w:rsidRPr="00D368BA">
        <w:rPr>
          <w:rFonts w:cstheme="minorHAnsi"/>
        </w:rPr>
        <w:t xml:space="preserve"> for GUI and used </w:t>
      </w:r>
      <w:proofErr w:type="spellStart"/>
      <w:r w:rsidRPr="00D368BA">
        <w:rPr>
          <w:rFonts w:cstheme="minorHAnsi"/>
        </w:rPr>
        <w:t>Telerik</w:t>
      </w:r>
      <w:proofErr w:type="spellEnd"/>
      <w:r w:rsidRPr="00D368BA">
        <w:rPr>
          <w:rFonts w:cstheme="minorHAnsi"/>
        </w:rPr>
        <w:t xml:space="preserve"> controls to provide Rich Interactive Application.</w:t>
      </w:r>
    </w:p>
    <w:p w:rsidR="00B1614B" w:rsidRPr="00D368BA" w:rsidRDefault="00B1614B" w:rsidP="00946830">
      <w:pPr>
        <w:numPr>
          <w:ilvl w:val="0"/>
          <w:numId w:val="23"/>
        </w:numPr>
        <w:spacing w:after="0" w:line="240" w:lineRule="auto"/>
        <w:contextualSpacing/>
        <w:rPr>
          <w:rFonts w:cstheme="minorHAnsi"/>
        </w:rPr>
      </w:pPr>
      <w:r w:rsidRPr="00D368BA">
        <w:rPr>
          <w:rFonts w:cstheme="minorHAnsi"/>
        </w:rPr>
        <w:t xml:space="preserve">Designed and developed an n-tier architecture that included Presentation, Business and Data Access Layers using </w:t>
      </w:r>
      <w:r w:rsidRPr="00D368BA">
        <w:rPr>
          <w:rFonts w:cstheme="minorHAnsi"/>
          <w:b/>
        </w:rPr>
        <w:t>Silverlight</w:t>
      </w:r>
      <w:r w:rsidRPr="00D368BA">
        <w:rPr>
          <w:rFonts w:cstheme="minorHAnsi"/>
        </w:rPr>
        <w:t>, C#.Net, and SQL</w:t>
      </w:r>
      <w:r w:rsidRPr="00D368BA">
        <w:rPr>
          <w:rFonts w:cstheme="minorHAnsi"/>
          <w:color w:val="333333"/>
          <w:shd w:val="clear" w:color="auto" w:fill="FFFFFF"/>
        </w:rPr>
        <w:t>. </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lastRenderedPageBreak/>
        <w:t>Participated in various Client meetings with the team and the Project manager and also with the business users to discuss improvements/amendments in the development of the portal.</w:t>
      </w:r>
    </w:p>
    <w:p w:rsidR="00946830" w:rsidRPr="00D368BA" w:rsidRDefault="00946830" w:rsidP="00946830">
      <w:pPr>
        <w:numPr>
          <w:ilvl w:val="0"/>
          <w:numId w:val="23"/>
        </w:numPr>
        <w:spacing w:after="0" w:line="240" w:lineRule="auto"/>
        <w:contextualSpacing/>
        <w:rPr>
          <w:rFonts w:cstheme="minorHAnsi"/>
          <w:b/>
        </w:rPr>
      </w:pPr>
      <w:r w:rsidRPr="00D368BA">
        <w:rPr>
          <w:rFonts w:cstheme="minorHAnsi"/>
        </w:rPr>
        <w:t xml:space="preserve">Implemented the Reports in </w:t>
      </w:r>
      <w:r w:rsidRPr="00D368BA">
        <w:rPr>
          <w:rFonts w:cstheme="minorHAnsi"/>
          <w:b/>
        </w:rPr>
        <w:t>SSRS/SSIS</w:t>
      </w:r>
      <w:r w:rsidRPr="00D368BA">
        <w:rPr>
          <w:rFonts w:cstheme="minorHAnsi"/>
        </w:rPr>
        <w:t xml:space="preserve"> and </w:t>
      </w:r>
      <w:proofErr w:type="spellStart"/>
      <w:r w:rsidR="00C131C3" w:rsidRPr="00D368BA">
        <w:rPr>
          <w:rFonts w:cstheme="minorHAnsi"/>
          <w:b/>
        </w:rPr>
        <w:t>Xtra</w:t>
      </w:r>
      <w:proofErr w:type="spellEnd"/>
      <w:r w:rsidR="00D368BA">
        <w:rPr>
          <w:rFonts w:cstheme="minorHAnsi"/>
          <w:b/>
        </w:rPr>
        <w:t xml:space="preserve"> </w:t>
      </w:r>
      <w:r w:rsidR="00C131C3" w:rsidRPr="00D368BA">
        <w:rPr>
          <w:rFonts w:cstheme="minorHAnsi"/>
          <w:b/>
        </w:rPr>
        <w:t>Report</w:t>
      </w:r>
      <w:r w:rsidR="00C131C3" w:rsidRPr="00D368BA">
        <w:rPr>
          <w:rFonts w:cstheme="minorHAnsi"/>
        </w:rPr>
        <w:t>s (</w:t>
      </w:r>
      <w:proofErr w:type="spellStart"/>
      <w:r w:rsidRPr="00D368BA">
        <w:rPr>
          <w:rFonts w:cstheme="minorHAnsi"/>
        </w:rPr>
        <w:t>Dev</w:t>
      </w:r>
      <w:proofErr w:type="spellEnd"/>
      <w:r w:rsidRPr="00D368BA">
        <w:rPr>
          <w:rFonts w:cstheme="minorHAnsi"/>
        </w:rPr>
        <w:t xml:space="preserve"> express).</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Implemented </w:t>
      </w:r>
      <w:r w:rsidRPr="00D368BA">
        <w:rPr>
          <w:rFonts w:cstheme="minorHAnsi"/>
          <w:b/>
        </w:rPr>
        <w:t>SSIS packages new SQL</w:t>
      </w:r>
      <w:r w:rsidRPr="00D368BA">
        <w:rPr>
          <w:rFonts w:cstheme="minorHAnsi"/>
        </w:rPr>
        <w:t xml:space="preserve"> transformation for executing SQL statements.</w:t>
      </w:r>
    </w:p>
    <w:p w:rsidR="00A74D5C" w:rsidRPr="00D368BA" w:rsidRDefault="00A74D5C" w:rsidP="00A74D5C">
      <w:pPr>
        <w:pStyle w:val="ListParagraph"/>
        <w:numPr>
          <w:ilvl w:val="0"/>
          <w:numId w:val="23"/>
        </w:numPr>
        <w:spacing w:after="20"/>
        <w:jc w:val="both"/>
        <w:rPr>
          <w:rFonts w:eastAsia="Times New Roman" w:cstheme="minorHAnsi"/>
          <w:color w:val="000000" w:themeColor="text1"/>
        </w:rPr>
      </w:pPr>
      <w:r w:rsidRPr="00D368BA">
        <w:rPr>
          <w:rFonts w:cstheme="minorHAnsi"/>
        </w:rPr>
        <w:t xml:space="preserve">Used and Worked on </w:t>
      </w:r>
      <w:r w:rsidRPr="00D368BA">
        <w:rPr>
          <w:rFonts w:cstheme="minorHAnsi"/>
          <w:b/>
        </w:rPr>
        <w:t>Mongo-DB</w:t>
      </w:r>
      <w:r w:rsidRPr="00D368BA">
        <w:rPr>
          <w:rFonts w:cstheme="minorHAnsi"/>
        </w:rPr>
        <w:t xml:space="preserve"> database concepts such as </w:t>
      </w:r>
      <w:r w:rsidRPr="00D368BA">
        <w:rPr>
          <w:rFonts w:cstheme="minorHAnsi"/>
          <w:b/>
        </w:rPr>
        <w:t>locking, transactions, indexes, replication</w:t>
      </w:r>
      <w:r w:rsidRPr="00D368BA">
        <w:rPr>
          <w:rFonts w:cstheme="minorHAnsi"/>
        </w:rPr>
        <w:t xml:space="preserve"> and schema design</w:t>
      </w:r>
      <w:r w:rsidRPr="00D368BA">
        <w:rPr>
          <w:rFonts w:cstheme="minorHAnsi"/>
          <w:color w:val="000000" w:themeColor="text1"/>
        </w:rPr>
        <w:t>. </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Developed </w:t>
      </w:r>
      <w:r w:rsidRPr="00D368BA">
        <w:rPr>
          <w:rFonts w:cstheme="minorHAnsi"/>
          <w:b/>
        </w:rPr>
        <w:t>SSIS packages</w:t>
      </w:r>
      <w:r w:rsidRPr="00D368BA">
        <w:rPr>
          <w:rFonts w:cstheme="minorHAnsi"/>
        </w:rPr>
        <w:t xml:space="preserve"> using different type’s task and with Error Handling.</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Creating the design and technical specifications for the </w:t>
      </w:r>
      <w:r w:rsidRPr="00D368BA">
        <w:rPr>
          <w:rFonts w:cstheme="minorHAnsi"/>
          <w:b/>
        </w:rPr>
        <w:t>ETL</w:t>
      </w:r>
      <w:r w:rsidRPr="00D368BA">
        <w:rPr>
          <w:rFonts w:cstheme="minorHAnsi"/>
        </w:rPr>
        <w:t xml:space="preserve"> process of the project.</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Used SSIS packages as </w:t>
      </w:r>
      <w:r w:rsidRPr="00D368BA">
        <w:rPr>
          <w:rFonts w:cstheme="minorHAnsi"/>
          <w:b/>
        </w:rPr>
        <w:t xml:space="preserve">an ETL tool to create source/target definitions, mappings and sessions. </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Extensively used SSIS to transfer data from different source system and load the data into the target data base</w:t>
      </w:r>
    </w:p>
    <w:p w:rsidR="00946830" w:rsidRPr="00D368BA" w:rsidRDefault="00946830" w:rsidP="00946830">
      <w:pPr>
        <w:numPr>
          <w:ilvl w:val="0"/>
          <w:numId w:val="23"/>
        </w:numPr>
        <w:spacing w:after="0" w:line="240" w:lineRule="auto"/>
        <w:contextualSpacing/>
        <w:rPr>
          <w:rFonts w:cstheme="minorHAnsi"/>
          <w:b/>
        </w:rPr>
      </w:pPr>
      <w:r w:rsidRPr="00D368BA">
        <w:rPr>
          <w:rFonts w:cstheme="minorHAnsi"/>
        </w:rPr>
        <w:t xml:space="preserve">Created complex </w:t>
      </w:r>
      <w:r w:rsidRPr="00D368BA">
        <w:rPr>
          <w:rFonts w:cstheme="minorHAnsi"/>
          <w:b/>
        </w:rPr>
        <w:t>SSIS Package using Script Task, For Each Loop, Derived Columns, Fuzzy Lookup, Condition Split, Sort, Union All, Execute SQL Task, Data Flow Task and File System Task.</w:t>
      </w:r>
    </w:p>
    <w:p w:rsidR="00247060" w:rsidRPr="00D368BA" w:rsidRDefault="00247060" w:rsidP="00247060">
      <w:pPr>
        <w:numPr>
          <w:ilvl w:val="0"/>
          <w:numId w:val="23"/>
        </w:numPr>
        <w:shd w:val="clear" w:color="auto" w:fill="FFFFFF"/>
        <w:spacing w:before="100" w:beforeAutospacing="1" w:after="100" w:afterAutospacing="1" w:line="240" w:lineRule="auto"/>
        <w:rPr>
          <w:rFonts w:cstheme="minorHAnsi"/>
        </w:rPr>
      </w:pPr>
      <w:r w:rsidRPr="00D368BA">
        <w:rPr>
          <w:rFonts w:cstheme="minorHAnsi"/>
        </w:rPr>
        <w:t xml:space="preserve">Developing </w:t>
      </w:r>
      <w:r w:rsidRPr="00D368BA">
        <w:rPr>
          <w:rFonts w:cstheme="minorHAnsi"/>
          <w:b/>
        </w:rPr>
        <w:t>OLAP cubes</w:t>
      </w:r>
      <w:r w:rsidRPr="00D368BA">
        <w:rPr>
          <w:rFonts w:cstheme="minorHAnsi"/>
        </w:rPr>
        <w:t xml:space="preserve"> using SSAS 2008 and calculated the metrics that were revealed in the functional analysis.</w:t>
      </w:r>
    </w:p>
    <w:p w:rsidR="00247060" w:rsidRPr="00D368BA" w:rsidRDefault="00247060" w:rsidP="00247060">
      <w:pPr>
        <w:numPr>
          <w:ilvl w:val="0"/>
          <w:numId w:val="23"/>
        </w:numPr>
        <w:shd w:val="clear" w:color="auto" w:fill="FFFFFF"/>
        <w:spacing w:before="100" w:beforeAutospacing="1" w:after="100" w:afterAutospacing="1" w:line="240" w:lineRule="auto"/>
        <w:rPr>
          <w:rFonts w:eastAsia="Times New Roman" w:cstheme="minorHAnsi"/>
          <w:color w:val="000000"/>
        </w:rPr>
      </w:pPr>
      <w:r w:rsidRPr="00D368BA">
        <w:rPr>
          <w:rFonts w:cstheme="minorHAnsi"/>
        </w:rPr>
        <w:t xml:space="preserve">Identified and defined Fact relationships. Maintained and deployed </w:t>
      </w:r>
      <w:r w:rsidRPr="00D368BA">
        <w:rPr>
          <w:rFonts w:cstheme="minorHAnsi"/>
          <w:b/>
        </w:rPr>
        <w:t>OLAP Cubes</w:t>
      </w:r>
      <w:r w:rsidRPr="00D368BA">
        <w:rPr>
          <w:rFonts w:eastAsia="Times New Roman" w:cstheme="minorHAnsi"/>
          <w:color w:val="000000"/>
        </w:rPr>
        <w:t xml:space="preserve"> </w:t>
      </w:r>
      <w:r w:rsidRPr="00D368BA">
        <w:rPr>
          <w:rFonts w:cstheme="minorHAnsi"/>
        </w:rPr>
        <w:t>in SSAS</w:t>
      </w:r>
      <w:r w:rsidRPr="00D368BA">
        <w:rPr>
          <w:rFonts w:eastAsia="Times New Roman" w:cstheme="minorHAnsi"/>
          <w:color w:val="000000"/>
        </w:rPr>
        <w:t>.</w:t>
      </w:r>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Used various data transformations like </w:t>
      </w:r>
      <w:r w:rsidRPr="00D368BA">
        <w:rPr>
          <w:rFonts w:cstheme="minorHAnsi"/>
          <w:b/>
        </w:rPr>
        <w:t>Conditional Split, Script Component, Derived Column, Sort, Merge Join and Data Conversion</w:t>
      </w:r>
      <w:r w:rsidR="00D368BA">
        <w:rPr>
          <w:rFonts w:cstheme="minorHAnsi"/>
          <w:b/>
        </w:rPr>
        <w:t xml:space="preserve"> </w:t>
      </w:r>
      <w:proofErr w:type="spellStart"/>
      <w:r w:rsidRPr="00D368BA">
        <w:rPr>
          <w:rFonts w:cstheme="minorHAnsi"/>
          <w:b/>
        </w:rPr>
        <w:t>etc</w:t>
      </w:r>
      <w:proofErr w:type="spellEnd"/>
    </w:p>
    <w:p w:rsidR="00946830" w:rsidRPr="00D368BA" w:rsidRDefault="00946830" w:rsidP="00946830">
      <w:pPr>
        <w:numPr>
          <w:ilvl w:val="0"/>
          <w:numId w:val="23"/>
        </w:numPr>
        <w:spacing w:after="0" w:line="240" w:lineRule="auto"/>
        <w:contextualSpacing/>
        <w:rPr>
          <w:rFonts w:cstheme="minorHAnsi"/>
        </w:rPr>
      </w:pPr>
      <w:r w:rsidRPr="00D368BA">
        <w:rPr>
          <w:rFonts w:cstheme="minorHAnsi"/>
        </w:rPr>
        <w:t xml:space="preserve">Used </w:t>
      </w:r>
      <w:r w:rsidRPr="00D368BA">
        <w:rPr>
          <w:rFonts w:cstheme="minorHAnsi"/>
          <w:b/>
        </w:rPr>
        <w:t>LINQ</w:t>
      </w:r>
      <w:r w:rsidRPr="00D368BA">
        <w:rPr>
          <w:rFonts w:cstheme="minorHAnsi"/>
        </w:rPr>
        <w:t xml:space="preserve"> to objects and Lambda Expressions for querying in memory objects.</w:t>
      </w:r>
    </w:p>
    <w:p w:rsidR="00946830" w:rsidRPr="00D368BA" w:rsidRDefault="00946830" w:rsidP="00946830">
      <w:pPr>
        <w:spacing w:after="0" w:line="240" w:lineRule="auto"/>
        <w:ind w:left="720"/>
        <w:contextualSpacing/>
        <w:rPr>
          <w:rFonts w:cstheme="minorHAnsi"/>
        </w:rPr>
      </w:pPr>
    </w:p>
    <w:p w:rsidR="006702D2" w:rsidRPr="00D368BA" w:rsidRDefault="006702D2" w:rsidP="006702D2">
      <w:pPr>
        <w:pStyle w:val="ListParagraph"/>
        <w:spacing w:after="0"/>
        <w:ind w:left="0" w:right="-180"/>
        <w:jc w:val="both"/>
        <w:rPr>
          <w:rFonts w:cstheme="minorHAnsi"/>
          <w:b/>
        </w:rPr>
      </w:pPr>
      <w:r w:rsidRPr="00D368BA">
        <w:rPr>
          <w:rFonts w:cstheme="minorHAnsi"/>
          <w:b/>
        </w:rPr>
        <w:t xml:space="preserve">Environment: </w:t>
      </w:r>
      <w:r w:rsidR="00954BDB" w:rsidRPr="00D368BA">
        <w:rPr>
          <w:rFonts w:cstheme="minorHAnsi"/>
        </w:rPr>
        <w:t xml:space="preserve">C#, ASP.NET </w:t>
      </w:r>
      <w:r w:rsidR="00962CF7" w:rsidRPr="00D368BA">
        <w:rPr>
          <w:rFonts w:cstheme="minorHAnsi"/>
        </w:rPr>
        <w:t xml:space="preserve">4.0\4.6, VB.NET, </w:t>
      </w:r>
      <w:r w:rsidRPr="00D368BA">
        <w:rPr>
          <w:rFonts w:cstheme="minorHAnsi"/>
        </w:rPr>
        <w:t xml:space="preserve">WPF, WCF ,C#.NET, MVC Web API Services, </w:t>
      </w:r>
      <w:proofErr w:type="spellStart"/>
      <w:r w:rsidR="00BF1C86" w:rsidRPr="00D368BA">
        <w:rPr>
          <w:rFonts w:cstheme="minorHAnsi"/>
        </w:rPr>
        <w:t>WinForms</w:t>
      </w:r>
      <w:proofErr w:type="spellEnd"/>
      <w:r w:rsidR="00BF1C86" w:rsidRPr="00D368BA">
        <w:rPr>
          <w:rFonts w:cstheme="minorHAnsi"/>
        </w:rPr>
        <w:t xml:space="preserve"> ,</w:t>
      </w:r>
      <w:r w:rsidRPr="00D368BA">
        <w:rPr>
          <w:rFonts w:cstheme="minorHAnsi"/>
        </w:rPr>
        <w:t xml:space="preserve">SQL Server and </w:t>
      </w:r>
      <w:proofErr w:type="spellStart"/>
      <w:r w:rsidRPr="00D368BA">
        <w:rPr>
          <w:rFonts w:cstheme="minorHAnsi"/>
        </w:rPr>
        <w:t>KnockoutJS</w:t>
      </w:r>
      <w:proofErr w:type="spellEnd"/>
      <w:r w:rsidRPr="00D368BA">
        <w:rPr>
          <w:rFonts w:cstheme="minorHAnsi"/>
        </w:rPr>
        <w:t>,</w:t>
      </w:r>
      <w:r w:rsidR="00D368BA">
        <w:rPr>
          <w:rFonts w:cstheme="minorHAnsi"/>
        </w:rPr>
        <w:t xml:space="preserve"> </w:t>
      </w:r>
      <w:proofErr w:type="spellStart"/>
      <w:r w:rsidRPr="00D368BA">
        <w:rPr>
          <w:rFonts w:cstheme="minorHAnsi"/>
        </w:rPr>
        <w:t>KendoUI</w:t>
      </w:r>
      <w:proofErr w:type="spellEnd"/>
      <w:r w:rsidRPr="00D368BA">
        <w:rPr>
          <w:rFonts w:cstheme="minorHAnsi"/>
        </w:rPr>
        <w:t>, Java Script, Microsoft Office suite of products, Visual Studio Team Foundation Server 2012, IIS 6.0/7.5,  SQL Server 2012</w:t>
      </w:r>
      <w:r w:rsidRPr="00D368BA">
        <w:rPr>
          <w:rFonts w:cstheme="minorHAnsi"/>
          <w:b/>
        </w:rPr>
        <w:t>.</w:t>
      </w:r>
    </w:p>
    <w:p w:rsidR="00046B24" w:rsidRPr="00D368BA" w:rsidRDefault="00046B24" w:rsidP="00483820">
      <w:pPr>
        <w:spacing w:beforeLines="20" w:before="48" w:after="0" w:line="240" w:lineRule="auto"/>
        <w:jc w:val="both"/>
        <w:rPr>
          <w:rFonts w:cstheme="minorHAnsi"/>
          <w:i/>
        </w:rPr>
      </w:pPr>
    </w:p>
    <w:p w:rsidR="000720D9" w:rsidRPr="00D368BA" w:rsidRDefault="00E43252" w:rsidP="00483820">
      <w:pPr>
        <w:spacing w:beforeLines="20" w:before="48" w:after="0" w:line="240" w:lineRule="auto"/>
        <w:jc w:val="both"/>
        <w:rPr>
          <w:rFonts w:cstheme="minorHAnsi"/>
          <w:b/>
        </w:rPr>
      </w:pPr>
      <w:r w:rsidRPr="00D368BA">
        <w:rPr>
          <w:rFonts w:cstheme="minorHAnsi"/>
          <w:b/>
          <w:spacing w:val="-2"/>
        </w:rPr>
        <w:t>People Tech Group</w:t>
      </w:r>
      <w:r w:rsidR="000E501F" w:rsidRPr="00D368BA">
        <w:rPr>
          <w:rFonts w:cstheme="minorHAnsi"/>
          <w:b/>
          <w:spacing w:val="-2"/>
        </w:rPr>
        <w:t xml:space="preserve">, </w:t>
      </w:r>
      <w:r w:rsidR="00970BCE" w:rsidRPr="00D368BA">
        <w:rPr>
          <w:rFonts w:cstheme="minorHAnsi"/>
          <w:b/>
          <w:spacing w:val="-2"/>
        </w:rPr>
        <w:t xml:space="preserve">Hyderabad  </w:t>
      </w:r>
      <w:r w:rsidR="00D95C0F" w:rsidRPr="00D368BA">
        <w:rPr>
          <w:rFonts w:cstheme="minorHAnsi"/>
          <w:b/>
          <w:spacing w:val="-2"/>
        </w:rPr>
        <w:t xml:space="preserve">                                                                                                         </w:t>
      </w:r>
      <w:r w:rsidR="00D368BA">
        <w:rPr>
          <w:rFonts w:cstheme="minorHAnsi"/>
          <w:b/>
          <w:spacing w:val="-2"/>
        </w:rPr>
        <w:t xml:space="preserve">                  </w:t>
      </w:r>
      <w:r w:rsidR="000E501F" w:rsidRPr="00D368BA">
        <w:rPr>
          <w:rFonts w:cstheme="minorHAnsi"/>
          <w:b/>
        </w:rPr>
        <w:t>Oct 201</w:t>
      </w:r>
      <w:r w:rsidR="001260DF" w:rsidRPr="00D368BA">
        <w:rPr>
          <w:rFonts w:cstheme="minorHAnsi"/>
          <w:b/>
        </w:rPr>
        <w:t>0</w:t>
      </w:r>
      <w:r w:rsidR="00433CA1" w:rsidRPr="00D368BA">
        <w:rPr>
          <w:rFonts w:cstheme="minorHAnsi"/>
          <w:b/>
        </w:rPr>
        <w:t>-Apr</w:t>
      </w:r>
      <w:r w:rsidR="001260DF" w:rsidRPr="00D368BA">
        <w:rPr>
          <w:rFonts w:cstheme="minorHAnsi"/>
          <w:b/>
        </w:rPr>
        <w:t>2013</w:t>
      </w:r>
    </w:p>
    <w:p w:rsidR="006702D2" w:rsidRPr="00D368BA" w:rsidRDefault="00F60AAD" w:rsidP="00483820">
      <w:pPr>
        <w:spacing w:beforeLines="20" w:before="48" w:after="0" w:line="240" w:lineRule="auto"/>
        <w:jc w:val="both"/>
        <w:rPr>
          <w:rFonts w:cstheme="minorHAnsi"/>
          <w:b/>
        </w:rPr>
      </w:pPr>
      <w:proofErr w:type="spellStart"/>
      <w:r w:rsidRPr="00D368BA">
        <w:rPr>
          <w:rFonts w:cstheme="minorHAnsi"/>
          <w:b/>
          <w:color w:val="000000"/>
        </w:rPr>
        <w:t>Dot</w:t>
      </w:r>
      <w:r w:rsidR="000720D9" w:rsidRPr="00D368BA">
        <w:rPr>
          <w:rFonts w:cstheme="minorHAnsi"/>
          <w:b/>
        </w:rPr>
        <w:t>Net</w:t>
      </w:r>
      <w:proofErr w:type="spellEnd"/>
      <w:r w:rsidR="000720D9" w:rsidRPr="00D368BA">
        <w:rPr>
          <w:rFonts w:cstheme="minorHAnsi"/>
          <w:b/>
        </w:rPr>
        <w:t xml:space="preserve"> Developer</w:t>
      </w:r>
      <w:r w:rsidRPr="00D368BA">
        <w:rPr>
          <w:rFonts w:cstheme="minorHAnsi"/>
          <w:b/>
        </w:rPr>
        <w:t>.</w:t>
      </w:r>
    </w:p>
    <w:p w:rsidR="006702D2" w:rsidRPr="00D368BA" w:rsidRDefault="006702D2" w:rsidP="006702D2">
      <w:pPr>
        <w:shd w:val="clear" w:color="auto" w:fill="FFFFFF"/>
        <w:spacing w:after="0"/>
        <w:jc w:val="both"/>
        <w:rPr>
          <w:rFonts w:cstheme="minorHAnsi"/>
          <w:b/>
        </w:rPr>
      </w:pPr>
      <w:r w:rsidRPr="00D368BA">
        <w:rPr>
          <w:rFonts w:cstheme="minorHAnsi"/>
          <w:b/>
          <w:bCs/>
        </w:rPr>
        <w:t>Project</w:t>
      </w:r>
      <w:r w:rsidRPr="00D368BA">
        <w:rPr>
          <w:rFonts w:cstheme="minorHAnsi"/>
        </w:rPr>
        <w:t>:</w:t>
      </w:r>
      <w:r w:rsidR="00D368BA">
        <w:rPr>
          <w:rFonts w:cstheme="minorHAnsi"/>
        </w:rPr>
        <w:t xml:space="preserve"> </w:t>
      </w:r>
      <w:r w:rsidRPr="00D368BA">
        <w:rPr>
          <w:rFonts w:cstheme="minorHAnsi"/>
          <w:b/>
        </w:rPr>
        <w:t>Citibank</w:t>
      </w:r>
    </w:p>
    <w:p w:rsidR="001260DF" w:rsidRPr="00D368BA" w:rsidRDefault="001260DF" w:rsidP="006702D2">
      <w:pPr>
        <w:shd w:val="clear" w:color="auto" w:fill="FFFFFF"/>
        <w:spacing w:after="0"/>
        <w:jc w:val="both"/>
        <w:rPr>
          <w:rFonts w:cstheme="minorHAnsi"/>
        </w:rPr>
      </w:pPr>
    </w:p>
    <w:p w:rsidR="006702D2" w:rsidRPr="00D368BA" w:rsidRDefault="006702D2" w:rsidP="006702D2">
      <w:pPr>
        <w:shd w:val="clear" w:color="auto" w:fill="FFFFFF"/>
        <w:spacing w:after="0"/>
        <w:jc w:val="both"/>
        <w:rPr>
          <w:rFonts w:cstheme="minorHAnsi"/>
        </w:rPr>
      </w:pPr>
      <w:r w:rsidRPr="00D368BA">
        <w:rPr>
          <w:rFonts w:cstheme="minorHAnsi"/>
        </w:rPr>
        <w:t>Citi bank is a global bank and one of the top banks in world. CBOL (Citi Bank Online) deals with online banking portal for all Citibank India customers. All the customer transaction in the online portal will be monitored by CBOL</w:t>
      </w:r>
    </w:p>
    <w:p w:rsidR="000720D9" w:rsidRPr="00D368BA" w:rsidRDefault="000720D9" w:rsidP="00D368BA">
      <w:pPr>
        <w:pStyle w:val="BodyText"/>
        <w:autoSpaceDN w:val="0"/>
        <w:spacing w:beforeLines="20" w:before="48"/>
        <w:jc w:val="both"/>
        <w:rPr>
          <w:rFonts w:asciiTheme="minorHAnsi" w:hAnsiTheme="minorHAnsi" w:cstheme="minorHAnsi"/>
          <w:b w:val="0"/>
          <w:bCs/>
          <w:sz w:val="22"/>
          <w:szCs w:val="22"/>
        </w:rPr>
      </w:pPr>
      <w:r w:rsidRPr="00D368BA">
        <w:rPr>
          <w:rFonts w:asciiTheme="minorHAnsi" w:eastAsiaTheme="minorHAnsi" w:hAnsiTheme="minorHAnsi" w:cstheme="minorHAnsi"/>
          <w:sz w:val="22"/>
          <w:szCs w:val="22"/>
        </w:rPr>
        <w:t>Responsibilities:</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 xml:space="preserve">Designed user interface for web forms using </w:t>
      </w:r>
      <w:r w:rsidRPr="00D368BA">
        <w:rPr>
          <w:rFonts w:cstheme="minorHAnsi"/>
          <w:b/>
        </w:rPr>
        <w:t>ASP.NET MVC</w:t>
      </w:r>
      <w:r w:rsidRPr="00D368BA">
        <w:rPr>
          <w:rFonts w:cstheme="minorHAnsi"/>
        </w:rPr>
        <w:t xml:space="preserve"> and implemented business logic using C#.NET.</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 xml:space="preserve">Developed dynamic </w:t>
      </w:r>
      <w:r w:rsidRPr="00D368BA">
        <w:rPr>
          <w:rFonts w:cstheme="minorHAnsi"/>
          <w:b/>
        </w:rPr>
        <w:t>ASPX pages</w:t>
      </w:r>
      <w:r w:rsidRPr="00D368BA">
        <w:rPr>
          <w:rFonts w:cstheme="minorHAnsi"/>
        </w:rPr>
        <w:t xml:space="preserve"> for Application using ASP.NET MVC, C#.NET, HTML and </w:t>
      </w:r>
      <w:proofErr w:type="spellStart"/>
      <w:r w:rsidRPr="00D368BA">
        <w:rPr>
          <w:rFonts w:cstheme="minorHAnsi"/>
        </w:rPr>
        <w:t>Jquery</w:t>
      </w:r>
      <w:proofErr w:type="spellEnd"/>
      <w:r w:rsidRPr="00D368BA">
        <w:rPr>
          <w:rFonts w:cstheme="minorHAnsi"/>
        </w:rPr>
        <w:t>.</w:t>
      </w:r>
    </w:p>
    <w:p w:rsidR="000720D9" w:rsidRPr="00D368BA" w:rsidRDefault="000720D9" w:rsidP="00946830">
      <w:pPr>
        <w:numPr>
          <w:ilvl w:val="0"/>
          <w:numId w:val="23"/>
        </w:numPr>
        <w:spacing w:after="0" w:line="240" w:lineRule="auto"/>
        <w:contextualSpacing/>
        <w:rPr>
          <w:rFonts w:cstheme="minorHAnsi"/>
          <w:b/>
        </w:rPr>
      </w:pPr>
      <w:r w:rsidRPr="00D368BA">
        <w:rPr>
          <w:rFonts w:cstheme="minorHAnsi"/>
        </w:rPr>
        <w:t xml:space="preserve">Implemented Partial views (user controls), </w:t>
      </w:r>
      <w:r w:rsidRPr="00D368BA">
        <w:rPr>
          <w:rFonts w:cstheme="minorHAnsi"/>
          <w:b/>
        </w:rPr>
        <w:t>Master Pages, Strongly Typed Views and Complex Views.</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 xml:space="preserve">Extensively used the ASP.NET features like </w:t>
      </w:r>
      <w:r w:rsidRPr="00D368BA">
        <w:rPr>
          <w:rFonts w:cstheme="minorHAnsi"/>
          <w:b/>
        </w:rPr>
        <w:t>Grid View, Detail View and other controls</w:t>
      </w:r>
      <w:r w:rsidRPr="00D368BA">
        <w:rPr>
          <w:rFonts w:cstheme="minorHAnsi"/>
        </w:rPr>
        <w:t>.</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Used State Management functionalities like cookies, Sessions and View state to store user information.</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Implemented Get, Post by using Controller actions and Caching by using Action Filters</w:t>
      </w:r>
      <w:r w:rsidR="00D368BA">
        <w:rPr>
          <w:rFonts w:cstheme="minorHAnsi"/>
        </w:rPr>
        <w:t xml:space="preserve"> </w:t>
      </w:r>
      <w:r w:rsidRPr="00D368BA">
        <w:rPr>
          <w:rFonts w:cstheme="minorHAnsi"/>
        </w:rPr>
        <w:t xml:space="preserve">and Child actions in Controller and return Razor HTML to View through Action Results. </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 xml:space="preserve">Used </w:t>
      </w:r>
      <w:proofErr w:type="spellStart"/>
      <w:r w:rsidRPr="00D368BA">
        <w:rPr>
          <w:rFonts w:cstheme="minorHAnsi"/>
        </w:rPr>
        <w:t>JQuery</w:t>
      </w:r>
      <w:proofErr w:type="spellEnd"/>
      <w:r w:rsidRPr="00D368BA">
        <w:rPr>
          <w:rFonts w:cstheme="minorHAnsi"/>
        </w:rPr>
        <w:t xml:space="preserve"> to perform validations and catch the events on client’s browser.  </w:t>
      </w:r>
    </w:p>
    <w:p w:rsidR="000720D9" w:rsidRPr="00D368BA" w:rsidRDefault="000720D9" w:rsidP="00946830">
      <w:pPr>
        <w:numPr>
          <w:ilvl w:val="0"/>
          <w:numId w:val="23"/>
        </w:numPr>
        <w:spacing w:after="0" w:line="240" w:lineRule="auto"/>
        <w:contextualSpacing/>
        <w:rPr>
          <w:rFonts w:cstheme="minorHAnsi"/>
          <w:b/>
        </w:rPr>
      </w:pPr>
      <w:r w:rsidRPr="00D368BA">
        <w:rPr>
          <w:rFonts w:cstheme="minorHAnsi"/>
        </w:rPr>
        <w:t xml:space="preserve">Worked with </w:t>
      </w:r>
      <w:r w:rsidRPr="00D368BA">
        <w:rPr>
          <w:rFonts w:cstheme="minorHAnsi"/>
          <w:b/>
        </w:rPr>
        <w:t>ASP.NET Web Forms</w:t>
      </w:r>
      <w:r w:rsidRPr="00D368BA">
        <w:rPr>
          <w:rFonts w:cstheme="minorHAnsi"/>
        </w:rPr>
        <w:t xml:space="preserve">, </w:t>
      </w:r>
      <w:r w:rsidRPr="00D368BA">
        <w:rPr>
          <w:rFonts w:cstheme="minorHAnsi"/>
          <w:b/>
        </w:rPr>
        <w:t>Web Services, and State Management, Caching features, Configuring optimizations and securing the web application.</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Developed module which deals with validating user, changing passwords and searching of information depending upon priority of user in site.</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 xml:space="preserve">Used the Entity Framework when developers issue queries using </w:t>
      </w:r>
      <w:r w:rsidRPr="00D368BA">
        <w:rPr>
          <w:rFonts w:cstheme="minorHAnsi"/>
          <w:b/>
        </w:rPr>
        <w:t>LINQ</w:t>
      </w:r>
      <w:r w:rsidRPr="00D368BA">
        <w:rPr>
          <w:rFonts w:cstheme="minorHAnsi"/>
        </w:rPr>
        <w:t>.</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 xml:space="preserve">Worked with ASP.NET MVC 4.0, Partial </w:t>
      </w:r>
      <w:r w:rsidRPr="00D368BA">
        <w:rPr>
          <w:rFonts w:cstheme="minorHAnsi"/>
          <w:b/>
        </w:rPr>
        <w:t>Views, and Master Pages and developed Cascading style sheets</w:t>
      </w:r>
      <w:r w:rsidRPr="00D368BA">
        <w:rPr>
          <w:rFonts w:cstheme="minorHAnsi"/>
        </w:rPr>
        <w:t xml:space="preserve"> (CSS) for consistent look and feel of the website.</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 xml:space="preserve">Used </w:t>
      </w:r>
      <w:proofErr w:type="spellStart"/>
      <w:r w:rsidRPr="00D368BA">
        <w:rPr>
          <w:rFonts w:cstheme="minorHAnsi"/>
          <w:b/>
        </w:rPr>
        <w:t>JQuery</w:t>
      </w:r>
      <w:proofErr w:type="spellEnd"/>
      <w:r w:rsidRPr="00D368BA">
        <w:rPr>
          <w:rFonts w:cstheme="minorHAnsi"/>
        </w:rPr>
        <w:t xml:space="preserve"> to perform validations and catch the events on client’s browser.</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Used WCF (SOAP, WSDL) for communicating with other application and components.</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lastRenderedPageBreak/>
        <w:t xml:space="preserve">Used </w:t>
      </w:r>
      <w:r w:rsidRPr="00D368BA">
        <w:rPr>
          <w:rFonts w:cstheme="minorHAnsi"/>
          <w:b/>
        </w:rPr>
        <w:t xml:space="preserve">ASP.NET MVC Data </w:t>
      </w:r>
      <w:r w:rsidRPr="00D368BA">
        <w:rPr>
          <w:rFonts w:cstheme="minorHAnsi"/>
        </w:rPr>
        <w:t xml:space="preserve">annotations and </w:t>
      </w:r>
      <w:proofErr w:type="spellStart"/>
      <w:r w:rsidRPr="00D368BA">
        <w:rPr>
          <w:rFonts w:cstheme="minorHAnsi"/>
          <w:b/>
        </w:rPr>
        <w:t>JQuery</w:t>
      </w:r>
      <w:proofErr w:type="spellEnd"/>
      <w:r w:rsidRPr="00D368BA">
        <w:rPr>
          <w:rFonts w:cstheme="minorHAnsi"/>
        </w:rPr>
        <w:t xml:space="preserve"> to do validations on the Model Data.</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Deal with ASP.NET server side state management features such as application state, session state and profile properties usingC#.NET.</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 xml:space="preserve">Used Data Contract as the standard mechanism in the </w:t>
      </w:r>
      <w:r w:rsidRPr="00D368BA">
        <w:rPr>
          <w:rFonts w:cstheme="minorHAnsi"/>
          <w:b/>
        </w:rPr>
        <w:t>WCF for serializing</w:t>
      </w:r>
      <w:r w:rsidRPr="00D368BA">
        <w:rPr>
          <w:rFonts w:cstheme="minorHAnsi"/>
        </w:rPr>
        <w:t xml:space="preserve"> .NET object types into XML.</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Used Web Services (</w:t>
      </w:r>
      <w:r w:rsidRPr="00D368BA">
        <w:rPr>
          <w:rFonts w:cstheme="minorHAnsi"/>
          <w:b/>
        </w:rPr>
        <w:t>SOAP, WSDL</w:t>
      </w:r>
      <w:r w:rsidRPr="00D368BA">
        <w:rPr>
          <w:rFonts w:cstheme="minorHAnsi"/>
        </w:rPr>
        <w:t>) for communicating with other application and components.</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 xml:space="preserve">Used </w:t>
      </w:r>
      <w:r w:rsidRPr="00D368BA">
        <w:rPr>
          <w:rFonts w:cstheme="minorHAnsi"/>
          <w:b/>
        </w:rPr>
        <w:t>LINQ</w:t>
      </w:r>
      <w:r w:rsidRPr="00D368BA">
        <w:rPr>
          <w:rFonts w:cstheme="minorHAnsi"/>
        </w:rPr>
        <w:t xml:space="preserve"> to Entities for retrieving the data efficiently and Just in Time manner.</w:t>
      </w:r>
    </w:p>
    <w:p w:rsidR="00247060" w:rsidRPr="00D368BA" w:rsidRDefault="00247060" w:rsidP="00247060">
      <w:pPr>
        <w:numPr>
          <w:ilvl w:val="0"/>
          <w:numId w:val="23"/>
        </w:numPr>
        <w:spacing w:after="0" w:line="240" w:lineRule="auto"/>
        <w:contextualSpacing/>
        <w:rPr>
          <w:rFonts w:cstheme="minorHAnsi"/>
        </w:rPr>
      </w:pPr>
      <w:r w:rsidRPr="00D368BA">
        <w:rPr>
          <w:rFonts w:cstheme="minorHAnsi"/>
        </w:rPr>
        <w:t xml:space="preserve">Developing </w:t>
      </w:r>
      <w:r w:rsidRPr="00D368BA">
        <w:rPr>
          <w:rFonts w:cstheme="minorHAnsi"/>
          <w:b/>
        </w:rPr>
        <w:t>OLAP cubes using SSAS 2008</w:t>
      </w:r>
      <w:r w:rsidRPr="00D368BA">
        <w:rPr>
          <w:rFonts w:cstheme="minorHAnsi"/>
        </w:rPr>
        <w:t xml:space="preserve"> and calculated the metrics that were revealed in the functional analysis.</w:t>
      </w:r>
    </w:p>
    <w:p w:rsidR="00CA77C8" w:rsidRPr="00D368BA" w:rsidRDefault="00CA77C8" w:rsidP="00CA77C8">
      <w:pPr>
        <w:pStyle w:val="ListParagraph"/>
        <w:widowControl w:val="0"/>
        <w:numPr>
          <w:ilvl w:val="0"/>
          <w:numId w:val="23"/>
        </w:numPr>
        <w:autoSpaceDE w:val="0"/>
        <w:autoSpaceDN w:val="0"/>
        <w:adjustRightInd w:val="0"/>
        <w:spacing w:after="0" w:line="240" w:lineRule="auto"/>
        <w:jc w:val="both"/>
        <w:rPr>
          <w:rFonts w:cstheme="minorHAnsi"/>
        </w:rPr>
      </w:pPr>
      <w:r w:rsidRPr="00D368BA">
        <w:rPr>
          <w:rFonts w:cstheme="minorHAnsi"/>
        </w:rPr>
        <w:t xml:space="preserve">Created new </w:t>
      </w:r>
      <w:r w:rsidRPr="00D368BA">
        <w:rPr>
          <w:rFonts w:cstheme="minorHAnsi"/>
          <w:b/>
        </w:rPr>
        <w:t>tables, views, indexes, user defined functions and developed stored procedures</w:t>
      </w:r>
      <w:r w:rsidRPr="00D368BA">
        <w:rPr>
          <w:rFonts w:cstheme="minorHAnsi"/>
        </w:rPr>
        <w:t>.</w:t>
      </w:r>
    </w:p>
    <w:p w:rsidR="00CA77C8" w:rsidRPr="00D368BA" w:rsidRDefault="00CA77C8" w:rsidP="00CA77C8">
      <w:pPr>
        <w:pStyle w:val="ListParagraph"/>
        <w:numPr>
          <w:ilvl w:val="0"/>
          <w:numId w:val="23"/>
        </w:numPr>
        <w:shd w:val="clear" w:color="auto" w:fill="FFFFFF"/>
        <w:spacing w:after="0" w:line="240" w:lineRule="auto"/>
        <w:jc w:val="both"/>
        <w:rPr>
          <w:rFonts w:cstheme="minorHAnsi"/>
        </w:rPr>
      </w:pPr>
      <w:r w:rsidRPr="00D368BA">
        <w:rPr>
          <w:rFonts w:cstheme="minorHAnsi"/>
        </w:rPr>
        <w:t>Designed logical / physical data models and defined primary key, foreign key using Erwin tool.</w:t>
      </w:r>
    </w:p>
    <w:p w:rsidR="00CA77C8" w:rsidRPr="00D368BA" w:rsidRDefault="00CA77C8" w:rsidP="00CA77C8">
      <w:pPr>
        <w:pStyle w:val="ListParagraph"/>
        <w:widowControl w:val="0"/>
        <w:numPr>
          <w:ilvl w:val="0"/>
          <w:numId w:val="23"/>
        </w:numPr>
        <w:autoSpaceDE w:val="0"/>
        <w:autoSpaceDN w:val="0"/>
        <w:adjustRightInd w:val="0"/>
        <w:spacing w:after="0" w:line="240" w:lineRule="auto"/>
        <w:jc w:val="both"/>
        <w:rPr>
          <w:rFonts w:cstheme="minorHAnsi"/>
        </w:rPr>
      </w:pPr>
      <w:r w:rsidRPr="00D368BA">
        <w:rPr>
          <w:rFonts w:cstheme="minorHAnsi"/>
        </w:rPr>
        <w:t xml:space="preserve">Extensively used </w:t>
      </w:r>
      <w:r w:rsidRPr="00D368BA">
        <w:rPr>
          <w:rFonts w:cstheme="minorHAnsi"/>
          <w:b/>
        </w:rPr>
        <w:t>T-</w:t>
      </w:r>
      <w:proofErr w:type="spellStart"/>
      <w:r w:rsidRPr="00D368BA">
        <w:rPr>
          <w:rFonts w:cstheme="minorHAnsi"/>
          <w:b/>
        </w:rPr>
        <w:t>Sql</w:t>
      </w:r>
      <w:proofErr w:type="spellEnd"/>
      <w:r w:rsidRPr="00D368BA">
        <w:rPr>
          <w:rFonts w:cstheme="minorHAnsi"/>
          <w:b/>
        </w:rPr>
        <w:t xml:space="preserve"> Joins and sub-queries</w:t>
      </w:r>
      <w:r w:rsidRPr="00D368BA">
        <w:rPr>
          <w:rFonts w:cstheme="minorHAnsi"/>
        </w:rPr>
        <w:t xml:space="preserve"> for complex queries involving multiple tables.</w:t>
      </w:r>
    </w:p>
    <w:p w:rsidR="00247060" w:rsidRPr="00D368BA" w:rsidRDefault="00247060" w:rsidP="00247060">
      <w:pPr>
        <w:numPr>
          <w:ilvl w:val="0"/>
          <w:numId w:val="23"/>
        </w:numPr>
        <w:spacing w:after="0" w:line="240" w:lineRule="auto"/>
        <w:contextualSpacing/>
        <w:rPr>
          <w:rFonts w:cstheme="minorHAnsi"/>
        </w:rPr>
      </w:pPr>
      <w:r w:rsidRPr="00D368BA">
        <w:rPr>
          <w:rFonts w:cstheme="minorHAnsi"/>
        </w:rPr>
        <w:t xml:space="preserve">Designed and implemented facts, dimensions and </w:t>
      </w:r>
      <w:r w:rsidRPr="00D368BA">
        <w:rPr>
          <w:rFonts w:cstheme="minorHAnsi"/>
          <w:b/>
        </w:rPr>
        <w:t>OLAP cubes</w:t>
      </w:r>
      <w:r w:rsidRPr="00D368BA">
        <w:rPr>
          <w:rFonts w:cstheme="minorHAnsi"/>
        </w:rPr>
        <w:t xml:space="preserve"> using dimensional data modeling standards in SQL Server 2008 that maintained data</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Used Knockout and</w:t>
      </w:r>
      <w:r w:rsidR="00424E45" w:rsidRPr="00D368BA">
        <w:rPr>
          <w:rFonts w:cstheme="minorHAnsi"/>
        </w:rPr>
        <w:t xml:space="preserve"> Bootstrap</w:t>
      </w:r>
      <w:r w:rsidRPr="00D368BA">
        <w:rPr>
          <w:rFonts w:cstheme="minorHAnsi"/>
        </w:rPr>
        <w:t xml:space="preserve"> for rendering responsive user interface.</w:t>
      </w:r>
    </w:p>
    <w:p w:rsidR="000720D9" w:rsidRPr="00D368BA" w:rsidRDefault="000720D9" w:rsidP="00946830">
      <w:pPr>
        <w:numPr>
          <w:ilvl w:val="0"/>
          <w:numId w:val="23"/>
        </w:numPr>
        <w:spacing w:after="0" w:line="240" w:lineRule="auto"/>
        <w:contextualSpacing/>
        <w:rPr>
          <w:rFonts w:cstheme="minorHAnsi"/>
        </w:rPr>
      </w:pPr>
      <w:r w:rsidRPr="00D368BA">
        <w:rPr>
          <w:rFonts w:cstheme="minorHAnsi"/>
        </w:rPr>
        <w:t>Developed partial post back validations to manipulate data on web pages using AJAX.</w:t>
      </w:r>
    </w:p>
    <w:p w:rsidR="006702D2" w:rsidRPr="00D368BA" w:rsidRDefault="006702D2" w:rsidP="006702D2">
      <w:pPr>
        <w:spacing w:after="0" w:line="240" w:lineRule="auto"/>
        <w:ind w:left="720"/>
        <w:contextualSpacing/>
        <w:rPr>
          <w:rFonts w:cstheme="minorHAnsi"/>
        </w:rPr>
      </w:pPr>
    </w:p>
    <w:p w:rsidR="006702D2" w:rsidRPr="00D368BA" w:rsidRDefault="006702D2" w:rsidP="006702D2">
      <w:pPr>
        <w:pStyle w:val="ListParagraph"/>
        <w:spacing w:after="0"/>
        <w:ind w:left="0" w:right="-180"/>
        <w:jc w:val="both"/>
        <w:rPr>
          <w:rFonts w:cstheme="minorHAnsi"/>
        </w:rPr>
      </w:pPr>
      <w:r w:rsidRPr="00D368BA">
        <w:rPr>
          <w:rFonts w:cstheme="minorHAnsi"/>
          <w:b/>
        </w:rPr>
        <w:t xml:space="preserve">Environment : </w:t>
      </w:r>
      <w:r w:rsidR="00954BDB" w:rsidRPr="00D368BA">
        <w:rPr>
          <w:rFonts w:cstheme="minorHAnsi"/>
        </w:rPr>
        <w:t>C#, ASP.NET 4.0\4.6, WPF, WCF ,C#.NET, MVC Web API Services,</w:t>
      </w:r>
      <w:r w:rsidR="00BF1C86" w:rsidRPr="00D368BA">
        <w:rPr>
          <w:rFonts w:cstheme="minorHAnsi"/>
        </w:rPr>
        <w:t xml:space="preserve"> </w:t>
      </w:r>
      <w:proofErr w:type="spellStart"/>
      <w:r w:rsidR="00BF1C86" w:rsidRPr="00D368BA">
        <w:rPr>
          <w:rFonts w:cstheme="minorHAnsi"/>
        </w:rPr>
        <w:t>WinForms</w:t>
      </w:r>
      <w:proofErr w:type="spellEnd"/>
      <w:r w:rsidR="00BF1C86" w:rsidRPr="00D368BA">
        <w:rPr>
          <w:rFonts w:cstheme="minorHAnsi"/>
        </w:rPr>
        <w:t>,</w:t>
      </w:r>
      <w:r w:rsidR="00954BDB" w:rsidRPr="00D368BA">
        <w:rPr>
          <w:rFonts w:cstheme="minorHAnsi"/>
        </w:rPr>
        <w:t xml:space="preserve"> SQL Server and </w:t>
      </w:r>
      <w:proofErr w:type="spellStart"/>
      <w:r w:rsidR="00954BDB" w:rsidRPr="00D368BA">
        <w:rPr>
          <w:rFonts w:cstheme="minorHAnsi"/>
        </w:rPr>
        <w:t>KnockoutJS</w:t>
      </w:r>
      <w:proofErr w:type="spellEnd"/>
      <w:r w:rsidR="00954BDB" w:rsidRPr="00D368BA">
        <w:rPr>
          <w:rFonts w:cstheme="minorHAnsi"/>
        </w:rPr>
        <w:t>, Kendo UI, Java Script, Microsoft Office suite of products, Visual Studio Team Foundation Server 2012, IIS 6.0/7.5,  SQL Server 2012.</w:t>
      </w:r>
    </w:p>
    <w:p w:rsidR="00C65031" w:rsidRPr="00D368BA" w:rsidRDefault="00C65031" w:rsidP="00954BDB">
      <w:pPr>
        <w:autoSpaceDN w:val="0"/>
        <w:spacing w:after="0" w:line="240" w:lineRule="auto"/>
        <w:jc w:val="both"/>
        <w:rPr>
          <w:rFonts w:cstheme="minorHAnsi"/>
          <w:b/>
        </w:rPr>
      </w:pPr>
    </w:p>
    <w:p w:rsidR="00046B24" w:rsidRPr="00D368BA" w:rsidRDefault="00046B24" w:rsidP="00483820">
      <w:pPr>
        <w:spacing w:beforeLines="20" w:before="48" w:after="0" w:line="240" w:lineRule="auto"/>
        <w:jc w:val="both"/>
        <w:rPr>
          <w:rFonts w:cstheme="minorHAnsi"/>
          <w:b/>
          <w:spacing w:val="-2"/>
        </w:rPr>
      </w:pPr>
      <w:r w:rsidRPr="00D368BA">
        <w:rPr>
          <w:rFonts w:cstheme="minorHAnsi"/>
          <w:b/>
          <w:spacing w:val="-2"/>
        </w:rPr>
        <w:t xml:space="preserve">DW Practice India </w:t>
      </w:r>
      <w:proofErr w:type="spellStart"/>
      <w:r w:rsidRPr="00D368BA">
        <w:rPr>
          <w:rFonts w:cstheme="minorHAnsi"/>
          <w:b/>
          <w:spacing w:val="-2"/>
        </w:rPr>
        <w:t>Pvt.Ltd</w:t>
      </w:r>
      <w:proofErr w:type="spellEnd"/>
      <w:r w:rsidRPr="00D368BA">
        <w:rPr>
          <w:rFonts w:cstheme="minorHAnsi"/>
          <w:b/>
          <w:spacing w:val="-2"/>
        </w:rPr>
        <w:t xml:space="preserve">                                                                                                           </w:t>
      </w:r>
      <w:r w:rsidR="000E501F" w:rsidRPr="00D368BA">
        <w:rPr>
          <w:rFonts w:cstheme="minorHAnsi"/>
          <w:b/>
          <w:spacing w:val="-2"/>
        </w:rPr>
        <w:t xml:space="preserve"> </w:t>
      </w:r>
      <w:r w:rsidR="00D368BA">
        <w:rPr>
          <w:rFonts w:cstheme="minorHAnsi"/>
          <w:b/>
          <w:spacing w:val="-2"/>
        </w:rPr>
        <w:t xml:space="preserve">                      </w:t>
      </w:r>
      <w:r w:rsidR="000E501F" w:rsidRPr="00D368BA">
        <w:rPr>
          <w:rFonts w:cstheme="minorHAnsi"/>
          <w:b/>
          <w:spacing w:val="-2"/>
        </w:rPr>
        <w:t>Sep 200</w:t>
      </w:r>
      <w:r w:rsidR="00B94DCE" w:rsidRPr="00D368BA">
        <w:rPr>
          <w:rFonts w:cstheme="minorHAnsi"/>
          <w:b/>
          <w:spacing w:val="-2"/>
        </w:rPr>
        <w:t>9</w:t>
      </w:r>
      <w:r w:rsidR="001260DF" w:rsidRPr="00D368BA">
        <w:rPr>
          <w:rFonts w:cstheme="minorHAnsi"/>
          <w:b/>
          <w:spacing w:val="-2"/>
        </w:rPr>
        <w:t xml:space="preserve"> to Aug 2010</w:t>
      </w:r>
    </w:p>
    <w:p w:rsidR="00046B24" w:rsidRPr="00D368BA" w:rsidRDefault="00046B24" w:rsidP="00483820">
      <w:pPr>
        <w:spacing w:beforeLines="20" w:before="48" w:after="0" w:line="240" w:lineRule="auto"/>
        <w:ind w:right="1080"/>
        <w:jc w:val="both"/>
        <w:rPr>
          <w:rFonts w:cstheme="minorHAnsi"/>
          <w:b/>
          <w:spacing w:val="-2"/>
        </w:rPr>
      </w:pPr>
      <w:r w:rsidRPr="00D368BA">
        <w:rPr>
          <w:rFonts w:cstheme="minorHAnsi"/>
          <w:b/>
          <w:spacing w:val="-2"/>
        </w:rPr>
        <w:t>Dot Net Developer</w:t>
      </w:r>
    </w:p>
    <w:p w:rsidR="00046B24" w:rsidRPr="00D368BA" w:rsidRDefault="00046B24" w:rsidP="00483820">
      <w:pPr>
        <w:spacing w:beforeLines="20" w:before="48" w:after="0" w:line="240" w:lineRule="auto"/>
        <w:jc w:val="both"/>
        <w:rPr>
          <w:rFonts w:cstheme="minorHAnsi"/>
          <w:b/>
          <w:spacing w:val="-2"/>
        </w:rPr>
      </w:pPr>
      <w:r w:rsidRPr="00D368BA">
        <w:rPr>
          <w:rFonts w:cstheme="minorHAnsi"/>
          <w:b/>
          <w:spacing w:val="-2"/>
        </w:rPr>
        <w:t xml:space="preserve">Project: </w:t>
      </w:r>
      <w:proofErr w:type="spellStart"/>
      <w:r w:rsidRPr="00D368BA">
        <w:rPr>
          <w:rFonts w:cstheme="minorHAnsi"/>
          <w:b/>
          <w:spacing w:val="-2"/>
        </w:rPr>
        <w:t>Khimji</w:t>
      </w:r>
      <w:proofErr w:type="spellEnd"/>
      <w:r w:rsidRPr="00D368BA">
        <w:rPr>
          <w:rFonts w:cstheme="minorHAnsi"/>
          <w:b/>
          <w:spacing w:val="-2"/>
        </w:rPr>
        <w:t xml:space="preserve"> SFA</w:t>
      </w:r>
    </w:p>
    <w:p w:rsidR="00046B24" w:rsidRPr="00D368BA" w:rsidRDefault="00046B24" w:rsidP="00D368BA">
      <w:pPr>
        <w:shd w:val="clear" w:color="auto" w:fill="FFFFFF"/>
        <w:spacing w:after="0"/>
        <w:jc w:val="both"/>
        <w:rPr>
          <w:rFonts w:cstheme="minorHAnsi"/>
        </w:rPr>
      </w:pPr>
      <w:r w:rsidRPr="00D368BA">
        <w:rPr>
          <w:rFonts w:cstheme="minorHAnsi"/>
        </w:rPr>
        <w:t xml:space="preserve">This project is to develop Sales force project for </w:t>
      </w:r>
      <w:proofErr w:type="spellStart"/>
      <w:r w:rsidRPr="00D368BA">
        <w:rPr>
          <w:rFonts w:cstheme="minorHAnsi"/>
        </w:rPr>
        <w:t>Khimji’s</w:t>
      </w:r>
      <w:proofErr w:type="spellEnd"/>
      <w:r w:rsidRPr="00D368BA">
        <w:rPr>
          <w:rFonts w:cstheme="minorHAnsi"/>
        </w:rPr>
        <w:t xml:space="preserve"> products whose business can be managed through apps as the sales reps and executives can take orders of their products and corresponding commissions also set at that point. The backend was used to manage whole process including Targets, Promotions, Orders, Sales and Return Orders.</w:t>
      </w:r>
    </w:p>
    <w:p w:rsidR="00046B24" w:rsidRPr="00D368BA" w:rsidRDefault="00046B24" w:rsidP="00046B24">
      <w:pPr>
        <w:widowControl w:val="0"/>
        <w:tabs>
          <w:tab w:val="left" w:pos="2860"/>
        </w:tabs>
        <w:autoSpaceDE w:val="0"/>
        <w:autoSpaceDN w:val="0"/>
        <w:adjustRightInd w:val="0"/>
        <w:spacing w:after="0"/>
        <w:rPr>
          <w:rFonts w:cstheme="minorHAnsi"/>
          <w:b/>
          <w:bCs/>
        </w:rPr>
      </w:pPr>
      <w:r w:rsidRPr="00D368BA">
        <w:rPr>
          <w:rFonts w:cstheme="minorHAnsi"/>
          <w:b/>
        </w:rPr>
        <w:t>Responsibilities</w:t>
      </w:r>
      <w:r w:rsidRPr="00D368BA">
        <w:rPr>
          <w:rFonts w:cstheme="minorHAnsi"/>
          <w:b/>
          <w:bCs/>
        </w:rPr>
        <w:t>:</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Analysis of the requirements, specifications and change request provided by the team lead.</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 xml:space="preserve">Involved in Updating of </w:t>
      </w:r>
      <w:r w:rsidRPr="00D368BA">
        <w:rPr>
          <w:rFonts w:cstheme="minorHAnsi"/>
          <w:b/>
        </w:rPr>
        <w:t>Database and Schema related objects</w:t>
      </w:r>
      <w:r w:rsidRPr="00D368BA">
        <w:rPr>
          <w:rFonts w:cstheme="minorHAnsi"/>
        </w:rPr>
        <w:t xml:space="preserve"> creation in backend with existing system. </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 xml:space="preserve">Created </w:t>
      </w:r>
      <w:r w:rsidRPr="00D368BA">
        <w:rPr>
          <w:rFonts w:cstheme="minorHAnsi"/>
          <w:b/>
        </w:rPr>
        <w:t>User Controls</w:t>
      </w:r>
      <w:r w:rsidRPr="00D368BA">
        <w:rPr>
          <w:rFonts w:cstheme="minorHAnsi"/>
        </w:rPr>
        <w:t xml:space="preserve"> for </w:t>
      </w:r>
      <w:r w:rsidRPr="00D368BA">
        <w:rPr>
          <w:rFonts w:cstheme="minorHAnsi"/>
          <w:b/>
        </w:rPr>
        <w:t>User hierarchy</w:t>
      </w:r>
      <w:r w:rsidRPr="00D368BA">
        <w:rPr>
          <w:rFonts w:cstheme="minorHAnsi"/>
        </w:rPr>
        <w:t xml:space="preserve"> which is implemented in every Report.</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 xml:space="preserve">Developed services for all modules with </w:t>
      </w:r>
      <w:r w:rsidRPr="00D368BA">
        <w:rPr>
          <w:rFonts w:cstheme="minorHAnsi"/>
          <w:b/>
        </w:rPr>
        <w:t>Web Services</w:t>
      </w:r>
      <w:r w:rsidRPr="00D368BA">
        <w:rPr>
          <w:rFonts w:cstheme="minorHAnsi"/>
        </w:rPr>
        <w:t xml:space="preserve">. </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Implemented Filters for Business Reports Using Custom User Controls.</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Solved Architectural Problems for Reports using Hidden Fields.</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 xml:space="preserve">Written </w:t>
      </w:r>
      <w:r w:rsidRPr="00D368BA">
        <w:rPr>
          <w:rFonts w:cstheme="minorHAnsi"/>
          <w:b/>
        </w:rPr>
        <w:t>Procedures, functions, Views and all other data objects</w:t>
      </w:r>
      <w:r w:rsidRPr="00D368BA">
        <w:rPr>
          <w:rFonts w:cstheme="minorHAnsi"/>
        </w:rPr>
        <w:t xml:space="preserve">. </w:t>
      </w:r>
    </w:p>
    <w:p w:rsidR="00046B24" w:rsidRPr="00D368BA" w:rsidRDefault="00046B24" w:rsidP="00046B24">
      <w:pPr>
        <w:numPr>
          <w:ilvl w:val="0"/>
          <w:numId w:val="23"/>
        </w:numPr>
        <w:spacing w:after="0" w:line="240" w:lineRule="auto"/>
        <w:contextualSpacing/>
        <w:rPr>
          <w:rFonts w:cstheme="minorHAnsi"/>
          <w:b/>
        </w:rPr>
      </w:pPr>
      <w:r w:rsidRPr="00D368BA">
        <w:rPr>
          <w:rFonts w:cstheme="minorHAnsi"/>
        </w:rPr>
        <w:t xml:space="preserve">Involved in Creation of </w:t>
      </w:r>
      <w:r w:rsidRPr="00D368BA">
        <w:rPr>
          <w:rFonts w:cstheme="minorHAnsi"/>
          <w:b/>
        </w:rPr>
        <w:t>database tables, table relations, stored procedures, views, functions, triggers etc.</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 xml:space="preserve">Developed web-based application in </w:t>
      </w:r>
      <w:r w:rsidRPr="00D368BA">
        <w:rPr>
          <w:rFonts w:cstheme="minorHAnsi"/>
          <w:b/>
        </w:rPr>
        <w:t>N-Tier architecture</w:t>
      </w:r>
      <w:r w:rsidRPr="00D368BA">
        <w:rPr>
          <w:rFonts w:cstheme="minorHAnsi"/>
        </w:rPr>
        <w:t>.</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Testing - unit testing &amp; integration testing</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 xml:space="preserve">Written code to export </w:t>
      </w:r>
      <w:r w:rsidRPr="00D368BA">
        <w:rPr>
          <w:rFonts w:cstheme="minorHAnsi"/>
          <w:b/>
        </w:rPr>
        <w:t xml:space="preserve">ASP.NET data grid control </w:t>
      </w:r>
      <w:r w:rsidRPr="00D368BA">
        <w:rPr>
          <w:rFonts w:cstheme="minorHAnsi"/>
        </w:rPr>
        <w:t>data based on Filters to excel format</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Fusion charts binding for dashboard and other reports.</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Scheduler created using windows service for Notifications.</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 xml:space="preserve">Written </w:t>
      </w:r>
      <w:r w:rsidRPr="00D368BA">
        <w:rPr>
          <w:rFonts w:cstheme="minorHAnsi"/>
          <w:b/>
        </w:rPr>
        <w:t>Java Script</w:t>
      </w:r>
      <w:r w:rsidRPr="00D368BA">
        <w:rPr>
          <w:rFonts w:cstheme="minorHAnsi"/>
        </w:rPr>
        <w:t xml:space="preserve"> for validate page data before submitting to server side code.</w:t>
      </w:r>
    </w:p>
    <w:p w:rsidR="00046B24" w:rsidRPr="00D368BA" w:rsidRDefault="00046B24" w:rsidP="00046B24">
      <w:pPr>
        <w:numPr>
          <w:ilvl w:val="0"/>
          <w:numId w:val="23"/>
        </w:numPr>
        <w:spacing w:after="0" w:line="240" w:lineRule="auto"/>
        <w:contextualSpacing/>
        <w:rPr>
          <w:rFonts w:cstheme="minorHAnsi"/>
        </w:rPr>
      </w:pPr>
      <w:r w:rsidRPr="00D368BA">
        <w:rPr>
          <w:rFonts w:cstheme="minorHAnsi"/>
        </w:rPr>
        <w:t xml:space="preserve">Used </w:t>
      </w:r>
      <w:r w:rsidRPr="00D368BA">
        <w:rPr>
          <w:rFonts w:cstheme="minorHAnsi"/>
          <w:b/>
        </w:rPr>
        <w:t>LINQ to objects</w:t>
      </w:r>
      <w:r w:rsidRPr="00D368BA">
        <w:rPr>
          <w:rFonts w:cstheme="minorHAnsi"/>
        </w:rPr>
        <w:t xml:space="preserve"> and </w:t>
      </w:r>
      <w:r w:rsidRPr="00D368BA">
        <w:rPr>
          <w:rFonts w:cstheme="minorHAnsi"/>
          <w:b/>
        </w:rPr>
        <w:t>Lambda Expressions</w:t>
      </w:r>
      <w:r w:rsidRPr="00D368BA">
        <w:rPr>
          <w:rFonts w:cstheme="minorHAnsi"/>
        </w:rPr>
        <w:t xml:space="preserve"> for querying in memory objects.</w:t>
      </w:r>
    </w:p>
    <w:p w:rsidR="00CA77C8" w:rsidRPr="00D368BA" w:rsidRDefault="00CA77C8" w:rsidP="00CA77C8">
      <w:pPr>
        <w:numPr>
          <w:ilvl w:val="0"/>
          <w:numId w:val="23"/>
        </w:numPr>
        <w:spacing w:after="0" w:line="240" w:lineRule="auto"/>
        <w:contextualSpacing/>
        <w:rPr>
          <w:rFonts w:cstheme="minorHAnsi"/>
        </w:rPr>
      </w:pPr>
      <w:r w:rsidRPr="00D368BA">
        <w:rPr>
          <w:rFonts w:cstheme="minorHAnsi"/>
        </w:rPr>
        <w:t xml:space="preserve">Involved in </w:t>
      </w:r>
      <w:r w:rsidRPr="00D368BA">
        <w:rPr>
          <w:rFonts w:cstheme="minorHAnsi"/>
          <w:b/>
        </w:rPr>
        <w:t xml:space="preserve">Creation of tables, indexes, constraints and created stored procedures and triggers, </w:t>
      </w:r>
      <w:r w:rsidRPr="00D368BA">
        <w:rPr>
          <w:rFonts w:cstheme="minorHAnsi"/>
        </w:rPr>
        <w:t>which were used to implement business rules.</w:t>
      </w:r>
    </w:p>
    <w:p w:rsidR="00046B24" w:rsidRPr="00D368BA" w:rsidRDefault="00046B24" w:rsidP="00CA77C8">
      <w:pPr>
        <w:spacing w:after="0" w:line="240" w:lineRule="auto"/>
        <w:ind w:left="720"/>
        <w:contextualSpacing/>
        <w:rPr>
          <w:rFonts w:cstheme="minorHAnsi"/>
        </w:rPr>
      </w:pPr>
    </w:p>
    <w:p w:rsidR="00046B24" w:rsidRPr="00D368BA" w:rsidRDefault="00046B24" w:rsidP="00046B24">
      <w:pPr>
        <w:pStyle w:val="ListParagraph"/>
        <w:spacing w:after="0"/>
        <w:ind w:left="0" w:right="-180"/>
        <w:jc w:val="both"/>
        <w:rPr>
          <w:rFonts w:cstheme="minorHAnsi"/>
        </w:rPr>
      </w:pPr>
      <w:r w:rsidRPr="00D368BA">
        <w:rPr>
          <w:rFonts w:cstheme="minorHAnsi"/>
          <w:b/>
        </w:rPr>
        <w:t xml:space="preserve">Environment: </w:t>
      </w:r>
      <w:r w:rsidRPr="00D368BA">
        <w:rPr>
          <w:rFonts w:cstheme="minorHAnsi"/>
        </w:rPr>
        <w:t>ASP.Net, C#, XML, HTML, Java Script, Microsoft SQL server 2005, Windows NT.</w:t>
      </w:r>
    </w:p>
    <w:p w:rsidR="00046B24" w:rsidRPr="00D368BA" w:rsidRDefault="00046B24" w:rsidP="00046B24">
      <w:pPr>
        <w:pStyle w:val="ListParagraph"/>
        <w:spacing w:after="0"/>
        <w:ind w:left="0" w:right="-180"/>
        <w:jc w:val="both"/>
        <w:rPr>
          <w:rFonts w:cstheme="minorHAnsi"/>
          <w:b/>
        </w:rPr>
      </w:pPr>
    </w:p>
    <w:sectPr w:rsidR="00046B24" w:rsidRPr="00D368BA" w:rsidSect="004356DD">
      <w:pgSz w:w="12240" w:h="15840"/>
      <w:pgMar w:top="630" w:right="990" w:bottom="1440" w:left="81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D9B" w:rsidRDefault="00796D9B" w:rsidP="00030133">
      <w:pPr>
        <w:spacing w:after="0" w:line="240" w:lineRule="auto"/>
      </w:pPr>
      <w:r>
        <w:separator/>
      </w:r>
    </w:p>
  </w:endnote>
  <w:endnote w:type="continuationSeparator" w:id="0">
    <w:p w:rsidR="00796D9B" w:rsidRDefault="00796D9B" w:rsidP="00030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D9B" w:rsidRDefault="00796D9B" w:rsidP="00030133">
      <w:pPr>
        <w:spacing w:after="0" w:line="240" w:lineRule="auto"/>
      </w:pPr>
      <w:r>
        <w:separator/>
      </w:r>
    </w:p>
  </w:footnote>
  <w:footnote w:type="continuationSeparator" w:id="0">
    <w:p w:rsidR="00796D9B" w:rsidRDefault="00796D9B" w:rsidP="000301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1">
    <w:nsid w:val="00000008"/>
    <w:multiLevelType w:val="singleLevel"/>
    <w:tmpl w:val="00000008"/>
    <w:name w:val="WW8Num8"/>
    <w:lvl w:ilvl="0">
      <w:start w:val="1"/>
      <w:numFmt w:val="bullet"/>
      <w:lvlText w:val=""/>
      <w:lvlJc w:val="left"/>
      <w:pPr>
        <w:tabs>
          <w:tab w:val="num" w:pos="0"/>
        </w:tabs>
        <w:ind w:left="1440" w:hanging="360"/>
      </w:pPr>
      <w:rPr>
        <w:rFonts w:ascii="Symbol" w:hAnsi="Symbol"/>
      </w:rPr>
    </w:lvl>
  </w:abstractNum>
  <w:abstractNum w:abstractNumId="2">
    <w:nsid w:val="0000000C"/>
    <w:multiLevelType w:val="singleLevel"/>
    <w:tmpl w:val="0000000C"/>
    <w:name w:val="WW8Num14"/>
    <w:lvl w:ilvl="0">
      <w:start w:val="1"/>
      <w:numFmt w:val="bullet"/>
      <w:lvlText w:val=""/>
      <w:lvlJc w:val="left"/>
      <w:pPr>
        <w:tabs>
          <w:tab w:val="num" w:pos="0"/>
        </w:tabs>
        <w:ind w:left="720" w:hanging="360"/>
      </w:pPr>
      <w:rPr>
        <w:rFonts w:ascii="Symbol" w:hAnsi="Symbol"/>
      </w:rPr>
    </w:lvl>
  </w:abstractNum>
  <w:abstractNum w:abstractNumId="3">
    <w:nsid w:val="03895BC7"/>
    <w:multiLevelType w:val="hybridMultilevel"/>
    <w:tmpl w:val="9F168356"/>
    <w:lvl w:ilvl="0" w:tplc="0409000B">
      <w:start w:val="1"/>
      <w:numFmt w:val="bullet"/>
      <w:pStyle w:val="List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136151"/>
    <w:multiLevelType w:val="hybridMultilevel"/>
    <w:tmpl w:val="35EC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1D371E"/>
    <w:multiLevelType w:val="hybridMultilevel"/>
    <w:tmpl w:val="932C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769D2"/>
    <w:multiLevelType w:val="hybridMultilevel"/>
    <w:tmpl w:val="CCF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24F75"/>
    <w:multiLevelType w:val="hybridMultilevel"/>
    <w:tmpl w:val="08C6DC96"/>
    <w:lvl w:ilvl="0" w:tplc="04090001">
      <w:start w:val="1"/>
      <w:numFmt w:val="bullet"/>
      <w:lvlText w:val=""/>
      <w:lvlJc w:val="left"/>
      <w:pPr>
        <w:ind w:left="360" w:hanging="360"/>
      </w:pPr>
      <w:rPr>
        <w:rFonts w:ascii="Symbol" w:hAnsi="Symbol" w:hint="default"/>
        <w:b w:val="0"/>
        <w:bCs/>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9D3BE9"/>
    <w:multiLevelType w:val="multilevel"/>
    <w:tmpl w:val="1AA4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FB5461"/>
    <w:multiLevelType w:val="hybridMultilevel"/>
    <w:tmpl w:val="99F2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4F233B"/>
    <w:multiLevelType w:val="multilevel"/>
    <w:tmpl w:val="86A6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A2052"/>
    <w:multiLevelType w:val="hybridMultilevel"/>
    <w:tmpl w:val="915621FE"/>
    <w:lvl w:ilvl="0" w:tplc="7674E488">
      <w:start w:val="1"/>
      <w:numFmt w:val="bullet"/>
      <w:lvlText w:val=""/>
      <w:lvlJc w:val="left"/>
      <w:pPr>
        <w:ind w:left="360" w:hanging="360"/>
      </w:pPr>
      <w:rPr>
        <w:rFonts w:ascii="Symbol" w:hAnsi="Symbol" w:hint="default"/>
        <w:b/>
        <w:sz w:val="22"/>
        <w:szCs w:val="22"/>
      </w:rPr>
    </w:lvl>
    <w:lvl w:ilvl="1" w:tplc="162AB1DE">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F56AC7"/>
    <w:multiLevelType w:val="hybridMultilevel"/>
    <w:tmpl w:val="1772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B7715"/>
    <w:multiLevelType w:val="hybridMultilevel"/>
    <w:tmpl w:val="5B2E74C4"/>
    <w:lvl w:ilvl="0" w:tplc="DF36C9C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0F6E45"/>
    <w:multiLevelType w:val="hybridMultilevel"/>
    <w:tmpl w:val="1A34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01D25"/>
    <w:multiLevelType w:val="hybridMultilevel"/>
    <w:tmpl w:val="408A3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A17E0A"/>
    <w:multiLevelType w:val="hybridMultilevel"/>
    <w:tmpl w:val="0854BE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BA750F4"/>
    <w:multiLevelType w:val="hybridMultilevel"/>
    <w:tmpl w:val="7F6004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0381047"/>
    <w:multiLevelType w:val="hybridMultilevel"/>
    <w:tmpl w:val="746E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D25A6"/>
    <w:multiLevelType w:val="hybridMultilevel"/>
    <w:tmpl w:val="347E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8D38F5"/>
    <w:multiLevelType w:val="multilevel"/>
    <w:tmpl w:val="AD1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A06E7E"/>
    <w:multiLevelType w:val="hybridMultilevel"/>
    <w:tmpl w:val="42FC3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85345C"/>
    <w:multiLevelType w:val="hybridMultilevel"/>
    <w:tmpl w:val="2E40C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635E69"/>
    <w:multiLevelType w:val="hybridMultilevel"/>
    <w:tmpl w:val="366E86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E4C783C"/>
    <w:multiLevelType w:val="multilevel"/>
    <w:tmpl w:val="DAD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6B6E60"/>
    <w:multiLevelType w:val="hybridMultilevel"/>
    <w:tmpl w:val="335E292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3BB61F7"/>
    <w:multiLevelType w:val="hybridMultilevel"/>
    <w:tmpl w:val="513E34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031F2C"/>
    <w:multiLevelType w:val="multilevel"/>
    <w:tmpl w:val="427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AF1D7A"/>
    <w:multiLevelType w:val="hybridMultilevel"/>
    <w:tmpl w:val="022A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25329F"/>
    <w:multiLevelType w:val="hybridMultilevel"/>
    <w:tmpl w:val="5444260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0">
    <w:nsid w:val="5C5E5EAC"/>
    <w:multiLevelType w:val="hybridMultilevel"/>
    <w:tmpl w:val="7FB01C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EE07B9E"/>
    <w:multiLevelType w:val="hybridMultilevel"/>
    <w:tmpl w:val="843A3C7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63671E3"/>
    <w:multiLevelType w:val="multilevel"/>
    <w:tmpl w:val="9F4C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7B22CB"/>
    <w:multiLevelType w:val="hybridMultilevel"/>
    <w:tmpl w:val="00A8817E"/>
    <w:lvl w:ilvl="0" w:tplc="0409000B">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A0C2C48"/>
    <w:multiLevelType w:val="hybridMultilevel"/>
    <w:tmpl w:val="FABC8D28"/>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6E796C84"/>
    <w:multiLevelType w:val="hybridMultilevel"/>
    <w:tmpl w:val="8E7E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F47BDF"/>
    <w:multiLevelType w:val="hybridMultilevel"/>
    <w:tmpl w:val="2A624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525CEC"/>
    <w:multiLevelType w:val="multilevel"/>
    <w:tmpl w:val="2D1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FD52D6"/>
    <w:multiLevelType w:val="hybridMultilevel"/>
    <w:tmpl w:val="024A44D2"/>
    <w:lvl w:ilvl="0" w:tplc="9496CC9E">
      <w:numFmt w:val="bullet"/>
      <w:lvlText w:val="•"/>
      <w:lvlJc w:val="left"/>
      <w:pPr>
        <w:ind w:left="720" w:hanging="360"/>
      </w:pPr>
      <w:rPr>
        <w:rFonts w:ascii="Calibri" w:eastAsiaTheme="minorHAnsi" w:hAnsi="Calibri" w:cstheme="minorBidi" w:hint="default"/>
      </w:rPr>
    </w:lvl>
    <w:lvl w:ilvl="1" w:tplc="4009000F">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36"/>
  </w:num>
  <w:num w:numId="3">
    <w:abstractNumId w:val="21"/>
  </w:num>
  <w:num w:numId="4">
    <w:abstractNumId w:val="34"/>
  </w:num>
  <w:num w:numId="5">
    <w:abstractNumId w:val="12"/>
  </w:num>
  <w:num w:numId="6">
    <w:abstractNumId w:val="18"/>
  </w:num>
  <w:num w:numId="7">
    <w:abstractNumId w:val="5"/>
  </w:num>
  <w:num w:numId="8">
    <w:abstractNumId w:val="7"/>
  </w:num>
  <w:num w:numId="9">
    <w:abstractNumId w:val="0"/>
  </w:num>
  <w:num w:numId="10">
    <w:abstractNumId w:val="1"/>
  </w:num>
  <w:num w:numId="11">
    <w:abstractNumId w:val="2"/>
  </w:num>
  <w:num w:numId="12">
    <w:abstractNumId w:val="28"/>
  </w:num>
  <w:num w:numId="13">
    <w:abstractNumId w:val="35"/>
  </w:num>
  <w:num w:numId="14">
    <w:abstractNumId w:val="33"/>
  </w:num>
  <w:num w:numId="15">
    <w:abstractNumId w:val="9"/>
  </w:num>
  <w:num w:numId="16">
    <w:abstractNumId w:val="26"/>
  </w:num>
  <w:num w:numId="17">
    <w:abstractNumId w:val="19"/>
  </w:num>
  <w:num w:numId="18">
    <w:abstractNumId w:val="22"/>
  </w:num>
  <w:num w:numId="19">
    <w:abstractNumId w:val="6"/>
  </w:num>
  <w:num w:numId="20">
    <w:abstractNumId w:val="8"/>
  </w:num>
  <w:num w:numId="21">
    <w:abstractNumId w:val="20"/>
  </w:num>
  <w:num w:numId="22">
    <w:abstractNumId w:val="32"/>
  </w:num>
  <w:num w:numId="23">
    <w:abstractNumId w:val="14"/>
  </w:num>
  <w:num w:numId="24">
    <w:abstractNumId w:val="4"/>
  </w:num>
  <w:num w:numId="25">
    <w:abstractNumId w:val="38"/>
  </w:num>
  <w:num w:numId="26">
    <w:abstractNumId w:val="23"/>
  </w:num>
  <w:num w:numId="27">
    <w:abstractNumId w:val="30"/>
  </w:num>
  <w:num w:numId="28">
    <w:abstractNumId w:val="37"/>
  </w:num>
  <w:num w:numId="29">
    <w:abstractNumId w:val="27"/>
  </w:num>
  <w:num w:numId="30">
    <w:abstractNumId w:val="24"/>
  </w:num>
  <w:num w:numId="31">
    <w:abstractNumId w:val="10"/>
  </w:num>
  <w:num w:numId="32">
    <w:abstractNumId w:val="16"/>
  </w:num>
  <w:num w:numId="33">
    <w:abstractNumId w:val="13"/>
  </w:num>
  <w:num w:numId="34">
    <w:abstractNumId w:val="15"/>
  </w:num>
  <w:num w:numId="35">
    <w:abstractNumId w:val="25"/>
  </w:num>
  <w:num w:numId="36">
    <w:abstractNumId w:val="29"/>
  </w:num>
  <w:num w:numId="37">
    <w:abstractNumId w:val="11"/>
  </w:num>
  <w:num w:numId="38">
    <w:abstractNumId w:val="1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D9"/>
    <w:rsid w:val="00002585"/>
    <w:rsid w:val="000051D8"/>
    <w:rsid w:val="00030133"/>
    <w:rsid w:val="00030308"/>
    <w:rsid w:val="00030E04"/>
    <w:rsid w:val="00046B24"/>
    <w:rsid w:val="00070E5D"/>
    <w:rsid w:val="000720D9"/>
    <w:rsid w:val="000A3FDA"/>
    <w:rsid w:val="000E501F"/>
    <w:rsid w:val="000F3F3F"/>
    <w:rsid w:val="00101C7B"/>
    <w:rsid w:val="001260DF"/>
    <w:rsid w:val="00136EDF"/>
    <w:rsid w:val="001513AC"/>
    <w:rsid w:val="00177053"/>
    <w:rsid w:val="001B357B"/>
    <w:rsid w:val="001B41CE"/>
    <w:rsid w:val="001B636B"/>
    <w:rsid w:val="001D6AB4"/>
    <w:rsid w:val="001E5283"/>
    <w:rsid w:val="002350E3"/>
    <w:rsid w:val="00247060"/>
    <w:rsid w:val="00281F1F"/>
    <w:rsid w:val="00295C3D"/>
    <w:rsid w:val="003631F0"/>
    <w:rsid w:val="003A6F19"/>
    <w:rsid w:val="003C5C97"/>
    <w:rsid w:val="003D6432"/>
    <w:rsid w:val="003E1E42"/>
    <w:rsid w:val="003E33A3"/>
    <w:rsid w:val="003E3D8D"/>
    <w:rsid w:val="00424E45"/>
    <w:rsid w:val="00433CA1"/>
    <w:rsid w:val="004356DD"/>
    <w:rsid w:val="0043715D"/>
    <w:rsid w:val="00437D8A"/>
    <w:rsid w:val="0044742D"/>
    <w:rsid w:val="00465BD0"/>
    <w:rsid w:val="00477D58"/>
    <w:rsid w:val="00483820"/>
    <w:rsid w:val="00483E3D"/>
    <w:rsid w:val="004D66FC"/>
    <w:rsid w:val="004E164D"/>
    <w:rsid w:val="004E2324"/>
    <w:rsid w:val="004E5B1A"/>
    <w:rsid w:val="0050481D"/>
    <w:rsid w:val="0051581A"/>
    <w:rsid w:val="00536248"/>
    <w:rsid w:val="00544BE0"/>
    <w:rsid w:val="005533BB"/>
    <w:rsid w:val="0055466C"/>
    <w:rsid w:val="00557877"/>
    <w:rsid w:val="005D5106"/>
    <w:rsid w:val="005F2C82"/>
    <w:rsid w:val="00615E60"/>
    <w:rsid w:val="0063348A"/>
    <w:rsid w:val="006702D2"/>
    <w:rsid w:val="006B73AA"/>
    <w:rsid w:val="006C0CBF"/>
    <w:rsid w:val="006C1840"/>
    <w:rsid w:val="006C440F"/>
    <w:rsid w:val="006D1E70"/>
    <w:rsid w:val="00711696"/>
    <w:rsid w:val="00737588"/>
    <w:rsid w:val="00796D9B"/>
    <w:rsid w:val="007A31B2"/>
    <w:rsid w:val="007E2E51"/>
    <w:rsid w:val="007F0E98"/>
    <w:rsid w:val="0083170A"/>
    <w:rsid w:val="00844609"/>
    <w:rsid w:val="00860B20"/>
    <w:rsid w:val="008B7057"/>
    <w:rsid w:val="008E5ED0"/>
    <w:rsid w:val="008F05C2"/>
    <w:rsid w:val="00932819"/>
    <w:rsid w:val="00942E1A"/>
    <w:rsid w:val="00944FB2"/>
    <w:rsid w:val="00946830"/>
    <w:rsid w:val="009501DE"/>
    <w:rsid w:val="00950607"/>
    <w:rsid w:val="00954BDB"/>
    <w:rsid w:val="00962CF7"/>
    <w:rsid w:val="00966E3F"/>
    <w:rsid w:val="00970BCE"/>
    <w:rsid w:val="00A10357"/>
    <w:rsid w:val="00A1449E"/>
    <w:rsid w:val="00A15300"/>
    <w:rsid w:val="00A16C1D"/>
    <w:rsid w:val="00A52558"/>
    <w:rsid w:val="00A74D5C"/>
    <w:rsid w:val="00A832DE"/>
    <w:rsid w:val="00A90CB4"/>
    <w:rsid w:val="00AA0705"/>
    <w:rsid w:val="00AE253B"/>
    <w:rsid w:val="00AF062C"/>
    <w:rsid w:val="00B1614B"/>
    <w:rsid w:val="00B258FC"/>
    <w:rsid w:val="00B94DCE"/>
    <w:rsid w:val="00BF1C86"/>
    <w:rsid w:val="00BF3E6A"/>
    <w:rsid w:val="00BF76CB"/>
    <w:rsid w:val="00C131C3"/>
    <w:rsid w:val="00C2278B"/>
    <w:rsid w:val="00C302FD"/>
    <w:rsid w:val="00C65031"/>
    <w:rsid w:val="00C655EB"/>
    <w:rsid w:val="00C72084"/>
    <w:rsid w:val="00C9765D"/>
    <w:rsid w:val="00CA77C8"/>
    <w:rsid w:val="00CB7688"/>
    <w:rsid w:val="00CC56A0"/>
    <w:rsid w:val="00CC6E65"/>
    <w:rsid w:val="00D368BA"/>
    <w:rsid w:val="00D926FF"/>
    <w:rsid w:val="00D95C0F"/>
    <w:rsid w:val="00E009E3"/>
    <w:rsid w:val="00E04D46"/>
    <w:rsid w:val="00E05AE3"/>
    <w:rsid w:val="00E156D3"/>
    <w:rsid w:val="00E34F36"/>
    <w:rsid w:val="00E43252"/>
    <w:rsid w:val="00E57F48"/>
    <w:rsid w:val="00EA2795"/>
    <w:rsid w:val="00EC48B7"/>
    <w:rsid w:val="00EC4C85"/>
    <w:rsid w:val="00EF0420"/>
    <w:rsid w:val="00EF2123"/>
    <w:rsid w:val="00F12580"/>
    <w:rsid w:val="00F47580"/>
    <w:rsid w:val="00F60AAD"/>
    <w:rsid w:val="00F63050"/>
    <w:rsid w:val="00F72AA9"/>
    <w:rsid w:val="00F81676"/>
    <w:rsid w:val="00F8748D"/>
    <w:rsid w:val="00FB29B5"/>
    <w:rsid w:val="00FB56DA"/>
    <w:rsid w:val="00FE17E3"/>
    <w:rsid w:val="00FE4E8A"/>
    <w:rsid w:val="00FF6C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B17D08-1454-4383-85FF-2AF9BCEE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0D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0D9"/>
    <w:rPr>
      <w:color w:val="0563C1" w:themeColor="hyperlink"/>
      <w:u w:val="single"/>
    </w:rPr>
  </w:style>
  <w:style w:type="paragraph" w:styleId="BodyText">
    <w:name w:val="Body Text"/>
    <w:basedOn w:val="Normal"/>
    <w:link w:val="BodyTextChar"/>
    <w:rsid w:val="000720D9"/>
    <w:pPr>
      <w:spacing w:after="0" w:line="240" w:lineRule="auto"/>
    </w:pPr>
    <w:rPr>
      <w:rFonts w:ascii="Comic Sans MS" w:eastAsia="Times New Roman" w:hAnsi="Comic Sans MS" w:cs="Times New Roman"/>
      <w:b/>
      <w:sz w:val="24"/>
      <w:szCs w:val="20"/>
    </w:rPr>
  </w:style>
  <w:style w:type="character" w:customStyle="1" w:styleId="BodyTextChar">
    <w:name w:val="Body Text Char"/>
    <w:basedOn w:val="DefaultParagraphFont"/>
    <w:link w:val="BodyText"/>
    <w:rsid w:val="000720D9"/>
    <w:rPr>
      <w:rFonts w:ascii="Comic Sans MS" w:eastAsia="Times New Roman" w:hAnsi="Comic Sans MS" w:cs="Times New Roman"/>
      <w:b/>
      <w:sz w:val="24"/>
      <w:szCs w:val="20"/>
    </w:rPr>
  </w:style>
  <w:style w:type="paragraph" w:styleId="ListParagraph">
    <w:name w:val="List Paragraph"/>
    <w:basedOn w:val="Normal"/>
    <w:link w:val="ListParagraphChar"/>
    <w:uiPriority w:val="34"/>
    <w:qFormat/>
    <w:rsid w:val="000720D9"/>
    <w:pPr>
      <w:ind w:left="720"/>
      <w:contextualSpacing/>
    </w:pPr>
  </w:style>
  <w:style w:type="character" w:customStyle="1" w:styleId="apple-style-span">
    <w:name w:val="apple-style-span"/>
    <w:basedOn w:val="DefaultParagraphFont"/>
    <w:rsid w:val="000720D9"/>
  </w:style>
  <w:style w:type="paragraph" w:customStyle="1" w:styleId="NormalComment">
    <w:name w:val="Normal Comment"/>
    <w:basedOn w:val="Normal"/>
    <w:rsid w:val="000720D9"/>
    <w:pPr>
      <w:overflowPunct w:val="0"/>
      <w:autoSpaceDE w:val="0"/>
      <w:autoSpaceDN w:val="0"/>
      <w:adjustRightInd w:val="0"/>
      <w:spacing w:after="0" w:line="240" w:lineRule="auto"/>
      <w:textAlignment w:val="baseline"/>
    </w:pPr>
    <w:rPr>
      <w:rFonts w:ascii="Arial" w:eastAsia="Times New Roman" w:hAnsi="Arial" w:cs="Times New Roman"/>
      <w:color w:val="FF0000"/>
      <w:sz w:val="20"/>
      <w:szCs w:val="20"/>
    </w:rPr>
  </w:style>
  <w:style w:type="paragraph" w:styleId="ListBullet">
    <w:name w:val="List Bullet"/>
    <w:basedOn w:val="Normal"/>
    <w:rsid w:val="000720D9"/>
    <w:pPr>
      <w:numPr>
        <w:numId w:val="1"/>
      </w:numPr>
      <w:suppressAutoHyphens/>
    </w:pPr>
    <w:rPr>
      <w:rFonts w:ascii="Calibri" w:eastAsia="Calibri" w:hAnsi="Calibri" w:cs="Calibri"/>
      <w:lang w:eastAsia="ar-SA"/>
    </w:rPr>
  </w:style>
  <w:style w:type="paragraph" w:styleId="Header">
    <w:name w:val="header"/>
    <w:basedOn w:val="Normal"/>
    <w:link w:val="HeaderChar"/>
    <w:uiPriority w:val="99"/>
    <w:semiHidden/>
    <w:unhideWhenUsed/>
    <w:rsid w:val="000301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133"/>
  </w:style>
  <w:style w:type="paragraph" w:styleId="Footer">
    <w:name w:val="footer"/>
    <w:basedOn w:val="Normal"/>
    <w:link w:val="FooterChar"/>
    <w:uiPriority w:val="99"/>
    <w:semiHidden/>
    <w:unhideWhenUsed/>
    <w:rsid w:val="000301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0133"/>
  </w:style>
  <w:style w:type="character" w:customStyle="1" w:styleId="ListParagraphChar">
    <w:name w:val="List Paragraph Char"/>
    <w:link w:val="ListParagraph"/>
    <w:uiPriority w:val="34"/>
    <w:locked/>
    <w:rsid w:val="00A1449E"/>
  </w:style>
  <w:style w:type="paragraph" w:styleId="BodyText3">
    <w:name w:val="Body Text 3"/>
    <w:basedOn w:val="Normal"/>
    <w:link w:val="BodyText3Char"/>
    <w:uiPriority w:val="99"/>
    <w:unhideWhenUsed/>
    <w:rsid w:val="00030308"/>
    <w:pPr>
      <w:spacing w:after="120"/>
    </w:pPr>
    <w:rPr>
      <w:sz w:val="16"/>
      <w:szCs w:val="16"/>
    </w:rPr>
  </w:style>
  <w:style w:type="character" w:customStyle="1" w:styleId="BodyText3Char">
    <w:name w:val="Body Text 3 Char"/>
    <w:basedOn w:val="DefaultParagraphFont"/>
    <w:link w:val="BodyText3"/>
    <w:uiPriority w:val="99"/>
    <w:rsid w:val="00030308"/>
    <w:rPr>
      <w:sz w:val="16"/>
      <w:szCs w:val="16"/>
    </w:rPr>
  </w:style>
  <w:style w:type="paragraph" w:customStyle="1" w:styleId="BodyB">
    <w:name w:val="Body B"/>
    <w:rsid w:val="00070E5D"/>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apple-converted-space">
    <w:name w:val="apple-converted-space"/>
    <w:basedOn w:val="DefaultParagraphFont"/>
    <w:rsid w:val="00946830"/>
  </w:style>
  <w:style w:type="paragraph" w:customStyle="1" w:styleId="BodyA">
    <w:name w:val="Body A"/>
    <w:rsid w:val="00844609"/>
    <w:pPr>
      <w:spacing w:line="256" w:lineRule="auto"/>
    </w:pPr>
    <w:rPr>
      <w:rFonts w:ascii="Calibri" w:eastAsia="Calibri" w:hAnsi="Calibri" w:cs="Calibri"/>
      <w:color w:val="000000"/>
      <w:u w:color="000000"/>
    </w:rPr>
  </w:style>
  <w:style w:type="character" w:customStyle="1" w:styleId="hl">
    <w:name w:val="hl"/>
    <w:basedOn w:val="DefaultParagraphFont"/>
    <w:rsid w:val="00B1614B"/>
  </w:style>
  <w:style w:type="paragraph" w:styleId="NormalWeb">
    <w:name w:val="Normal (Web)"/>
    <w:basedOn w:val="Normal"/>
    <w:uiPriority w:val="99"/>
    <w:unhideWhenUsed/>
    <w:rsid w:val="001B63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5008">
      <w:bodyDiv w:val="1"/>
      <w:marLeft w:val="0"/>
      <w:marRight w:val="0"/>
      <w:marTop w:val="0"/>
      <w:marBottom w:val="0"/>
      <w:divBdr>
        <w:top w:val="none" w:sz="0" w:space="0" w:color="auto"/>
        <w:left w:val="none" w:sz="0" w:space="0" w:color="auto"/>
        <w:bottom w:val="none" w:sz="0" w:space="0" w:color="auto"/>
        <w:right w:val="none" w:sz="0" w:space="0" w:color="auto"/>
      </w:divBdr>
    </w:div>
    <w:div w:id="289628479">
      <w:bodyDiv w:val="1"/>
      <w:marLeft w:val="0"/>
      <w:marRight w:val="0"/>
      <w:marTop w:val="0"/>
      <w:marBottom w:val="0"/>
      <w:divBdr>
        <w:top w:val="none" w:sz="0" w:space="0" w:color="auto"/>
        <w:left w:val="none" w:sz="0" w:space="0" w:color="auto"/>
        <w:bottom w:val="none" w:sz="0" w:space="0" w:color="auto"/>
        <w:right w:val="none" w:sz="0" w:space="0" w:color="auto"/>
      </w:divBdr>
    </w:div>
    <w:div w:id="330723295">
      <w:bodyDiv w:val="1"/>
      <w:marLeft w:val="0"/>
      <w:marRight w:val="0"/>
      <w:marTop w:val="0"/>
      <w:marBottom w:val="0"/>
      <w:divBdr>
        <w:top w:val="none" w:sz="0" w:space="0" w:color="auto"/>
        <w:left w:val="none" w:sz="0" w:space="0" w:color="auto"/>
        <w:bottom w:val="none" w:sz="0" w:space="0" w:color="auto"/>
        <w:right w:val="none" w:sz="0" w:space="0" w:color="auto"/>
      </w:divBdr>
    </w:div>
    <w:div w:id="634532287">
      <w:bodyDiv w:val="1"/>
      <w:marLeft w:val="0"/>
      <w:marRight w:val="0"/>
      <w:marTop w:val="0"/>
      <w:marBottom w:val="0"/>
      <w:divBdr>
        <w:top w:val="none" w:sz="0" w:space="0" w:color="auto"/>
        <w:left w:val="none" w:sz="0" w:space="0" w:color="auto"/>
        <w:bottom w:val="none" w:sz="0" w:space="0" w:color="auto"/>
        <w:right w:val="none" w:sz="0" w:space="0" w:color="auto"/>
      </w:divBdr>
    </w:div>
    <w:div w:id="946887955">
      <w:bodyDiv w:val="1"/>
      <w:marLeft w:val="0"/>
      <w:marRight w:val="0"/>
      <w:marTop w:val="0"/>
      <w:marBottom w:val="0"/>
      <w:divBdr>
        <w:top w:val="none" w:sz="0" w:space="0" w:color="auto"/>
        <w:left w:val="none" w:sz="0" w:space="0" w:color="auto"/>
        <w:bottom w:val="none" w:sz="0" w:space="0" w:color="auto"/>
        <w:right w:val="none" w:sz="0" w:space="0" w:color="auto"/>
      </w:divBdr>
    </w:div>
    <w:div w:id="996150563">
      <w:bodyDiv w:val="1"/>
      <w:marLeft w:val="0"/>
      <w:marRight w:val="0"/>
      <w:marTop w:val="0"/>
      <w:marBottom w:val="0"/>
      <w:divBdr>
        <w:top w:val="none" w:sz="0" w:space="0" w:color="auto"/>
        <w:left w:val="none" w:sz="0" w:space="0" w:color="auto"/>
        <w:bottom w:val="none" w:sz="0" w:space="0" w:color="auto"/>
        <w:right w:val="none" w:sz="0" w:space="0" w:color="auto"/>
      </w:divBdr>
    </w:div>
    <w:div w:id="1046639392">
      <w:bodyDiv w:val="1"/>
      <w:marLeft w:val="0"/>
      <w:marRight w:val="0"/>
      <w:marTop w:val="0"/>
      <w:marBottom w:val="0"/>
      <w:divBdr>
        <w:top w:val="none" w:sz="0" w:space="0" w:color="auto"/>
        <w:left w:val="none" w:sz="0" w:space="0" w:color="auto"/>
        <w:bottom w:val="none" w:sz="0" w:space="0" w:color="auto"/>
        <w:right w:val="none" w:sz="0" w:space="0" w:color="auto"/>
      </w:divBdr>
    </w:div>
    <w:div w:id="1202282754">
      <w:bodyDiv w:val="1"/>
      <w:marLeft w:val="0"/>
      <w:marRight w:val="0"/>
      <w:marTop w:val="0"/>
      <w:marBottom w:val="0"/>
      <w:divBdr>
        <w:top w:val="none" w:sz="0" w:space="0" w:color="auto"/>
        <w:left w:val="none" w:sz="0" w:space="0" w:color="auto"/>
        <w:bottom w:val="none" w:sz="0" w:space="0" w:color="auto"/>
        <w:right w:val="none" w:sz="0" w:space="0" w:color="auto"/>
      </w:divBdr>
    </w:div>
    <w:div w:id="1349329375">
      <w:bodyDiv w:val="1"/>
      <w:marLeft w:val="0"/>
      <w:marRight w:val="0"/>
      <w:marTop w:val="0"/>
      <w:marBottom w:val="0"/>
      <w:divBdr>
        <w:top w:val="none" w:sz="0" w:space="0" w:color="auto"/>
        <w:left w:val="none" w:sz="0" w:space="0" w:color="auto"/>
        <w:bottom w:val="none" w:sz="0" w:space="0" w:color="auto"/>
        <w:right w:val="none" w:sz="0" w:space="0" w:color="auto"/>
      </w:divBdr>
    </w:div>
    <w:div w:id="1800613960">
      <w:bodyDiv w:val="1"/>
      <w:marLeft w:val="0"/>
      <w:marRight w:val="0"/>
      <w:marTop w:val="0"/>
      <w:marBottom w:val="0"/>
      <w:divBdr>
        <w:top w:val="none" w:sz="0" w:space="0" w:color="auto"/>
        <w:left w:val="none" w:sz="0" w:space="0" w:color="auto"/>
        <w:bottom w:val="none" w:sz="0" w:space="0" w:color="auto"/>
        <w:right w:val="none" w:sz="0" w:space="0" w:color="auto"/>
      </w:divBdr>
    </w:div>
    <w:div w:id="1923220213">
      <w:bodyDiv w:val="1"/>
      <w:marLeft w:val="0"/>
      <w:marRight w:val="0"/>
      <w:marTop w:val="0"/>
      <w:marBottom w:val="0"/>
      <w:divBdr>
        <w:top w:val="none" w:sz="0" w:space="0" w:color="auto"/>
        <w:left w:val="none" w:sz="0" w:space="0" w:color="auto"/>
        <w:bottom w:val="none" w:sz="0" w:space="0" w:color="auto"/>
        <w:right w:val="none" w:sz="0" w:space="0" w:color="auto"/>
      </w:divBdr>
    </w:div>
    <w:div w:id="201780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2018-01-31T19:33:00Z</dcterms:created>
  <dcterms:modified xsi:type="dcterms:W3CDTF">2018-01-31T19:33:00Z</dcterms:modified>
</cp:coreProperties>
</file>