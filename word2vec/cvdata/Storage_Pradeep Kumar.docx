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tblpX="109" w:tblpY="16"/>
        <w:tblW w:w="0" w:type="auto"/>
        <w:shd w:val="clear" w:color="auto" w:fill="595959"/>
        <w:tblLook w:val="0000"/>
      </w:tblPr>
      <w:tblGrid>
        <w:gridCol w:w="3773"/>
        <w:gridCol w:w="3290"/>
      </w:tblGrid>
      <w:tr w:rsidR="003B3670" w:rsidRPr="00DA5303" w:rsidTr="00D02293">
        <w:trPr>
          <w:trHeight w:val="760"/>
        </w:trPr>
        <w:tc>
          <w:tcPr>
            <w:tcW w:w="3773" w:type="dxa"/>
            <w:shd w:val="clear" w:color="auto" w:fill="595959"/>
            <w:vAlign w:val="center"/>
          </w:tcPr>
          <w:p w:rsidR="00786B77" w:rsidRDefault="00B97AFB" w:rsidP="008C5CBB">
            <w:pPr>
              <w:rPr>
                <w:rStyle w:val="BookTitle"/>
                <w:rFonts w:ascii="Times New Roman" w:hAnsi="Times New Roman" w:cs="Times New Roman"/>
                <w:color w:val="FFFFFF"/>
                <w:spacing w:val="100"/>
                <w:sz w:val="24"/>
                <w:szCs w:val="24"/>
              </w:rPr>
            </w:pPr>
            <w:r>
              <w:rPr>
                <w:rStyle w:val="BookTitle"/>
                <w:rFonts w:ascii="Times New Roman" w:hAnsi="Times New Roman" w:cs="Times New Roman"/>
                <w:color w:val="FFFFFF"/>
                <w:spacing w:val="100"/>
                <w:sz w:val="24"/>
                <w:szCs w:val="24"/>
              </w:rPr>
              <w:t>Pradeep</w:t>
            </w:r>
          </w:p>
          <w:p w:rsidR="00BC6081" w:rsidRPr="00DA5303" w:rsidRDefault="00B97AFB" w:rsidP="008C5CBB">
            <w:pPr>
              <w:rPr>
                <w:rStyle w:val="BookTitle"/>
                <w:rFonts w:ascii="Times New Roman" w:hAnsi="Times New Roman" w:cs="Times New Roman"/>
                <w:color w:val="FFFFFF"/>
                <w:spacing w:val="100"/>
                <w:sz w:val="24"/>
                <w:szCs w:val="24"/>
              </w:rPr>
            </w:pPr>
            <w:r>
              <w:rPr>
                <w:rStyle w:val="BookTitle"/>
                <w:rFonts w:ascii="Times New Roman" w:hAnsi="Times New Roman" w:cs="Times New Roman"/>
                <w:color w:val="FFFFFF"/>
                <w:spacing w:val="100"/>
                <w:sz w:val="24"/>
                <w:szCs w:val="24"/>
              </w:rPr>
              <w:t>Kumar</w:t>
            </w:r>
          </w:p>
        </w:tc>
        <w:tc>
          <w:tcPr>
            <w:tcW w:w="2757" w:type="dxa"/>
            <w:shd w:val="clear" w:color="auto" w:fill="595959"/>
            <w:vAlign w:val="center"/>
          </w:tcPr>
          <w:p w:rsidR="008D19CE" w:rsidRPr="00DA5303" w:rsidRDefault="008D19CE" w:rsidP="00E441CF">
            <w:pPr>
              <w:shd w:val="clear" w:color="auto" w:fill="595959"/>
              <w:jc w:val="right"/>
              <w:rPr>
                <w:rStyle w:val="st"/>
                <w:rFonts w:ascii="Times New Roman" w:hAnsi="Times New Roman" w:cs="Times New Roman"/>
                <w:color w:val="FFFFFF"/>
                <w:sz w:val="24"/>
                <w:szCs w:val="24"/>
              </w:rPr>
            </w:pPr>
          </w:p>
          <w:p w:rsidR="00C04F5E" w:rsidRDefault="00F85773" w:rsidP="00B97AFB">
            <w:pPr>
              <w:shd w:val="clear" w:color="auto" w:fill="595959"/>
              <w:jc w:val="right"/>
              <w:rPr>
                <w:rStyle w:val="st"/>
                <w:rFonts w:ascii="Times New Roman" w:hAnsi="Times New Roman" w:cs="Times New Roman"/>
                <w:color w:val="FFFFFF"/>
                <w:sz w:val="24"/>
                <w:szCs w:val="24"/>
              </w:rPr>
            </w:pPr>
            <w:r w:rsidRPr="00DA5303">
              <w:rPr>
                <w:rStyle w:val="st"/>
                <w:rFonts w:ascii="Times New Roman" w:hAnsi="Times New Roman" w:cs="Times New Roman"/>
                <w:color w:val="FFFFFF"/>
                <w:sz w:val="24"/>
                <w:szCs w:val="24"/>
              </w:rPr>
              <w:t>Tel</w:t>
            </w:r>
            <w:r w:rsidR="00E441CF" w:rsidRPr="00DA5303">
              <w:rPr>
                <w:rStyle w:val="st"/>
                <w:rFonts w:ascii="Times New Roman" w:hAnsi="Times New Roman" w:cs="Times New Roman"/>
                <w:color w:val="FFFFFF"/>
                <w:sz w:val="24"/>
                <w:szCs w:val="24"/>
              </w:rPr>
              <w:t>ephone</w:t>
            </w:r>
            <w:r w:rsidRPr="00DA5303">
              <w:rPr>
                <w:rStyle w:val="st"/>
                <w:rFonts w:ascii="Times New Roman" w:hAnsi="Times New Roman" w:cs="Times New Roman"/>
                <w:color w:val="FFFFFF"/>
                <w:sz w:val="24"/>
                <w:szCs w:val="24"/>
              </w:rPr>
              <w:t xml:space="preserve">: </w:t>
            </w:r>
            <w:r w:rsidR="00303814">
              <w:rPr>
                <w:rStyle w:val="st"/>
                <w:rFonts w:ascii="Times New Roman" w:hAnsi="Times New Roman" w:cs="Times New Roman"/>
                <w:color w:val="FFFFFF"/>
                <w:sz w:val="24"/>
                <w:szCs w:val="24"/>
              </w:rPr>
              <w:t>510-516-9140</w:t>
            </w:r>
          </w:p>
          <w:p w:rsidR="003B3670" w:rsidRDefault="006578CB" w:rsidP="00B97AFB">
            <w:pPr>
              <w:shd w:val="clear" w:color="auto" w:fill="595959"/>
              <w:jc w:val="right"/>
              <w:rPr>
                <w:rStyle w:val="st"/>
                <w:rFonts w:ascii="Times New Roman" w:hAnsi="Times New Roman" w:cs="Times New Roman"/>
                <w:color w:val="FFFFFF"/>
                <w:sz w:val="24"/>
                <w:szCs w:val="24"/>
              </w:rPr>
            </w:pPr>
            <w:hyperlink r:id="rId8" w:history="1">
              <w:r w:rsidRPr="004600B7">
                <w:rPr>
                  <w:rStyle w:val="Hyperlink"/>
                  <w:rFonts w:ascii="Times New Roman" w:hAnsi="Times New Roman" w:cs="Times New Roman"/>
                  <w:sz w:val="24"/>
                  <w:szCs w:val="24"/>
                </w:rPr>
                <w:t>pradeepkumar.bele@ymail.com</w:t>
              </w:r>
            </w:hyperlink>
          </w:p>
          <w:p w:rsidR="006578CB" w:rsidRPr="006578CB" w:rsidRDefault="006578CB" w:rsidP="006578CB">
            <w:pPr>
              <w:shd w:val="clear" w:color="auto" w:fill="595959"/>
              <w:jc w:val="center"/>
            </w:pPr>
          </w:p>
        </w:tc>
      </w:tr>
    </w:tbl>
    <w:p w:rsidR="00D02293" w:rsidRPr="00D02293" w:rsidRDefault="00F83097" w:rsidP="00D02293">
      <w:pPr>
        <w:pBdr>
          <w:bottom w:val="single" w:sz="4" w:space="1" w:color="A6A6A6"/>
        </w:pBdr>
        <w:spacing w:line="240" w:lineRule="auto"/>
        <w:rPr>
          <w:rStyle w:val="BookTitle"/>
          <w:rFonts w:ascii="Book Antiqua" w:hAnsi="Book Antiqua"/>
          <w:bCs w:val="0"/>
          <w:smallCaps w:val="0"/>
          <w:spacing w:val="0"/>
          <w:sz w:val="20"/>
          <w:szCs w:val="20"/>
        </w:rPr>
      </w:pPr>
      <w:r>
        <w:rPr>
          <w:rFonts w:ascii="Book Antiqua" w:hAnsi="Book Antiqua"/>
          <w:b/>
          <w:noProof/>
          <w:sz w:val="20"/>
          <w:szCs w:val="20"/>
        </w:rPr>
        <w:drawing>
          <wp:inline distT="0" distB="0" distL="0" distR="0">
            <wp:extent cx="1190625" cy="6381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190625" cy="638175"/>
                    </a:xfrm>
                    <a:prstGeom prst="rect">
                      <a:avLst/>
                    </a:prstGeom>
                    <a:noFill/>
                    <a:ln w="9525">
                      <a:noFill/>
                      <a:miter lim="800000"/>
                      <a:headEnd/>
                      <a:tailEnd/>
                    </a:ln>
                  </pic:spPr>
                </pic:pic>
              </a:graphicData>
            </a:graphic>
          </wp:inline>
        </w:drawing>
      </w:r>
      <w:r>
        <w:rPr>
          <w:rFonts w:ascii="Book Antiqua" w:hAnsi="Book Antiqua"/>
          <w:b/>
          <w:noProof/>
          <w:sz w:val="20"/>
          <w:szCs w:val="20"/>
        </w:rPr>
        <w:drawing>
          <wp:inline distT="0" distB="0" distL="0" distR="0">
            <wp:extent cx="590550" cy="657225"/>
            <wp:effectExtent l="19050" t="0" r="0" b="0"/>
            <wp:docPr id="2" name="Picture 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
                    <pic:cNvPicPr>
                      <a:picLocks noChangeAspect="1" noChangeArrowheads="1"/>
                    </pic:cNvPicPr>
                  </pic:nvPicPr>
                  <pic:blipFill>
                    <a:blip r:embed="rId10"/>
                    <a:srcRect/>
                    <a:stretch>
                      <a:fillRect/>
                    </a:stretch>
                  </pic:blipFill>
                  <pic:spPr bwMode="auto">
                    <a:xfrm>
                      <a:off x="0" y="0"/>
                      <a:ext cx="590550" cy="657225"/>
                    </a:xfrm>
                    <a:prstGeom prst="rect">
                      <a:avLst/>
                    </a:prstGeom>
                    <a:noFill/>
                    <a:ln w="9525">
                      <a:noFill/>
                      <a:miter lim="800000"/>
                      <a:headEnd/>
                      <a:tailEnd/>
                    </a:ln>
                  </pic:spPr>
                </pic:pic>
              </a:graphicData>
            </a:graphic>
          </wp:inline>
        </w:drawing>
      </w:r>
    </w:p>
    <w:p w:rsidR="00FD1981" w:rsidRPr="00DA5303" w:rsidRDefault="00F83097" w:rsidP="00D02293">
      <w:pPr>
        <w:pBdr>
          <w:bottom w:val="single" w:sz="4" w:space="1" w:color="A6A6A6"/>
        </w:pBdr>
        <w:spacing w:line="240" w:lineRule="auto"/>
        <w:jc w:val="center"/>
        <w:rPr>
          <w:rStyle w:val="IntenseReference"/>
          <w:rFonts w:ascii="Times New Roman" w:hAnsi="Times New Roman" w:cs="Times New Roman"/>
          <w:color w:val="000000"/>
          <w:sz w:val="24"/>
          <w:szCs w:val="24"/>
          <w:u w:val="none"/>
        </w:rPr>
      </w:pPr>
      <w:r>
        <w:rPr>
          <w:rStyle w:val="BookTitle"/>
          <w:rFonts w:ascii="Times New Roman" w:hAnsi="Times New Roman" w:cs="Times New Roman"/>
          <w:sz w:val="24"/>
          <w:szCs w:val="24"/>
        </w:rPr>
        <w:t>7</w:t>
      </w:r>
      <w:r w:rsidR="00DE21A2" w:rsidRPr="00DA5303">
        <w:rPr>
          <w:rStyle w:val="BookTitle"/>
          <w:rFonts w:ascii="Times New Roman" w:hAnsi="Times New Roman" w:cs="Times New Roman"/>
          <w:sz w:val="24"/>
          <w:szCs w:val="24"/>
        </w:rPr>
        <w:t xml:space="preserve"> Years of IT Industry experience</w:t>
      </w:r>
      <w:r w:rsidR="00A2105A" w:rsidRPr="00DA5303">
        <w:rPr>
          <w:rStyle w:val="BookTitle"/>
          <w:rFonts w:ascii="Times New Roman" w:hAnsi="Times New Roman" w:cs="Times New Roman"/>
          <w:sz w:val="24"/>
          <w:szCs w:val="24"/>
        </w:rPr>
        <w:t xml:space="preserve">| </w:t>
      </w:r>
      <w:r w:rsidR="00502D4C" w:rsidRPr="00502D4C">
        <w:rPr>
          <w:rStyle w:val="BookTitle"/>
          <w:rFonts w:ascii="Times New Roman" w:hAnsi="Times New Roman" w:cs="Times New Roman"/>
          <w:sz w:val="24"/>
          <w:szCs w:val="24"/>
        </w:rPr>
        <w:t>SAN</w:t>
      </w:r>
      <w:r w:rsidR="00A2105A" w:rsidRPr="00DA5303">
        <w:rPr>
          <w:rStyle w:val="BookTitle"/>
          <w:rFonts w:ascii="Times New Roman" w:hAnsi="Times New Roman" w:cs="Times New Roman"/>
          <w:sz w:val="24"/>
          <w:szCs w:val="24"/>
        </w:rPr>
        <w:t>|</w:t>
      </w:r>
      <w:r w:rsidR="00502D4C" w:rsidRPr="00502D4C">
        <w:rPr>
          <w:rStyle w:val="BookTitle"/>
          <w:rFonts w:ascii="Times New Roman" w:hAnsi="Times New Roman" w:cs="Times New Roman"/>
          <w:sz w:val="24"/>
          <w:szCs w:val="24"/>
        </w:rPr>
        <w:t>NAS</w:t>
      </w:r>
      <w:r w:rsidR="00DE21A2" w:rsidRPr="00DA5303">
        <w:rPr>
          <w:rStyle w:val="BookTitle"/>
          <w:rFonts w:ascii="Times New Roman" w:hAnsi="Times New Roman" w:cs="Times New Roman"/>
          <w:sz w:val="24"/>
          <w:szCs w:val="24"/>
        </w:rPr>
        <w:t>| disaster recovery |</w:t>
      </w:r>
      <w:r w:rsidR="00A320DA" w:rsidRPr="00DA5303">
        <w:rPr>
          <w:rStyle w:val="BookTitle"/>
          <w:rFonts w:ascii="Times New Roman" w:hAnsi="Times New Roman" w:cs="Times New Roman"/>
          <w:sz w:val="24"/>
          <w:szCs w:val="24"/>
        </w:rPr>
        <w:t>Professional Counseling and Training</w:t>
      </w:r>
      <w:r w:rsidR="00C618B2" w:rsidRPr="00DA5303">
        <w:rPr>
          <w:rStyle w:val="BookTitle"/>
          <w:rFonts w:ascii="Times New Roman" w:hAnsi="Times New Roman" w:cs="Times New Roman"/>
          <w:sz w:val="24"/>
          <w:szCs w:val="24"/>
        </w:rPr>
        <w:t xml:space="preserve">| </w:t>
      </w:r>
      <w:r w:rsidR="00986DD6" w:rsidRPr="00DA5303">
        <w:rPr>
          <w:rStyle w:val="BookTitle"/>
          <w:rFonts w:ascii="Times New Roman" w:hAnsi="Times New Roman" w:cs="Times New Roman"/>
          <w:sz w:val="24"/>
          <w:szCs w:val="24"/>
        </w:rPr>
        <w:t>Team Leadership and Supervision</w:t>
      </w:r>
      <w:r w:rsidR="00C86F36" w:rsidRPr="00DA5303">
        <w:rPr>
          <w:rStyle w:val="BookTitle"/>
          <w:rFonts w:ascii="Times New Roman" w:hAnsi="Times New Roman" w:cs="Times New Roman"/>
          <w:sz w:val="24"/>
          <w:szCs w:val="24"/>
        </w:rPr>
        <w:t xml:space="preserve">| </w:t>
      </w:r>
      <w:r w:rsidR="00A320DA" w:rsidRPr="00DA5303">
        <w:rPr>
          <w:rStyle w:val="BookTitle"/>
          <w:rFonts w:ascii="Times New Roman" w:hAnsi="Times New Roman" w:cs="Times New Roman"/>
          <w:sz w:val="24"/>
          <w:szCs w:val="24"/>
        </w:rPr>
        <w:t>Communication Skills</w:t>
      </w:r>
    </w:p>
    <w:p w:rsidR="00E441CF" w:rsidRPr="00DA5303" w:rsidRDefault="00E441CF" w:rsidP="00D02293">
      <w:pPr>
        <w:pStyle w:val="Heading2"/>
        <w:pBdr>
          <w:bottom w:val="single" w:sz="4" w:space="1" w:color="A6A6A6"/>
        </w:pBdr>
        <w:tabs>
          <w:tab w:val="left" w:pos="2880"/>
        </w:tabs>
        <w:spacing w:before="0" w:after="0" w:line="276" w:lineRule="auto"/>
        <w:rPr>
          <w:rStyle w:val="IntenseReference"/>
          <w:rFonts w:ascii="Times New Roman" w:hAnsi="Times New Roman" w:cs="Times New Roman"/>
          <w:b/>
          <w:color w:val="000000"/>
          <w:sz w:val="24"/>
          <w:szCs w:val="24"/>
          <w:u w:val="none"/>
        </w:rPr>
      </w:pPr>
    </w:p>
    <w:p w:rsidR="003C1718" w:rsidRPr="00DA5303" w:rsidRDefault="003C1718" w:rsidP="00705851">
      <w:pPr>
        <w:pStyle w:val="Heading2"/>
        <w:pBdr>
          <w:bottom w:val="single" w:sz="4" w:space="1" w:color="A6A6A6"/>
        </w:pBdr>
        <w:spacing w:before="0" w:after="0" w:line="276" w:lineRule="auto"/>
        <w:rPr>
          <w:rStyle w:val="IntenseReference"/>
          <w:rFonts w:ascii="Times New Roman" w:hAnsi="Times New Roman" w:cs="Times New Roman"/>
          <w:b/>
          <w:color w:val="000000"/>
          <w:sz w:val="24"/>
          <w:szCs w:val="24"/>
          <w:u w:val="none"/>
        </w:rPr>
      </w:pPr>
      <w:r w:rsidRPr="00DA5303">
        <w:rPr>
          <w:rStyle w:val="IntenseReference"/>
          <w:rFonts w:ascii="Times New Roman" w:hAnsi="Times New Roman" w:cs="Times New Roman"/>
          <w:b/>
          <w:color w:val="000000"/>
          <w:sz w:val="24"/>
          <w:szCs w:val="24"/>
          <w:u w:val="none"/>
        </w:rPr>
        <w:t>SUMMARY OF QUALIFICATIONS</w:t>
      </w:r>
    </w:p>
    <w:p w:rsidR="00E441CF" w:rsidRPr="00DA5303" w:rsidRDefault="00502D4C" w:rsidP="00E441CF">
      <w:pPr>
        <w:numPr>
          <w:ilvl w:val="0"/>
          <w:numId w:val="8"/>
        </w:numPr>
        <w:spacing w:line="240" w:lineRule="auto"/>
        <w:ind w:left="360"/>
        <w:jc w:val="both"/>
        <w:rPr>
          <w:rFonts w:ascii="Times New Roman" w:hAnsi="Times New Roman" w:cs="Times New Roman"/>
          <w:sz w:val="24"/>
          <w:szCs w:val="24"/>
        </w:rPr>
      </w:pPr>
      <w:r w:rsidRPr="00807D61">
        <w:rPr>
          <w:rFonts w:ascii="Times New Roman" w:hAnsi="Times New Roman" w:cs="Times New Roman"/>
          <w:sz w:val="24"/>
          <w:szCs w:val="24"/>
        </w:rPr>
        <w:t>SAN</w:t>
      </w:r>
      <w:r w:rsidR="00E441CF" w:rsidRPr="00920FD9">
        <w:rPr>
          <w:rFonts w:ascii="Times New Roman" w:hAnsi="Times New Roman" w:cs="Times New Roman"/>
          <w:bCs/>
          <w:sz w:val="24"/>
          <w:szCs w:val="24"/>
        </w:rPr>
        <w:t>and Storage Administrator</w:t>
      </w:r>
      <w:r w:rsidR="00E441CF" w:rsidRPr="00DA5303">
        <w:rPr>
          <w:rFonts w:ascii="Times New Roman" w:hAnsi="Times New Roman" w:cs="Times New Roman"/>
          <w:sz w:val="24"/>
          <w:szCs w:val="24"/>
        </w:rPr>
        <w:t xml:space="preserve"> possessing </w:t>
      </w:r>
      <w:r w:rsidR="00BC275A" w:rsidRPr="00DA5303">
        <w:rPr>
          <w:rFonts w:ascii="Times New Roman" w:hAnsi="Times New Roman" w:cs="Times New Roman"/>
          <w:sz w:val="24"/>
          <w:szCs w:val="24"/>
        </w:rPr>
        <w:t>almost</w:t>
      </w:r>
      <w:r w:rsidR="00F83097">
        <w:rPr>
          <w:rFonts w:ascii="Times New Roman" w:hAnsi="Times New Roman" w:cs="Times New Roman"/>
          <w:b/>
          <w:sz w:val="24"/>
          <w:szCs w:val="24"/>
        </w:rPr>
        <w:t>7</w:t>
      </w:r>
      <w:r w:rsidR="00E441CF" w:rsidRPr="00DA5303">
        <w:rPr>
          <w:rFonts w:ascii="Times New Roman" w:hAnsi="Times New Roman" w:cs="Times New Roman"/>
          <w:b/>
          <w:sz w:val="24"/>
          <w:szCs w:val="24"/>
        </w:rPr>
        <w:t xml:space="preserve"> Years </w:t>
      </w:r>
      <w:r w:rsidR="00E441CF" w:rsidRPr="00DA5303">
        <w:rPr>
          <w:rFonts w:ascii="Times New Roman" w:hAnsi="Times New Roman" w:cs="Times New Roman"/>
          <w:sz w:val="24"/>
          <w:szCs w:val="24"/>
        </w:rPr>
        <w:t xml:space="preserve">of IT Industry experience including in </w:t>
      </w:r>
      <w:r w:rsidRPr="00807D61">
        <w:rPr>
          <w:rFonts w:ascii="Times New Roman" w:hAnsi="Times New Roman" w:cs="Times New Roman"/>
          <w:sz w:val="24"/>
          <w:szCs w:val="24"/>
        </w:rPr>
        <w:t>SAN</w:t>
      </w:r>
      <w:r w:rsidR="00E441CF" w:rsidRPr="00DA5303">
        <w:rPr>
          <w:rFonts w:ascii="Times New Roman" w:hAnsi="Times New Roman" w:cs="Times New Roman"/>
          <w:sz w:val="24"/>
          <w:szCs w:val="24"/>
        </w:rPr>
        <w:t xml:space="preserve">, </w:t>
      </w:r>
      <w:r w:rsidRPr="00807D61">
        <w:rPr>
          <w:rFonts w:ascii="Times New Roman" w:hAnsi="Times New Roman" w:cs="Times New Roman"/>
          <w:sz w:val="24"/>
          <w:szCs w:val="24"/>
        </w:rPr>
        <w:t>NAS</w:t>
      </w:r>
      <w:r w:rsidR="001E3F5A" w:rsidRPr="00DA5303">
        <w:rPr>
          <w:rFonts w:ascii="Times New Roman" w:hAnsi="Times New Roman" w:cs="Times New Roman"/>
          <w:sz w:val="24"/>
          <w:szCs w:val="24"/>
        </w:rPr>
        <w:t>, Backup and Disaster recovery.</w:t>
      </w:r>
    </w:p>
    <w:p w:rsidR="001E3F5A" w:rsidRPr="00DA5303" w:rsidRDefault="00A34E53" w:rsidP="00A34E53">
      <w:pPr>
        <w:numPr>
          <w:ilvl w:val="0"/>
          <w:numId w:val="8"/>
        </w:numPr>
        <w:spacing w:line="240" w:lineRule="auto"/>
        <w:ind w:left="360"/>
        <w:jc w:val="both"/>
        <w:rPr>
          <w:rFonts w:ascii="Times New Roman" w:hAnsi="Times New Roman" w:cs="Times New Roman"/>
          <w:sz w:val="24"/>
          <w:szCs w:val="24"/>
        </w:rPr>
      </w:pPr>
      <w:r w:rsidRPr="00A34E53">
        <w:rPr>
          <w:rFonts w:ascii="Times New Roman" w:hAnsi="Times New Roman" w:cs="Times New Roman"/>
          <w:sz w:val="24"/>
          <w:szCs w:val="24"/>
        </w:rPr>
        <w:t>Net</w:t>
      </w:r>
      <w:r>
        <w:rPr>
          <w:rFonts w:ascii="Times New Roman" w:hAnsi="Times New Roman" w:cs="Times New Roman"/>
          <w:sz w:val="24"/>
          <w:szCs w:val="24"/>
        </w:rPr>
        <w:t>A</w:t>
      </w:r>
      <w:r w:rsidRPr="00A34E53">
        <w:rPr>
          <w:rFonts w:ascii="Times New Roman" w:hAnsi="Times New Roman" w:cs="Times New Roman"/>
          <w:sz w:val="24"/>
          <w:szCs w:val="24"/>
        </w:rPr>
        <w:t xml:space="preserve">pp Certified Data Management Administrator </w:t>
      </w:r>
      <w:r w:rsidR="001E3F5A" w:rsidRPr="00DA5303">
        <w:rPr>
          <w:rFonts w:ascii="Times New Roman" w:hAnsi="Times New Roman" w:cs="Times New Roman"/>
          <w:sz w:val="24"/>
          <w:szCs w:val="24"/>
        </w:rPr>
        <w:t>Professional (</w:t>
      </w:r>
      <w:r w:rsidR="001E3F5A" w:rsidRPr="00733BFA">
        <w:rPr>
          <w:rFonts w:ascii="Times New Roman" w:hAnsi="Times New Roman" w:cs="Times New Roman"/>
          <w:b/>
          <w:bCs/>
          <w:sz w:val="24"/>
          <w:szCs w:val="24"/>
        </w:rPr>
        <w:t>NCDA</w:t>
      </w:r>
      <w:r w:rsidR="001E3F5A" w:rsidRPr="00DA5303">
        <w:rPr>
          <w:rFonts w:ascii="Times New Roman" w:hAnsi="Times New Roman" w:cs="Times New Roman"/>
          <w:sz w:val="24"/>
          <w:szCs w:val="24"/>
        </w:rPr>
        <w:t xml:space="preserve">) with solid experience on </w:t>
      </w:r>
      <w:r w:rsidR="00502D4C" w:rsidRPr="00733BFA">
        <w:rPr>
          <w:rFonts w:ascii="Times New Roman" w:hAnsi="Times New Roman" w:cs="Times New Roman"/>
          <w:b/>
          <w:bCs/>
          <w:sz w:val="24"/>
          <w:szCs w:val="24"/>
        </w:rPr>
        <w:t>NetApp</w:t>
      </w:r>
      <w:r w:rsidR="001E3F5A" w:rsidRPr="00DA5303">
        <w:rPr>
          <w:rFonts w:ascii="Times New Roman" w:hAnsi="Times New Roman" w:cs="Times New Roman"/>
          <w:sz w:val="24"/>
          <w:szCs w:val="24"/>
        </w:rPr>
        <w:t xml:space="preserve"> and </w:t>
      </w:r>
      <w:r w:rsidR="001E3F5A" w:rsidRPr="00733BFA">
        <w:rPr>
          <w:rFonts w:ascii="Times New Roman" w:hAnsi="Times New Roman" w:cs="Times New Roman"/>
          <w:b/>
          <w:bCs/>
          <w:sz w:val="24"/>
          <w:szCs w:val="24"/>
        </w:rPr>
        <w:t>EMC</w:t>
      </w:r>
      <w:r w:rsidR="001E3F5A" w:rsidRPr="00DA5303">
        <w:rPr>
          <w:rFonts w:ascii="Times New Roman" w:hAnsi="Times New Roman" w:cs="Times New Roman"/>
          <w:sz w:val="24"/>
          <w:szCs w:val="24"/>
        </w:rPr>
        <w:t xml:space="preserve"> storage products including DMX,FAS, </w:t>
      </w:r>
      <w:r w:rsidR="00502D4C" w:rsidRPr="00807D61">
        <w:rPr>
          <w:rFonts w:ascii="Times New Roman" w:hAnsi="Times New Roman" w:cs="Times New Roman"/>
          <w:sz w:val="24"/>
          <w:szCs w:val="24"/>
        </w:rPr>
        <w:t>CLARiiON</w:t>
      </w:r>
      <w:r w:rsidR="001E3F5A" w:rsidRPr="00DA5303">
        <w:rPr>
          <w:rFonts w:ascii="Times New Roman" w:hAnsi="Times New Roman" w:cs="Times New Roman"/>
          <w:sz w:val="24"/>
          <w:szCs w:val="24"/>
        </w:rPr>
        <w:t xml:space="preserve"> and Celerra/VNX Systems.</w:t>
      </w:r>
    </w:p>
    <w:p w:rsidR="00E441CF" w:rsidRPr="00DA5303" w:rsidRDefault="00E441CF" w:rsidP="00E441CF">
      <w:pPr>
        <w:numPr>
          <w:ilvl w:val="0"/>
          <w:numId w:val="8"/>
        </w:numPr>
        <w:spacing w:line="240" w:lineRule="auto"/>
        <w:ind w:left="360"/>
        <w:jc w:val="both"/>
        <w:rPr>
          <w:rFonts w:ascii="Times New Roman" w:hAnsi="Times New Roman" w:cs="Times New Roman"/>
          <w:sz w:val="24"/>
          <w:szCs w:val="24"/>
        </w:rPr>
      </w:pPr>
      <w:r w:rsidRPr="00DA5303">
        <w:rPr>
          <w:rFonts w:ascii="Times New Roman" w:hAnsi="Times New Roman" w:cs="Times New Roman"/>
          <w:sz w:val="24"/>
          <w:szCs w:val="24"/>
        </w:rPr>
        <w:t>Experience in administering, maintaining and troubleshooting of Enterprise Storage Arrays V-MAX, DMX-2/3/4, mid</w:t>
      </w:r>
      <w:r w:rsidR="006F2D06">
        <w:rPr>
          <w:rFonts w:ascii="Times New Roman" w:hAnsi="Times New Roman" w:cs="Times New Roman"/>
          <w:sz w:val="24"/>
          <w:szCs w:val="24"/>
        </w:rPr>
        <w:t>-</w:t>
      </w:r>
      <w:r w:rsidRPr="00DA5303">
        <w:rPr>
          <w:rFonts w:ascii="Times New Roman" w:hAnsi="Times New Roman" w:cs="Times New Roman"/>
          <w:sz w:val="24"/>
          <w:szCs w:val="24"/>
        </w:rPr>
        <w:t xml:space="preserve">range storage arrays VNX 5500/5700/7500, EMC NS120/480/960, CX4-120/480/960, and also </w:t>
      </w:r>
      <w:r w:rsidRPr="00733BFA">
        <w:rPr>
          <w:rFonts w:ascii="Times New Roman" w:hAnsi="Times New Roman" w:cs="Times New Roman"/>
          <w:b/>
          <w:bCs/>
          <w:sz w:val="24"/>
          <w:szCs w:val="24"/>
        </w:rPr>
        <w:t>Brocade</w:t>
      </w:r>
      <w:r w:rsidRPr="00DA5303">
        <w:rPr>
          <w:rFonts w:ascii="Times New Roman" w:hAnsi="Times New Roman" w:cs="Times New Roman"/>
          <w:sz w:val="24"/>
          <w:szCs w:val="24"/>
        </w:rPr>
        <w:t xml:space="preserve"> and </w:t>
      </w:r>
      <w:r w:rsidRPr="00733BFA">
        <w:rPr>
          <w:rFonts w:ascii="Times New Roman" w:hAnsi="Times New Roman" w:cs="Times New Roman"/>
          <w:b/>
          <w:bCs/>
          <w:sz w:val="24"/>
          <w:szCs w:val="24"/>
        </w:rPr>
        <w:t>CiscoFCSwitches</w:t>
      </w:r>
      <w:r w:rsidRPr="00DA5303">
        <w:rPr>
          <w:rFonts w:ascii="Times New Roman" w:hAnsi="Times New Roman" w:cs="Times New Roman"/>
          <w:sz w:val="24"/>
          <w:szCs w:val="24"/>
        </w:rPr>
        <w:t xml:space="preserve">. </w:t>
      </w:r>
    </w:p>
    <w:p w:rsidR="00E441CF" w:rsidRPr="00DA5303" w:rsidRDefault="00E441CF" w:rsidP="00E441CF">
      <w:pPr>
        <w:numPr>
          <w:ilvl w:val="0"/>
          <w:numId w:val="8"/>
        </w:numPr>
        <w:spacing w:line="240" w:lineRule="auto"/>
        <w:ind w:left="360"/>
        <w:jc w:val="both"/>
        <w:rPr>
          <w:rFonts w:ascii="Times New Roman" w:hAnsi="Times New Roman" w:cs="Times New Roman"/>
          <w:sz w:val="24"/>
          <w:szCs w:val="24"/>
        </w:rPr>
      </w:pPr>
      <w:r w:rsidRPr="00DA5303">
        <w:rPr>
          <w:rFonts w:ascii="Times New Roman" w:hAnsi="Times New Roman" w:cs="Times New Roman"/>
          <w:sz w:val="24"/>
          <w:szCs w:val="24"/>
        </w:rPr>
        <w:t>Experienced in Zoning, Mapping, Masking, Meta creation, Device group creation, Continuous Data Protection (TimeFinder, Snapview), Continuous Remote Replication (SRDF, Mirrorview), and Remote Synchronous and Asynchronous Replication using SRDF-S and SRDF-A.</w:t>
      </w:r>
    </w:p>
    <w:p w:rsidR="00E441CF" w:rsidRPr="00DA5303" w:rsidRDefault="00E441CF" w:rsidP="00E441CF">
      <w:pPr>
        <w:numPr>
          <w:ilvl w:val="0"/>
          <w:numId w:val="8"/>
        </w:numPr>
        <w:spacing w:line="240" w:lineRule="auto"/>
        <w:ind w:left="360"/>
        <w:jc w:val="both"/>
        <w:rPr>
          <w:rFonts w:ascii="Times New Roman" w:hAnsi="Times New Roman" w:cs="Times New Roman"/>
          <w:sz w:val="24"/>
          <w:szCs w:val="24"/>
        </w:rPr>
      </w:pPr>
      <w:r w:rsidRPr="00DA5303">
        <w:rPr>
          <w:rFonts w:ascii="Times New Roman" w:hAnsi="Times New Roman" w:cs="Times New Roman"/>
          <w:sz w:val="24"/>
          <w:szCs w:val="24"/>
        </w:rPr>
        <w:t xml:space="preserve">Migrated hundreds of TB of data, using array based tools Open Replicator, </w:t>
      </w:r>
      <w:r w:rsidR="00502D4C" w:rsidRPr="00733BFA">
        <w:rPr>
          <w:rFonts w:ascii="Times New Roman" w:hAnsi="Times New Roman" w:cs="Times New Roman"/>
          <w:b/>
          <w:bCs/>
          <w:sz w:val="24"/>
          <w:szCs w:val="24"/>
        </w:rPr>
        <w:t>SAN</w:t>
      </w:r>
      <w:r w:rsidRPr="00733BFA">
        <w:rPr>
          <w:rFonts w:ascii="Times New Roman" w:hAnsi="Times New Roman" w:cs="Times New Roman"/>
          <w:b/>
          <w:bCs/>
          <w:sz w:val="24"/>
          <w:szCs w:val="24"/>
        </w:rPr>
        <w:t>Copy</w:t>
      </w:r>
      <w:r w:rsidRPr="00DA5303">
        <w:rPr>
          <w:rFonts w:ascii="Times New Roman" w:hAnsi="Times New Roman" w:cs="Times New Roman"/>
          <w:sz w:val="24"/>
          <w:szCs w:val="24"/>
        </w:rPr>
        <w:t xml:space="preserve"> and using Host based tools Open Migrator and </w:t>
      </w:r>
      <w:r w:rsidRPr="00733BFA">
        <w:rPr>
          <w:rFonts w:ascii="Times New Roman" w:hAnsi="Times New Roman" w:cs="Times New Roman"/>
          <w:b/>
          <w:bCs/>
          <w:sz w:val="24"/>
          <w:szCs w:val="24"/>
        </w:rPr>
        <w:t>PPME</w:t>
      </w:r>
      <w:r w:rsidRPr="00DA5303">
        <w:rPr>
          <w:rFonts w:ascii="Times New Roman" w:hAnsi="Times New Roman" w:cs="Times New Roman"/>
          <w:sz w:val="24"/>
          <w:szCs w:val="24"/>
        </w:rPr>
        <w:t>.</w:t>
      </w:r>
    </w:p>
    <w:p w:rsidR="00E441CF" w:rsidRPr="00DA5303" w:rsidRDefault="00E441CF" w:rsidP="00E441CF">
      <w:pPr>
        <w:numPr>
          <w:ilvl w:val="0"/>
          <w:numId w:val="8"/>
        </w:numPr>
        <w:spacing w:line="240" w:lineRule="auto"/>
        <w:ind w:left="360"/>
        <w:jc w:val="both"/>
        <w:rPr>
          <w:rFonts w:ascii="Times New Roman" w:hAnsi="Times New Roman" w:cs="Times New Roman"/>
          <w:sz w:val="24"/>
          <w:szCs w:val="24"/>
        </w:rPr>
      </w:pPr>
      <w:r w:rsidRPr="00DA5303">
        <w:rPr>
          <w:rFonts w:ascii="Times New Roman" w:hAnsi="Times New Roman" w:cs="Times New Roman"/>
          <w:sz w:val="24"/>
          <w:szCs w:val="24"/>
        </w:rPr>
        <w:t xml:space="preserve">Experienced in migrating data from Symmetrix DMX to VMAX and </w:t>
      </w:r>
      <w:r w:rsidR="00502D4C" w:rsidRPr="00733BFA">
        <w:rPr>
          <w:rFonts w:ascii="Times New Roman" w:hAnsi="Times New Roman" w:cs="Times New Roman"/>
          <w:b/>
          <w:bCs/>
          <w:sz w:val="24"/>
          <w:szCs w:val="24"/>
        </w:rPr>
        <w:t>CLARiiON</w:t>
      </w:r>
      <w:r w:rsidRPr="00DA5303">
        <w:rPr>
          <w:rFonts w:ascii="Times New Roman" w:hAnsi="Times New Roman" w:cs="Times New Roman"/>
          <w:sz w:val="24"/>
          <w:szCs w:val="24"/>
        </w:rPr>
        <w:t xml:space="preserve"> to VMAX using both Hot-pull/push and Cold push/pull technology. </w:t>
      </w:r>
    </w:p>
    <w:p w:rsidR="00E441CF" w:rsidRDefault="00E441CF" w:rsidP="00E441CF">
      <w:pPr>
        <w:numPr>
          <w:ilvl w:val="0"/>
          <w:numId w:val="8"/>
        </w:numPr>
        <w:spacing w:line="240" w:lineRule="auto"/>
        <w:ind w:left="360"/>
        <w:jc w:val="both"/>
        <w:rPr>
          <w:rFonts w:ascii="Times New Roman" w:hAnsi="Times New Roman" w:cs="Times New Roman"/>
          <w:sz w:val="24"/>
          <w:szCs w:val="24"/>
        </w:rPr>
      </w:pPr>
      <w:r w:rsidRPr="00DA5303">
        <w:rPr>
          <w:rFonts w:ascii="Times New Roman" w:hAnsi="Times New Roman" w:cs="Times New Roman"/>
          <w:sz w:val="24"/>
          <w:szCs w:val="24"/>
        </w:rPr>
        <w:t>Hands-on experience in configuring FASTVP in V-MAX with Enginuity 5876. Solid knowledge on VNX Block Storage Provisioning and Management, Configuring RAID Groups and LUNs, configuring storage pools and creating thick/thin LUNs, configuring metaLUNs, Configuring F</w:t>
      </w:r>
      <w:r w:rsidR="0051366E">
        <w:rPr>
          <w:rFonts w:ascii="Times New Roman" w:hAnsi="Times New Roman" w:cs="Times New Roman"/>
          <w:sz w:val="24"/>
          <w:szCs w:val="24"/>
        </w:rPr>
        <w:t>AST-VP, Configuring FAST Cache.</w:t>
      </w:r>
    </w:p>
    <w:p w:rsidR="00E441CF" w:rsidRPr="00DA5303" w:rsidRDefault="00E441CF" w:rsidP="00E441CF">
      <w:pPr>
        <w:numPr>
          <w:ilvl w:val="0"/>
          <w:numId w:val="8"/>
        </w:numPr>
        <w:spacing w:line="240" w:lineRule="auto"/>
        <w:ind w:left="360"/>
        <w:jc w:val="both"/>
        <w:rPr>
          <w:rFonts w:ascii="Times New Roman" w:hAnsi="Times New Roman" w:cs="Times New Roman"/>
          <w:sz w:val="24"/>
          <w:szCs w:val="24"/>
        </w:rPr>
      </w:pPr>
      <w:r w:rsidRPr="00DA5303">
        <w:rPr>
          <w:rFonts w:ascii="Times New Roman" w:hAnsi="Times New Roman" w:cs="Times New Roman"/>
          <w:sz w:val="24"/>
          <w:szCs w:val="24"/>
        </w:rPr>
        <w:t xml:space="preserve">Experience with auto-provisioning in </w:t>
      </w:r>
      <w:r w:rsidRPr="00733BFA">
        <w:rPr>
          <w:rFonts w:ascii="Times New Roman" w:hAnsi="Times New Roman" w:cs="Times New Roman"/>
          <w:b/>
          <w:bCs/>
          <w:sz w:val="24"/>
          <w:szCs w:val="24"/>
        </w:rPr>
        <w:t>V-MAX</w:t>
      </w:r>
      <w:r w:rsidRPr="00DA5303">
        <w:rPr>
          <w:rFonts w:ascii="Times New Roman" w:hAnsi="Times New Roman" w:cs="Times New Roman"/>
          <w:sz w:val="24"/>
          <w:szCs w:val="24"/>
        </w:rPr>
        <w:t xml:space="preserve"> and virtual provisioning in </w:t>
      </w:r>
      <w:r w:rsidRPr="00733BFA">
        <w:rPr>
          <w:rFonts w:ascii="Times New Roman" w:hAnsi="Times New Roman" w:cs="Times New Roman"/>
          <w:b/>
          <w:bCs/>
          <w:sz w:val="24"/>
          <w:szCs w:val="24"/>
        </w:rPr>
        <w:t>DMX</w:t>
      </w:r>
      <w:r w:rsidRPr="00B85B66">
        <w:rPr>
          <w:rFonts w:ascii="Times New Roman" w:hAnsi="Times New Roman" w:cs="Times New Roman"/>
          <w:b/>
          <w:bCs/>
          <w:sz w:val="24"/>
          <w:szCs w:val="24"/>
        </w:rPr>
        <w:t>-4</w:t>
      </w:r>
      <w:r w:rsidRPr="00DA5303">
        <w:rPr>
          <w:rFonts w:ascii="Times New Roman" w:hAnsi="Times New Roman" w:cs="Times New Roman"/>
          <w:sz w:val="24"/>
          <w:szCs w:val="24"/>
        </w:rPr>
        <w:t xml:space="preserve">, V-MAX storage array systems using SYMCLI, Symmetrix Management Console (UNISPHERE FOR VMAX). </w:t>
      </w:r>
    </w:p>
    <w:p w:rsidR="00E441CF" w:rsidRPr="00DA5303" w:rsidRDefault="00E441CF" w:rsidP="00E441CF">
      <w:pPr>
        <w:numPr>
          <w:ilvl w:val="0"/>
          <w:numId w:val="8"/>
        </w:numPr>
        <w:spacing w:line="240" w:lineRule="auto"/>
        <w:ind w:left="360"/>
        <w:jc w:val="both"/>
        <w:rPr>
          <w:rFonts w:ascii="Times New Roman" w:hAnsi="Times New Roman" w:cs="Times New Roman"/>
          <w:sz w:val="24"/>
          <w:szCs w:val="24"/>
        </w:rPr>
      </w:pPr>
      <w:r w:rsidRPr="00DA5303">
        <w:rPr>
          <w:rFonts w:ascii="Times New Roman" w:hAnsi="Times New Roman" w:cs="Times New Roman"/>
          <w:sz w:val="24"/>
          <w:szCs w:val="24"/>
        </w:rPr>
        <w:t xml:space="preserve">Expertise in storage provisioning, monitoring, reporting of EMC Symmetrix (including VMAX) and </w:t>
      </w:r>
      <w:r w:rsidR="00502D4C" w:rsidRPr="00733BFA">
        <w:rPr>
          <w:rFonts w:ascii="Times New Roman" w:hAnsi="Times New Roman" w:cs="Times New Roman"/>
          <w:b/>
          <w:bCs/>
          <w:sz w:val="24"/>
          <w:szCs w:val="24"/>
        </w:rPr>
        <w:t>CLARiiON</w:t>
      </w:r>
      <w:r w:rsidRPr="00DA5303">
        <w:rPr>
          <w:rFonts w:ascii="Times New Roman" w:hAnsi="Times New Roman" w:cs="Times New Roman"/>
          <w:sz w:val="24"/>
          <w:szCs w:val="24"/>
        </w:rPr>
        <w:t xml:space="preserve"> using ECC/IONIX, </w:t>
      </w:r>
      <w:r w:rsidRPr="00733BFA">
        <w:rPr>
          <w:rFonts w:ascii="Times New Roman" w:hAnsi="Times New Roman" w:cs="Times New Roman"/>
          <w:b/>
          <w:bCs/>
          <w:sz w:val="24"/>
          <w:szCs w:val="24"/>
        </w:rPr>
        <w:t>UNISPHERE</w:t>
      </w:r>
      <w:r w:rsidRPr="00DA5303">
        <w:rPr>
          <w:rFonts w:ascii="Times New Roman" w:hAnsi="Times New Roman" w:cs="Times New Roman"/>
          <w:sz w:val="24"/>
          <w:szCs w:val="24"/>
        </w:rPr>
        <w:t xml:space="preserve"> FOR VMAX and Unisphere. </w:t>
      </w:r>
    </w:p>
    <w:p w:rsidR="00E441CF" w:rsidRPr="00DA5303" w:rsidRDefault="00E441CF" w:rsidP="00E441CF">
      <w:pPr>
        <w:numPr>
          <w:ilvl w:val="0"/>
          <w:numId w:val="8"/>
        </w:numPr>
        <w:spacing w:line="240" w:lineRule="auto"/>
        <w:ind w:left="360"/>
        <w:jc w:val="both"/>
        <w:rPr>
          <w:rFonts w:ascii="Times New Roman" w:hAnsi="Times New Roman" w:cs="Times New Roman"/>
          <w:sz w:val="24"/>
          <w:szCs w:val="24"/>
        </w:rPr>
      </w:pPr>
      <w:r w:rsidRPr="00DA5303">
        <w:rPr>
          <w:rFonts w:ascii="Times New Roman" w:hAnsi="Times New Roman" w:cs="Times New Roman"/>
          <w:sz w:val="24"/>
          <w:szCs w:val="24"/>
        </w:rPr>
        <w:t xml:space="preserve">Hands on Experience with </w:t>
      </w:r>
      <w:r w:rsidR="00502D4C" w:rsidRPr="00807D61">
        <w:rPr>
          <w:rFonts w:ascii="Times New Roman" w:hAnsi="Times New Roman" w:cs="Times New Roman"/>
          <w:sz w:val="24"/>
          <w:szCs w:val="24"/>
        </w:rPr>
        <w:t>NetApp</w:t>
      </w:r>
      <w:r w:rsidRPr="00DA5303">
        <w:rPr>
          <w:rFonts w:ascii="Times New Roman" w:hAnsi="Times New Roman" w:cs="Times New Roman"/>
          <w:sz w:val="24"/>
          <w:szCs w:val="24"/>
        </w:rPr>
        <w:t xml:space="preserve"> Filers FAS 2040 and FAS 3240/3270, FAS 3210/3210, FAS 6040, FAS 6240.managing volumes, Qtrees and Quotas. </w:t>
      </w:r>
    </w:p>
    <w:p w:rsidR="00E441CF" w:rsidRPr="00DA5303" w:rsidRDefault="00E441CF" w:rsidP="00E441CF">
      <w:pPr>
        <w:numPr>
          <w:ilvl w:val="0"/>
          <w:numId w:val="8"/>
        </w:numPr>
        <w:spacing w:line="240" w:lineRule="auto"/>
        <w:ind w:left="360"/>
        <w:jc w:val="both"/>
        <w:rPr>
          <w:rFonts w:ascii="Times New Roman" w:hAnsi="Times New Roman" w:cs="Times New Roman"/>
          <w:sz w:val="24"/>
          <w:szCs w:val="24"/>
        </w:rPr>
      </w:pPr>
      <w:r w:rsidRPr="00DA5303">
        <w:rPr>
          <w:rFonts w:ascii="Times New Roman" w:hAnsi="Times New Roman" w:cs="Times New Roman"/>
          <w:sz w:val="24"/>
          <w:szCs w:val="24"/>
        </w:rPr>
        <w:t xml:space="preserve">Thorough knowledge in </w:t>
      </w:r>
      <w:r w:rsidRPr="00733BFA">
        <w:rPr>
          <w:rFonts w:ascii="Times New Roman" w:hAnsi="Times New Roman" w:cs="Times New Roman"/>
          <w:b/>
          <w:bCs/>
          <w:sz w:val="24"/>
          <w:szCs w:val="24"/>
        </w:rPr>
        <w:t>VNX</w:t>
      </w:r>
      <w:r w:rsidRPr="00DA5303">
        <w:rPr>
          <w:rFonts w:ascii="Times New Roman" w:hAnsi="Times New Roman" w:cs="Times New Roman"/>
          <w:sz w:val="24"/>
          <w:szCs w:val="24"/>
        </w:rPr>
        <w:t xml:space="preserve"> Managing Host Access to File Storage, Configuring devices, interfaces, configuring a file system, exporting an </w:t>
      </w:r>
      <w:r w:rsidRPr="00733BFA">
        <w:rPr>
          <w:rFonts w:ascii="Times New Roman" w:hAnsi="Times New Roman" w:cs="Times New Roman"/>
          <w:b/>
          <w:bCs/>
          <w:sz w:val="24"/>
          <w:szCs w:val="24"/>
        </w:rPr>
        <w:t>NFS</w:t>
      </w:r>
      <w:r w:rsidRPr="00DA5303">
        <w:rPr>
          <w:rFonts w:ascii="Times New Roman" w:hAnsi="Times New Roman" w:cs="Times New Roman"/>
          <w:sz w:val="24"/>
          <w:szCs w:val="24"/>
        </w:rPr>
        <w:t xml:space="preserve"> file system, configuring a </w:t>
      </w:r>
      <w:r w:rsidRPr="00733BFA">
        <w:rPr>
          <w:rFonts w:ascii="Times New Roman" w:hAnsi="Times New Roman" w:cs="Times New Roman"/>
          <w:b/>
          <w:bCs/>
          <w:sz w:val="24"/>
          <w:szCs w:val="24"/>
        </w:rPr>
        <w:t>CIFS</w:t>
      </w:r>
      <w:r w:rsidRPr="00DA5303">
        <w:rPr>
          <w:rFonts w:ascii="Times New Roman" w:hAnsi="Times New Roman" w:cs="Times New Roman"/>
          <w:sz w:val="24"/>
          <w:szCs w:val="24"/>
        </w:rPr>
        <w:t xml:space="preserve"> server, Configuring CIFS features (Home Directory, Anti-virus, and File Extension Filtering). </w:t>
      </w:r>
    </w:p>
    <w:p w:rsidR="00E441CF" w:rsidRPr="00DA5303" w:rsidRDefault="00E441CF" w:rsidP="00E441CF">
      <w:pPr>
        <w:numPr>
          <w:ilvl w:val="0"/>
          <w:numId w:val="8"/>
        </w:numPr>
        <w:spacing w:line="240" w:lineRule="auto"/>
        <w:ind w:left="360"/>
        <w:jc w:val="both"/>
        <w:rPr>
          <w:rFonts w:ascii="Times New Roman" w:hAnsi="Times New Roman" w:cs="Times New Roman"/>
          <w:sz w:val="24"/>
          <w:szCs w:val="24"/>
        </w:rPr>
      </w:pPr>
      <w:r w:rsidRPr="00DA5303">
        <w:rPr>
          <w:rFonts w:ascii="Times New Roman" w:hAnsi="Times New Roman" w:cs="Times New Roman"/>
          <w:sz w:val="24"/>
          <w:szCs w:val="24"/>
        </w:rPr>
        <w:t xml:space="preserve">Hands on experience with EMC and </w:t>
      </w:r>
      <w:r w:rsidR="00502D4C" w:rsidRPr="00807D61">
        <w:rPr>
          <w:rFonts w:ascii="Times New Roman" w:hAnsi="Times New Roman" w:cs="Times New Roman"/>
          <w:sz w:val="24"/>
          <w:szCs w:val="24"/>
        </w:rPr>
        <w:t>NetApp</w:t>
      </w:r>
      <w:r w:rsidRPr="00DA5303">
        <w:rPr>
          <w:rFonts w:ascii="Times New Roman" w:hAnsi="Times New Roman" w:cs="Times New Roman"/>
          <w:sz w:val="24"/>
          <w:szCs w:val="24"/>
        </w:rPr>
        <w:t xml:space="preserve"> management tools like Navisphere, ECC, UNISPHERE FOR VMAX , Snapview snapshot/clone, Mirror View, Filerview, Snapmirror, SnapVault and PowerPath. </w:t>
      </w:r>
    </w:p>
    <w:p w:rsidR="00E441CF" w:rsidRDefault="00E441CF" w:rsidP="00E441CF">
      <w:pPr>
        <w:numPr>
          <w:ilvl w:val="0"/>
          <w:numId w:val="8"/>
        </w:numPr>
        <w:spacing w:line="240" w:lineRule="auto"/>
        <w:ind w:left="360"/>
        <w:jc w:val="both"/>
        <w:rPr>
          <w:rFonts w:ascii="Times New Roman" w:hAnsi="Times New Roman" w:cs="Times New Roman"/>
          <w:sz w:val="24"/>
          <w:szCs w:val="24"/>
        </w:rPr>
      </w:pPr>
      <w:r w:rsidRPr="00DA5303">
        <w:rPr>
          <w:rFonts w:ascii="Times New Roman" w:hAnsi="Times New Roman" w:cs="Times New Roman"/>
          <w:sz w:val="24"/>
          <w:szCs w:val="24"/>
        </w:rPr>
        <w:t>Proficient in using Cisco Fabric Manager and Brocade WebTools /CLI.</w:t>
      </w:r>
    </w:p>
    <w:p w:rsidR="00E441CF" w:rsidRPr="00DA5303" w:rsidRDefault="00E441CF" w:rsidP="00E441CF">
      <w:pPr>
        <w:numPr>
          <w:ilvl w:val="0"/>
          <w:numId w:val="8"/>
        </w:numPr>
        <w:spacing w:line="240" w:lineRule="auto"/>
        <w:ind w:left="360"/>
        <w:jc w:val="both"/>
        <w:rPr>
          <w:rFonts w:ascii="Times New Roman" w:hAnsi="Times New Roman" w:cs="Times New Roman"/>
          <w:sz w:val="24"/>
          <w:szCs w:val="24"/>
        </w:rPr>
      </w:pPr>
      <w:r w:rsidRPr="00DA5303">
        <w:rPr>
          <w:rFonts w:ascii="Times New Roman" w:hAnsi="Times New Roman" w:cs="Times New Roman"/>
          <w:sz w:val="24"/>
          <w:szCs w:val="24"/>
        </w:rPr>
        <w:t>Experience and involvement in Installation, configuration and administration of PowerPath on UNIX and Windows servers for Path Failover and Load Balancing.</w:t>
      </w:r>
    </w:p>
    <w:p w:rsidR="006756C9" w:rsidRPr="00DA5303" w:rsidRDefault="00E441CF" w:rsidP="00E441CF">
      <w:pPr>
        <w:numPr>
          <w:ilvl w:val="0"/>
          <w:numId w:val="8"/>
        </w:numPr>
        <w:spacing w:line="240" w:lineRule="auto"/>
        <w:ind w:left="360"/>
        <w:jc w:val="both"/>
        <w:rPr>
          <w:rFonts w:ascii="Times New Roman" w:hAnsi="Times New Roman" w:cs="Times New Roman"/>
          <w:sz w:val="24"/>
          <w:szCs w:val="24"/>
        </w:rPr>
      </w:pPr>
      <w:r w:rsidRPr="00DA5303">
        <w:rPr>
          <w:rFonts w:ascii="Times New Roman" w:hAnsi="Times New Roman" w:cs="Times New Roman"/>
          <w:sz w:val="24"/>
          <w:szCs w:val="24"/>
        </w:rPr>
        <w:t xml:space="preserve">Solid experience in identifying and analyzing technical issues and troubleshooting them. Supported 24X7 Production </w:t>
      </w:r>
      <w:r w:rsidR="00303814" w:rsidRPr="00DA5303">
        <w:rPr>
          <w:rFonts w:ascii="Times New Roman" w:hAnsi="Times New Roman" w:cs="Times New Roman"/>
          <w:sz w:val="24"/>
          <w:szCs w:val="24"/>
        </w:rPr>
        <w:t>environments</w:t>
      </w:r>
      <w:r w:rsidRPr="00DA5303">
        <w:rPr>
          <w:rFonts w:ascii="Times New Roman" w:hAnsi="Times New Roman" w:cs="Times New Roman"/>
          <w:sz w:val="24"/>
          <w:szCs w:val="24"/>
        </w:rPr>
        <w:t xml:space="preserve"> and supported on call duties. </w:t>
      </w:r>
    </w:p>
    <w:p w:rsidR="00986DD6" w:rsidRDefault="00E441CF" w:rsidP="00E441CF">
      <w:pPr>
        <w:numPr>
          <w:ilvl w:val="0"/>
          <w:numId w:val="8"/>
        </w:numPr>
        <w:spacing w:line="240" w:lineRule="auto"/>
        <w:ind w:left="360"/>
        <w:jc w:val="both"/>
        <w:rPr>
          <w:rFonts w:ascii="Times New Roman" w:hAnsi="Times New Roman" w:cs="Times New Roman"/>
          <w:sz w:val="24"/>
          <w:szCs w:val="24"/>
        </w:rPr>
      </w:pPr>
      <w:r w:rsidRPr="00DA5303">
        <w:rPr>
          <w:rFonts w:ascii="Times New Roman" w:hAnsi="Times New Roman" w:cs="Times New Roman"/>
          <w:sz w:val="24"/>
          <w:szCs w:val="24"/>
        </w:rPr>
        <w:t>Experienced in Drafting the Data Center Audit reports and Performance reports.</w:t>
      </w:r>
    </w:p>
    <w:p w:rsidR="00D02293" w:rsidRPr="00D02293" w:rsidRDefault="00D02293" w:rsidP="00D02293">
      <w:pPr>
        <w:numPr>
          <w:ilvl w:val="0"/>
          <w:numId w:val="8"/>
        </w:numPr>
        <w:spacing w:line="240" w:lineRule="auto"/>
        <w:ind w:left="360"/>
        <w:jc w:val="both"/>
        <w:rPr>
          <w:rFonts w:ascii="Times New Roman" w:hAnsi="Times New Roman" w:cs="Times New Roman"/>
          <w:sz w:val="24"/>
          <w:szCs w:val="24"/>
        </w:rPr>
      </w:pPr>
      <w:r w:rsidRPr="00D02293">
        <w:rPr>
          <w:rFonts w:ascii="Times New Roman" w:hAnsi="Times New Roman" w:cs="Times New Roman"/>
          <w:sz w:val="24"/>
          <w:szCs w:val="24"/>
        </w:rPr>
        <w:t xml:space="preserve">Experience of implementing SAN and NAS primarily in NetApp environments using NFS, CIFS, FCP, iSCSI protocols; Data </w:t>
      </w:r>
      <w:r w:rsidR="00221AE0" w:rsidRPr="00D02293">
        <w:rPr>
          <w:rFonts w:ascii="Times New Roman" w:hAnsi="Times New Roman" w:cs="Times New Roman"/>
          <w:sz w:val="24"/>
          <w:szCs w:val="24"/>
        </w:rPr>
        <w:t>OnTap</w:t>
      </w:r>
      <w:r w:rsidRPr="00A34E53">
        <w:rPr>
          <w:rFonts w:ascii="Times New Roman" w:hAnsi="Times New Roman" w:cs="Times New Roman"/>
          <w:b/>
          <w:bCs/>
          <w:sz w:val="24"/>
          <w:szCs w:val="24"/>
        </w:rPr>
        <w:t>7 mode</w:t>
      </w:r>
      <w:r w:rsidRPr="00D02293">
        <w:rPr>
          <w:rFonts w:ascii="Times New Roman" w:hAnsi="Times New Roman" w:cs="Times New Roman"/>
          <w:sz w:val="24"/>
          <w:szCs w:val="24"/>
        </w:rPr>
        <w:t>&amp;</w:t>
      </w:r>
      <w:r w:rsidR="00A34E53" w:rsidRPr="00A34E53">
        <w:rPr>
          <w:rFonts w:ascii="Times New Roman" w:hAnsi="Times New Roman" w:cs="Times New Roman"/>
          <w:b/>
          <w:bCs/>
          <w:sz w:val="24"/>
          <w:szCs w:val="24"/>
        </w:rPr>
        <w:t>OnTap</w:t>
      </w:r>
      <w:r w:rsidRPr="00A34E53">
        <w:rPr>
          <w:rFonts w:ascii="Times New Roman" w:hAnsi="Times New Roman" w:cs="Times New Roman"/>
          <w:b/>
          <w:bCs/>
          <w:sz w:val="24"/>
          <w:szCs w:val="24"/>
        </w:rPr>
        <w:t xml:space="preserve"> Cluster-Mode</w:t>
      </w:r>
      <w:r w:rsidRPr="00D02293">
        <w:rPr>
          <w:rFonts w:ascii="Times New Roman" w:hAnsi="Times New Roman" w:cs="Times New Roman"/>
          <w:sz w:val="24"/>
          <w:szCs w:val="24"/>
        </w:rPr>
        <w:t xml:space="preserve"> (cDOT)</w:t>
      </w:r>
      <w:r>
        <w:rPr>
          <w:rFonts w:ascii="Times New Roman" w:hAnsi="Times New Roman" w:cs="Times New Roman"/>
          <w:sz w:val="24"/>
          <w:szCs w:val="24"/>
        </w:rPr>
        <w:t>.</w:t>
      </w:r>
    </w:p>
    <w:p w:rsidR="00807D61" w:rsidRPr="00DA5303" w:rsidRDefault="00807D61" w:rsidP="00807D61">
      <w:pPr>
        <w:spacing w:line="240" w:lineRule="auto"/>
        <w:ind w:left="360"/>
        <w:jc w:val="both"/>
        <w:rPr>
          <w:rFonts w:ascii="Times New Roman" w:hAnsi="Times New Roman" w:cs="Times New Roman"/>
          <w:sz w:val="24"/>
          <w:szCs w:val="24"/>
        </w:rPr>
      </w:pPr>
    </w:p>
    <w:p w:rsidR="00B97AFB" w:rsidRDefault="00B97AFB" w:rsidP="009F4B48">
      <w:pPr>
        <w:pBdr>
          <w:bottom w:val="single" w:sz="4" w:space="1" w:color="A6A6A6"/>
        </w:pBdr>
        <w:overflowPunct w:val="0"/>
        <w:adjustRightInd w:val="0"/>
        <w:jc w:val="both"/>
        <w:rPr>
          <w:rStyle w:val="IntenseReference"/>
          <w:rFonts w:ascii="Times New Roman" w:hAnsi="Times New Roman" w:cs="Times New Roman"/>
          <w:color w:val="000000"/>
          <w:sz w:val="24"/>
          <w:szCs w:val="24"/>
          <w:u w:val="none"/>
        </w:rPr>
      </w:pPr>
    </w:p>
    <w:p w:rsidR="00B97AFB" w:rsidRDefault="00B97AFB" w:rsidP="009F4B48">
      <w:pPr>
        <w:pBdr>
          <w:bottom w:val="single" w:sz="4" w:space="1" w:color="A6A6A6"/>
        </w:pBdr>
        <w:overflowPunct w:val="0"/>
        <w:adjustRightInd w:val="0"/>
        <w:jc w:val="both"/>
        <w:rPr>
          <w:rStyle w:val="IntenseReference"/>
          <w:rFonts w:ascii="Times New Roman" w:hAnsi="Times New Roman" w:cs="Times New Roman"/>
          <w:color w:val="000000"/>
          <w:sz w:val="24"/>
          <w:szCs w:val="24"/>
          <w:u w:val="none"/>
        </w:rPr>
      </w:pPr>
    </w:p>
    <w:p w:rsidR="00786B77" w:rsidRDefault="00786B77" w:rsidP="009F4B48">
      <w:pPr>
        <w:pBdr>
          <w:bottom w:val="single" w:sz="4" w:space="1" w:color="A6A6A6"/>
        </w:pBdr>
        <w:overflowPunct w:val="0"/>
        <w:adjustRightInd w:val="0"/>
        <w:jc w:val="both"/>
        <w:rPr>
          <w:rStyle w:val="IntenseReference"/>
          <w:rFonts w:ascii="Times New Roman" w:hAnsi="Times New Roman" w:cs="Times New Roman"/>
          <w:color w:val="000000"/>
          <w:sz w:val="24"/>
          <w:szCs w:val="24"/>
          <w:u w:val="none"/>
        </w:rPr>
      </w:pPr>
    </w:p>
    <w:p w:rsidR="00786B77" w:rsidRDefault="00786B77" w:rsidP="009F4B48">
      <w:pPr>
        <w:pBdr>
          <w:bottom w:val="single" w:sz="4" w:space="1" w:color="A6A6A6"/>
        </w:pBdr>
        <w:overflowPunct w:val="0"/>
        <w:adjustRightInd w:val="0"/>
        <w:jc w:val="both"/>
        <w:rPr>
          <w:rStyle w:val="IntenseReference"/>
          <w:rFonts w:ascii="Times New Roman" w:hAnsi="Times New Roman" w:cs="Times New Roman"/>
          <w:color w:val="000000"/>
          <w:sz w:val="24"/>
          <w:szCs w:val="24"/>
          <w:u w:val="none"/>
        </w:rPr>
      </w:pPr>
    </w:p>
    <w:p w:rsidR="00786B77" w:rsidRDefault="00786B77" w:rsidP="009F4B48">
      <w:pPr>
        <w:pBdr>
          <w:bottom w:val="single" w:sz="4" w:space="1" w:color="A6A6A6"/>
        </w:pBdr>
        <w:overflowPunct w:val="0"/>
        <w:adjustRightInd w:val="0"/>
        <w:jc w:val="both"/>
        <w:rPr>
          <w:rStyle w:val="IntenseReference"/>
          <w:rFonts w:ascii="Times New Roman" w:hAnsi="Times New Roman" w:cs="Times New Roman"/>
          <w:color w:val="000000"/>
          <w:sz w:val="24"/>
          <w:szCs w:val="24"/>
          <w:u w:val="none"/>
        </w:rPr>
      </w:pPr>
    </w:p>
    <w:p w:rsidR="009F4B48" w:rsidRPr="00DA5303" w:rsidRDefault="009F4B48" w:rsidP="009F4B48">
      <w:pPr>
        <w:pBdr>
          <w:bottom w:val="single" w:sz="4" w:space="1" w:color="A6A6A6"/>
        </w:pBdr>
        <w:overflowPunct w:val="0"/>
        <w:adjustRightInd w:val="0"/>
        <w:jc w:val="both"/>
        <w:rPr>
          <w:rStyle w:val="IntenseReference"/>
          <w:rFonts w:ascii="Times New Roman" w:hAnsi="Times New Roman" w:cs="Times New Roman"/>
          <w:color w:val="000000"/>
          <w:sz w:val="24"/>
          <w:szCs w:val="24"/>
          <w:u w:val="none"/>
        </w:rPr>
      </w:pPr>
      <w:r w:rsidRPr="00DA5303">
        <w:rPr>
          <w:rStyle w:val="IntenseReference"/>
          <w:rFonts w:ascii="Times New Roman" w:hAnsi="Times New Roman" w:cs="Times New Roman"/>
          <w:color w:val="000000"/>
          <w:sz w:val="24"/>
          <w:szCs w:val="24"/>
          <w:u w:val="none"/>
        </w:rPr>
        <w:t>AREAS OF EXPERTISE</w:t>
      </w:r>
    </w:p>
    <w:p w:rsidR="006756C9" w:rsidRPr="00DA5303" w:rsidRDefault="006756C9" w:rsidP="006756C9">
      <w:pPr>
        <w:pStyle w:val="BodyText"/>
        <w:numPr>
          <w:ilvl w:val="0"/>
          <w:numId w:val="9"/>
        </w:numPr>
        <w:tabs>
          <w:tab w:val="left" w:pos="360"/>
          <w:tab w:val="left" w:pos="1350"/>
          <w:tab w:val="left" w:pos="5220"/>
          <w:tab w:val="left" w:pos="5580"/>
        </w:tabs>
        <w:ind w:left="1620" w:hanging="1620"/>
        <w:jc w:val="left"/>
        <w:rPr>
          <w:rFonts w:ascii="Times New Roman" w:eastAsia="Arial" w:hAnsi="Times New Roman"/>
          <w:color w:val="000000"/>
          <w:sz w:val="24"/>
        </w:rPr>
      </w:pPr>
      <w:r w:rsidRPr="00DA5303">
        <w:rPr>
          <w:rFonts w:ascii="Times New Roman" w:eastAsia="Arial" w:hAnsi="Times New Roman"/>
          <w:color w:val="000000"/>
          <w:sz w:val="24"/>
        </w:rPr>
        <w:t xml:space="preserve">Storage Arrays: Symmetrix:  VMAX40K/20K, 20K / DMX-4 / DMX-3 / DMX-2 | VNX 7500,5700,5500,5300 and VNXe | </w:t>
      </w:r>
      <w:r w:rsidR="00AB2740" w:rsidRPr="00CC331D">
        <w:rPr>
          <w:rFonts w:ascii="Times New Roman" w:eastAsia="Arial" w:hAnsi="Times New Roman"/>
          <w:color w:val="000000"/>
          <w:sz w:val="24"/>
        </w:rPr>
        <w:t>FAS 2000/3000/6000/8000</w:t>
      </w:r>
      <w:r w:rsidR="00AB2740">
        <w:rPr>
          <w:rFonts w:ascii="Times New Roman" w:eastAsia="Arial" w:hAnsi="Times New Roman"/>
          <w:color w:val="000000"/>
          <w:sz w:val="24"/>
        </w:rPr>
        <w:t>.</w:t>
      </w:r>
    </w:p>
    <w:p w:rsidR="006756C9" w:rsidRPr="00DA5303" w:rsidRDefault="00A34E53" w:rsidP="006756C9">
      <w:pPr>
        <w:pStyle w:val="BodyText"/>
        <w:tabs>
          <w:tab w:val="left" w:pos="360"/>
          <w:tab w:val="left" w:pos="1350"/>
          <w:tab w:val="left" w:pos="5220"/>
          <w:tab w:val="left" w:pos="5580"/>
        </w:tabs>
        <w:ind w:left="1620"/>
        <w:jc w:val="left"/>
        <w:rPr>
          <w:rFonts w:ascii="Times New Roman" w:eastAsia="Arial" w:hAnsi="Times New Roman"/>
          <w:color w:val="000000"/>
          <w:sz w:val="24"/>
        </w:rPr>
      </w:pPr>
      <w:r w:rsidRPr="00807D61">
        <w:rPr>
          <w:rFonts w:ascii="Times New Roman" w:eastAsia="Arial" w:hAnsi="Times New Roman"/>
          <w:color w:val="000000"/>
          <w:sz w:val="24"/>
        </w:rPr>
        <w:t>CLARiiON</w:t>
      </w:r>
      <w:r w:rsidRPr="00502D4C">
        <w:rPr>
          <w:rFonts w:ascii="Times New Roman" w:eastAsia="Arial" w:hAnsi="Times New Roman"/>
          <w:b/>
          <w:color w:val="000000"/>
          <w:sz w:val="24"/>
        </w:rPr>
        <w:t>:</w:t>
      </w:r>
      <w:r w:rsidR="006756C9" w:rsidRPr="00DA5303">
        <w:rPr>
          <w:rFonts w:ascii="Times New Roman" w:eastAsia="Arial" w:hAnsi="Times New Roman"/>
          <w:color w:val="000000"/>
          <w:sz w:val="24"/>
        </w:rPr>
        <w:t xml:space="preserve"> CX600/CX700/ CX3-40/CX3-</w:t>
      </w:r>
      <w:r w:rsidR="00B97AFB">
        <w:rPr>
          <w:rFonts w:ascii="Times New Roman" w:eastAsia="Arial" w:hAnsi="Times New Roman"/>
          <w:color w:val="000000"/>
          <w:sz w:val="24"/>
        </w:rPr>
        <w:t xml:space="preserve">80/CX4-480 </w:t>
      </w:r>
    </w:p>
    <w:p w:rsidR="001E3F5A" w:rsidRPr="00DA5303" w:rsidRDefault="001E3F5A" w:rsidP="00CD1F92">
      <w:pPr>
        <w:pStyle w:val="BodyText"/>
        <w:numPr>
          <w:ilvl w:val="0"/>
          <w:numId w:val="9"/>
        </w:numPr>
        <w:tabs>
          <w:tab w:val="left" w:pos="360"/>
          <w:tab w:val="left" w:pos="1350"/>
          <w:tab w:val="left" w:pos="5220"/>
          <w:tab w:val="left" w:pos="5580"/>
        </w:tabs>
        <w:ind w:left="360"/>
        <w:jc w:val="left"/>
        <w:rPr>
          <w:rFonts w:ascii="Times New Roman" w:eastAsia="Arial" w:hAnsi="Times New Roman"/>
          <w:color w:val="000000"/>
          <w:sz w:val="24"/>
        </w:rPr>
      </w:pPr>
      <w:r w:rsidRPr="00DA5303">
        <w:rPr>
          <w:rFonts w:ascii="Times New Roman" w:eastAsia="Arial" w:hAnsi="Times New Roman"/>
          <w:color w:val="000000"/>
          <w:sz w:val="24"/>
        </w:rPr>
        <w:t>Software:ONTAP 7.2/7.3/8.0.7/8.1</w:t>
      </w:r>
      <w:r w:rsidR="00AB2740">
        <w:rPr>
          <w:rFonts w:ascii="Times New Roman" w:eastAsia="Arial" w:hAnsi="Times New Roman"/>
          <w:color w:val="000000"/>
          <w:sz w:val="24"/>
        </w:rPr>
        <w:t>/</w:t>
      </w:r>
      <w:r w:rsidR="00AB2740" w:rsidRPr="00CC331D">
        <w:rPr>
          <w:rFonts w:ascii="Times New Roman" w:eastAsia="Arial" w:hAnsi="Times New Roman"/>
          <w:color w:val="000000"/>
          <w:sz w:val="24"/>
        </w:rPr>
        <w:t>8.2</w:t>
      </w:r>
      <w:r w:rsidRPr="00DA5303">
        <w:rPr>
          <w:rFonts w:ascii="Times New Roman" w:eastAsia="Arial" w:hAnsi="Times New Roman"/>
          <w:color w:val="000000"/>
          <w:sz w:val="24"/>
        </w:rPr>
        <w:t>,DART5.6/6.0,OM3.7/3.8/4.0, Oncommand,</w:t>
      </w:r>
      <w:r w:rsidR="00AB2740" w:rsidRPr="00CC331D">
        <w:rPr>
          <w:rFonts w:ascii="Times New Roman" w:eastAsia="Arial" w:hAnsi="Times New Roman"/>
          <w:color w:val="000000"/>
          <w:sz w:val="24"/>
        </w:rPr>
        <w:t>System Manager</w:t>
      </w:r>
      <w:r w:rsidR="00AB2740">
        <w:rPr>
          <w:rFonts w:ascii="Times New Roman" w:eastAsia="Arial" w:hAnsi="Times New Roman"/>
          <w:color w:val="000000"/>
          <w:sz w:val="24"/>
        </w:rPr>
        <w:t xml:space="preserve"> , </w:t>
      </w:r>
      <w:r w:rsidRPr="00DA5303">
        <w:rPr>
          <w:rFonts w:ascii="Times New Roman" w:eastAsia="Arial" w:hAnsi="Times New Roman"/>
          <w:color w:val="000000"/>
          <w:sz w:val="24"/>
        </w:rPr>
        <w:t xml:space="preserve">Filerview,ECC 6.1, SymCLI, Unisphere,Celerra Manager, Navisphere Manager, NaviCLI, MirrorView, SnapView, </w:t>
      </w:r>
      <w:r w:rsidR="00502D4C" w:rsidRPr="00502D4C">
        <w:rPr>
          <w:rFonts w:ascii="Times New Roman" w:eastAsia="Arial" w:hAnsi="Times New Roman"/>
          <w:b/>
          <w:color w:val="000000"/>
          <w:sz w:val="24"/>
        </w:rPr>
        <w:t>SAN</w:t>
      </w:r>
      <w:r w:rsidRPr="00DA5303">
        <w:rPr>
          <w:rFonts w:ascii="Times New Roman" w:eastAsia="Arial" w:hAnsi="Times New Roman"/>
          <w:color w:val="000000"/>
          <w:sz w:val="24"/>
        </w:rPr>
        <w:t xml:space="preserve"> Copy, SRDF,TimeFinder, StorageScope, Celerra Replicator, Data, SnapMirror, SnapVault, SyncMirror, SnapDrive, SnapManager, FlexShare, , Legato Networker, VMware ESX 3.0, Tivoli Storage Manager, VERITAS Volume Manager, VERITAS Backup Exec and VERITAS Netbackup.</w:t>
      </w:r>
    </w:p>
    <w:p w:rsidR="006756C9" w:rsidRPr="00DA5303" w:rsidRDefault="00502D4C" w:rsidP="006756C9">
      <w:pPr>
        <w:pStyle w:val="BodyText"/>
        <w:numPr>
          <w:ilvl w:val="0"/>
          <w:numId w:val="9"/>
        </w:numPr>
        <w:tabs>
          <w:tab w:val="left" w:pos="360"/>
          <w:tab w:val="left" w:pos="1350"/>
          <w:tab w:val="left" w:pos="5220"/>
          <w:tab w:val="left" w:pos="5580"/>
        </w:tabs>
        <w:ind w:left="360"/>
        <w:jc w:val="left"/>
        <w:rPr>
          <w:rFonts w:ascii="Times New Roman" w:eastAsia="Arial" w:hAnsi="Times New Roman"/>
          <w:color w:val="000000"/>
          <w:sz w:val="24"/>
        </w:rPr>
      </w:pPr>
      <w:r w:rsidRPr="00502D4C">
        <w:rPr>
          <w:rFonts w:ascii="Times New Roman" w:eastAsia="Arial" w:hAnsi="Times New Roman"/>
          <w:b/>
          <w:color w:val="000000"/>
          <w:sz w:val="24"/>
        </w:rPr>
        <w:t>SAN</w:t>
      </w:r>
      <w:r w:rsidR="006756C9" w:rsidRPr="00DA5303">
        <w:rPr>
          <w:rFonts w:ascii="Times New Roman" w:eastAsia="Arial" w:hAnsi="Times New Roman"/>
          <w:color w:val="000000"/>
          <w:sz w:val="24"/>
        </w:rPr>
        <w:t xml:space="preserve"> Switches: Cisco MDS 9509,  9506, 9140 and 9120 and Brocade 48k / 4900 / 4100</w:t>
      </w:r>
    </w:p>
    <w:p w:rsidR="00530ECB" w:rsidRPr="00DA5303" w:rsidRDefault="00530ECB" w:rsidP="00530ECB">
      <w:pPr>
        <w:pStyle w:val="BodyText"/>
        <w:numPr>
          <w:ilvl w:val="0"/>
          <w:numId w:val="9"/>
        </w:numPr>
        <w:tabs>
          <w:tab w:val="left" w:pos="360"/>
          <w:tab w:val="left" w:pos="1350"/>
          <w:tab w:val="left" w:pos="3690"/>
          <w:tab w:val="left" w:pos="5220"/>
          <w:tab w:val="left" w:pos="5580"/>
        </w:tabs>
        <w:ind w:hanging="720"/>
        <w:rPr>
          <w:rFonts w:ascii="Times New Roman" w:eastAsia="Arial" w:hAnsi="Times New Roman"/>
          <w:color w:val="000000"/>
          <w:sz w:val="24"/>
        </w:rPr>
      </w:pPr>
      <w:r w:rsidRPr="00DA5303">
        <w:rPr>
          <w:rFonts w:ascii="Times New Roman" w:eastAsia="Arial" w:hAnsi="Times New Roman"/>
          <w:color w:val="000000"/>
          <w:sz w:val="24"/>
        </w:rPr>
        <w:t>Storage/</w:t>
      </w:r>
      <w:r w:rsidR="00502D4C" w:rsidRPr="00502D4C">
        <w:rPr>
          <w:rFonts w:ascii="Times New Roman" w:eastAsia="Arial" w:hAnsi="Times New Roman"/>
          <w:b/>
          <w:color w:val="000000"/>
          <w:sz w:val="24"/>
        </w:rPr>
        <w:t>SAN</w:t>
      </w:r>
      <w:r w:rsidRPr="00DA5303">
        <w:rPr>
          <w:rFonts w:ascii="Times New Roman" w:eastAsia="Arial" w:hAnsi="Times New Roman"/>
          <w:color w:val="000000"/>
          <w:sz w:val="24"/>
        </w:rPr>
        <w:t xml:space="preserve"> Software: EMC Solutions Enabler SYMCLI 7.0,7.2,7.4,7.5</w:t>
      </w:r>
    </w:p>
    <w:p w:rsidR="00786B77" w:rsidRDefault="00530ECB" w:rsidP="00530ECB">
      <w:pPr>
        <w:pStyle w:val="BodyText"/>
        <w:tabs>
          <w:tab w:val="left" w:pos="360"/>
          <w:tab w:val="left" w:pos="1350"/>
          <w:tab w:val="left" w:pos="2250"/>
          <w:tab w:val="left" w:pos="3690"/>
        </w:tabs>
        <w:ind w:left="720" w:hanging="720"/>
        <w:rPr>
          <w:rFonts w:ascii="Times New Roman" w:eastAsia="Arial" w:hAnsi="Times New Roman"/>
          <w:color w:val="000000"/>
          <w:sz w:val="24"/>
        </w:rPr>
      </w:pPr>
      <w:r w:rsidRPr="00DA5303">
        <w:rPr>
          <w:rFonts w:ascii="Times New Roman" w:eastAsia="Arial" w:hAnsi="Times New Roman"/>
          <w:color w:val="000000"/>
          <w:sz w:val="24"/>
        </w:rPr>
        <w:tab/>
      </w:r>
      <w:r w:rsidRPr="00DA5303">
        <w:rPr>
          <w:rFonts w:ascii="Times New Roman" w:eastAsia="Arial" w:hAnsi="Times New Roman"/>
          <w:color w:val="000000"/>
          <w:sz w:val="24"/>
        </w:rPr>
        <w:tab/>
      </w:r>
      <w:r w:rsidRPr="00DA5303">
        <w:rPr>
          <w:rFonts w:ascii="Times New Roman" w:eastAsia="Arial" w:hAnsi="Times New Roman"/>
          <w:color w:val="000000"/>
          <w:sz w:val="24"/>
        </w:rPr>
        <w:tab/>
      </w:r>
      <w:r w:rsidRPr="00DA5303">
        <w:rPr>
          <w:rFonts w:ascii="Times New Roman" w:eastAsia="Arial" w:hAnsi="Times New Roman"/>
          <w:color w:val="000000"/>
          <w:sz w:val="24"/>
        </w:rPr>
        <w:tab/>
      </w:r>
      <w:r w:rsidRPr="00DA5303">
        <w:rPr>
          <w:rFonts w:ascii="Times New Roman" w:eastAsia="Arial" w:hAnsi="Times New Roman"/>
          <w:color w:val="000000"/>
          <w:sz w:val="24"/>
        </w:rPr>
        <w:tab/>
        <w:t xml:space="preserve">EMC Symmetrix Management Console, </w:t>
      </w:r>
    </w:p>
    <w:p w:rsidR="00530ECB" w:rsidRPr="00DA5303" w:rsidRDefault="00530ECB" w:rsidP="00530ECB">
      <w:pPr>
        <w:pStyle w:val="BodyText"/>
        <w:tabs>
          <w:tab w:val="left" w:pos="360"/>
          <w:tab w:val="left" w:pos="1350"/>
          <w:tab w:val="left" w:pos="2250"/>
          <w:tab w:val="left" w:pos="3690"/>
        </w:tabs>
        <w:ind w:left="720" w:hanging="720"/>
        <w:rPr>
          <w:rFonts w:ascii="Times New Roman" w:eastAsia="Arial" w:hAnsi="Times New Roman"/>
          <w:color w:val="000000"/>
          <w:sz w:val="24"/>
        </w:rPr>
      </w:pPr>
      <w:r w:rsidRPr="00DA5303">
        <w:rPr>
          <w:rFonts w:ascii="Times New Roman" w:eastAsia="Arial" w:hAnsi="Times New Roman"/>
          <w:color w:val="000000"/>
          <w:sz w:val="24"/>
        </w:rPr>
        <w:t>Symmetrix Performance Analyzer,</w:t>
      </w:r>
    </w:p>
    <w:p w:rsidR="00530ECB" w:rsidRPr="00DA5303" w:rsidRDefault="00530ECB" w:rsidP="00530ECB">
      <w:pPr>
        <w:pStyle w:val="BodyText"/>
        <w:tabs>
          <w:tab w:val="left" w:pos="1350"/>
          <w:tab w:val="left" w:pos="2250"/>
          <w:tab w:val="left" w:pos="2340"/>
          <w:tab w:val="left" w:pos="5220"/>
          <w:tab w:val="left" w:pos="5580"/>
        </w:tabs>
        <w:ind w:left="3690" w:hanging="720"/>
        <w:rPr>
          <w:rFonts w:ascii="Times New Roman" w:eastAsia="Arial" w:hAnsi="Times New Roman"/>
          <w:color w:val="000000"/>
          <w:sz w:val="24"/>
        </w:rPr>
      </w:pPr>
      <w:r w:rsidRPr="00DA5303">
        <w:rPr>
          <w:rFonts w:ascii="Times New Roman" w:eastAsia="Arial" w:hAnsi="Times New Roman"/>
          <w:color w:val="000000"/>
          <w:sz w:val="24"/>
        </w:rPr>
        <w:tab/>
        <w:t>EMC Unisphere for VMAX with Performance Analyzer,</w:t>
      </w:r>
    </w:p>
    <w:p w:rsidR="00530ECB" w:rsidRPr="00DA5303" w:rsidRDefault="00530ECB" w:rsidP="00530ECB">
      <w:pPr>
        <w:pStyle w:val="BodyText"/>
        <w:tabs>
          <w:tab w:val="left" w:pos="1350"/>
          <w:tab w:val="left" w:pos="2250"/>
          <w:tab w:val="left" w:pos="2340"/>
          <w:tab w:val="left" w:pos="3330"/>
          <w:tab w:val="left" w:pos="5220"/>
          <w:tab w:val="left" w:pos="5580"/>
        </w:tabs>
        <w:ind w:left="3690" w:hanging="270"/>
        <w:rPr>
          <w:rFonts w:ascii="Times New Roman" w:eastAsia="Arial" w:hAnsi="Times New Roman"/>
          <w:color w:val="000000"/>
          <w:sz w:val="24"/>
        </w:rPr>
      </w:pPr>
      <w:r w:rsidRPr="00DA5303">
        <w:rPr>
          <w:rFonts w:ascii="Times New Roman" w:eastAsia="Arial" w:hAnsi="Times New Roman"/>
          <w:color w:val="000000"/>
          <w:sz w:val="24"/>
        </w:rPr>
        <w:tab/>
        <w:t>EMC Unisphere for VNX Unified Administration</w:t>
      </w:r>
    </w:p>
    <w:p w:rsidR="00530ECB" w:rsidRPr="00DA5303" w:rsidRDefault="00530ECB" w:rsidP="00530ECB">
      <w:pPr>
        <w:pStyle w:val="BodyText"/>
        <w:tabs>
          <w:tab w:val="left" w:pos="1350"/>
          <w:tab w:val="left" w:pos="2250"/>
          <w:tab w:val="left" w:pos="2340"/>
          <w:tab w:val="left" w:pos="5220"/>
          <w:tab w:val="left" w:pos="5580"/>
        </w:tabs>
        <w:ind w:left="3690" w:hanging="720"/>
        <w:rPr>
          <w:rFonts w:ascii="Times New Roman" w:eastAsia="Arial" w:hAnsi="Times New Roman"/>
          <w:color w:val="000000"/>
          <w:sz w:val="24"/>
        </w:rPr>
      </w:pPr>
      <w:r w:rsidRPr="00DA5303">
        <w:rPr>
          <w:rFonts w:ascii="Times New Roman" w:eastAsia="Arial" w:hAnsi="Times New Roman"/>
          <w:color w:val="000000"/>
          <w:sz w:val="24"/>
        </w:rPr>
        <w:tab/>
        <w:t>EMC Navisphere Manager, NAVI SEC CLI</w:t>
      </w:r>
    </w:p>
    <w:p w:rsidR="00530ECB" w:rsidRPr="00DA5303" w:rsidRDefault="00530ECB" w:rsidP="00530ECB">
      <w:pPr>
        <w:pStyle w:val="BodyText"/>
        <w:tabs>
          <w:tab w:val="left" w:pos="1350"/>
          <w:tab w:val="left" w:pos="2250"/>
          <w:tab w:val="left" w:pos="2340"/>
          <w:tab w:val="left" w:pos="5220"/>
          <w:tab w:val="left" w:pos="5580"/>
        </w:tabs>
        <w:ind w:left="3690"/>
        <w:rPr>
          <w:rFonts w:ascii="Times New Roman" w:eastAsia="Arial" w:hAnsi="Times New Roman"/>
          <w:color w:val="000000"/>
          <w:sz w:val="24"/>
        </w:rPr>
      </w:pPr>
      <w:r w:rsidRPr="00DA5303">
        <w:rPr>
          <w:rFonts w:ascii="Times New Roman" w:eastAsia="Arial" w:hAnsi="Times New Roman"/>
          <w:color w:val="000000"/>
          <w:sz w:val="24"/>
        </w:rPr>
        <w:t>BROCADE CLI, BROCADE WEB TOOLS,</w:t>
      </w:r>
    </w:p>
    <w:p w:rsidR="00786B77" w:rsidRDefault="00530ECB" w:rsidP="00530ECB">
      <w:pPr>
        <w:pStyle w:val="BodyText"/>
        <w:tabs>
          <w:tab w:val="left" w:pos="1350"/>
          <w:tab w:val="left" w:pos="2250"/>
          <w:tab w:val="left" w:pos="2340"/>
          <w:tab w:val="left" w:pos="5220"/>
          <w:tab w:val="left" w:pos="5580"/>
        </w:tabs>
        <w:ind w:left="3600"/>
        <w:rPr>
          <w:rFonts w:ascii="Times New Roman" w:eastAsia="Arial" w:hAnsi="Times New Roman"/>
          <w:color w:val="000000"/>
          <w:sz w:val="24"/>
        </w:rPr>
      </w:pPr>
      <w:r w:rsidRPr="00DA5303">
        <w:rPr>
          <w:rFonts w:ascii="Times New Roman" w:eastAsia="Arial" w:hAnsi="Times New Roman"/>
          <w:color w:val="000000"/>
          <w:sz w:val="24"/>
        </w:rPr>
        <w:t xml:space="preserve">  CISCO MDS CLI, CISCO FABRIC MANAGER, </w:t>
      </w:r>
    </w:p>
    <w:p w:rsidR="00530ECB" w:rsidRDefault="00530ECB" w:rsidP="00530ECB">
      <w:pPr>
        <w:pStyle w:val="BodyText"/>
        <w:tabs>
          <w:tab w:val="left" w:pos="1350"/>
          <w:tab w:val="left" w:pos="2250"/>
          <w:tab w:val="left" w:pos="2340"/>
          <w:tab w:val="left" w:pos="5220"/>
          <w:tab w:val="left" w:pos="5580"/>
        </w:tabs>
        <w:ind w:left="3600"/>
        <w:rPr>
          <w:rFonts w:ascii="Times New Roman" w:eastAsia="Arial" w:hAnsi="Times New Roman"/>
          <w:color w:val="000000"/>
          <w:sz w:val="24"/>
        </w:rPr>
      </w:pPr>
      <w:r w:rsidRPr="00DA5303">
        <w:rPr>
          <w:rFonts w:ascii="Times New Roman" w:eastAsia="Arial" w:hAnsi="Times New Roman"/>
          <w:color w:val="000000"/>
          <w:sz w:val="24"/>
        </w:rPr>
        <w:t>CISCO Device Manager.</w:t>
      </w:r>
    </w:p>
    <w:p w:rsidR="00786B77" w:rsidRPr="00DA5303" w:rsidRDefault="00786B77" w:rsidP="00530ECB">
      <w:pPr>
        <w:pStyle w:val="BodyText"/>
        <w:tabs>
          <w:tab w:val="left" w:pos="1350"/>
          <w:tab w:val="left" w:pos="2250"/>
          <w:tab w:val="left" w:pos="2340"/>
          <w:tab w:val="left" w:pos="5220"/>
          <w:tab w:val="left" w:pos="5580"/>
        </w:tabs>
        <w:ind w:left="3600"/>
        <w:rPr>
          <w:rFonts w:ascii="Times New Roman" w:eastAsia="Arial" w:hAnsi="Times New Roman"/>
          <w:color w:val="000000"/>
          <w:sz w:val="24"/>
        </w:rPr>
      </w:pPr>
    </w:p>
    <w:p w:rsidR="00530ECB" w:rsidRPr="00DA5303" w:rsidRDefault="00530ECB" w:rsidP="001D2781">
      <w:pPr>
        <w:pStyle w:val="BodyText"/>
        <w:numPr>
          <w:ilvl w:val="0"/>
          <w:numId w:val="10"/>
        </w:numPr>
        <w:tabs>
          <w:tab w:val="left" w:pos="360"/>
          <w:tab w:val="left" w:pos="2250"/>
          <w:tab w:val="left" w:pos="2340"/>
          <w:tab w:val="left" w:pos="5220"/>
          <w:tab w:val="left" w:pos="5580"/>
        </w:tabs>
        <w:ind w:left="450" w:hanging="450"/>
        <w:rPr>
          <w:rFonts w:ascii="Times New Roman" w:eastAsia="Arial" w:hAnsi="Times New Roman"/>
          <w:color w:val="000000"/>
          <w:sz w:val="24"/>
        </w:rPr>
      </w:pPr>
      <w:r w:rsidRPr="00DA5303">
        <w:rPr>
          <w:rFonts w:ascii="Times New Roman" w:eastAsia="Arial" w:hAnsi="Times New Roman"/>
          <w:color w:val="000000"/>
          <w:sz w:val="24"/>
        </w:rPr>
        <w:t xml:space="preserve">Storage Replication and Migration Tools: EMC Open Replicator, </w:t>
      </w:r>
    </w:p>
    <w:p w:rsidR="00530ECB" w:rsidRPr="00DA5303" w:rsidRDefault="00530ECB" w:rsidP="00530ECB">
      <w:pPr>
        <w:pStyle w:val="BodyText"/>
        <w:tabs>
          <w:tab w:val="left" w:pos="450"/>
          <w:tab w:val="left" w:pos="2250"/>
          <w:tab w:val="left" w:pos="2340"/>
          <w:tab w:val="left" w:pos="5220"/>
          <w:tab w:val="left" w:pos="5580"/>
        </w:tabs>
        <w:ind w:left="3780"/>
        <w:rPr>
          <w:rFonts w:ascii="Times New Roman" w:eastAsia="Arial" w:hAnsi="Times New Roman"/>
          <w:color w:val="000000"/>
          <w:sz w:val="24"/>
        </w:rPr>
      </w:pPr>
      <w:r w:rsidRPr="00DA5303">
        <w:rPr>
          <w:rFonts w:ascii="Times New Roman" w:eastAsia="Arial" w:hAnsi="Times New Roman"/>
          <w:color w:val="000000"/>
          <w:sz w:val="24"/>
        </w:rPr>
        <w:t xml:space="preserve">EMC Open Migrator, </w:t>
      </w:r>
    </w:p>
    <w:p w:rsidR="00530ECB" w:rsidRPr="00DA5303" w:rsidRDefault="00530ECB" w:rsidP="00530ECB">
      <w:pPr>
        <w:pStyle w:val="BodyText"/>
        <w:tabs>
          <w:tab w:val="left" w:pos="450"/>
          <w:tab w:val="left" w:pos="2250"/>
          <w:tab w:val="left" w:pos="2340"/>
          <w:tab w:val="left" w:pos="5220"/>
          <w:tab w:val="left" w:pos="5580"/>
        </w:tabs>
        <w:ind w:left="3780"/>
        <w:rPr>
          <w:rFonts w:ascii="Times New Roman" w:eastAsia="Arial" w:hAnsi="Times New Roman"/>
          <w:color w:val="000000"/>
          <w:sz w:val="24"/>
        </w:rPr>
      </w:pPr>
      <w:r w:rsidRPr="00DA5303">
        <w:rPr>
          <w:rFonts w:ascii="Times New Roman" w:eastAsia="Arial" w:hAnsi="Times New Roman"/>
          <w:color w:val="000000"/>
          <w:sz w:val="24"/>
        </w:rPr>
        <w:t>EMC Powerpath Migrations Enabler,</w:t>
      </w:r>
    </w:p>
    <w:p w:rsidR="00530ECB" w:rsidRPr="00DA5303" w:rsidRDefault="00530ECB" w:rsidP="00530ECB">
      <w:pPr>
        <w:pStyle w:val="BodyText"/>
        <w:tabs>
          <w:tab w:val="left" w:pos="450"/>
          <w:tab w:val="left" w:pos="2250"/>
          <w:tab w:val="left" w:pos="2340"/>
          <w:tab w:val="left" w:pos="5220"/>
          <w:tab w:val="left" w:pos="5580"/>
        </w:tabs>
        <w:ind w:left="3780"/>
        <w:rPr>
          <w:rFonts w:ascii="Times New Roman" w:eastAsia="Arial" w:hAnsi="Times New Roman"/>
          <w:color w:val="000000"/>
          <w:sz w:val="24"/>
        </w:rPr>
      </w:pPr>
      <w:r w:rsidRPr="00DA5303">
        <w:rPr>
          <w:rFonts w:ascii="Times New Roman" w:eastAsia="Arial" w:hAnsi="Times New Roman"/>
          <w:color w:val="000000"/>
          <w:sz w:val="24"/>
        </w:rPr>
        <w:t>SRDF/S, SRDF/A, Timefinder Clone, BCV, VP SNAP</w:t>
      </w:r>
    </w:p>
    <w:p w:rsidR="00530ECB" w:rsidRPr="00DA5303" w:rsidRDefault="00502D4C" w:rsidP="00530ECB">
      <w:pPr>
        <w:pStyle w:val="BodyText"/>
        <w:tabs>
          <w:tab w:val="left" w:pos="450"/>
          <w:tab w:val="left" w:pos="2250"/>
          <w:tab w:val="left" w:pos="2340"/>
          <w:tab w:val="left" w:pos="5220"/>
          <w:tab w:val="left" w:pos="5580"/>
        </w:tabs>
        <w:ind w:left="3780"/>
        <w:rPr>
          <w:rFonts w:ascii="Times New Roman" w:eastAsia="Arial" w:hAnsi="Times New Roman"/>
          <w:color w:val="000000"/>
          <w:sz w:val="24"/>
        </w:rPr>
      </w:pPr>
      <w:r w:rsidRPr="00807D61">
        <w:rPr>
          <w:rFonts w:ascii="Times New Roman" w:eastAsia="Arial" w:hAnsi="Times New Roman"/>
          <w:color w:val="000000"/>
          <w:sz w:val="24"/>
        </w:rPr>
        <w:t>SAN</w:t>
      </w:r>
      <w:r w:rsidR="00530ECB" w:rsidRPr="00807D61">
        <w:rPr>
          <w:rFonts w:ascii="Times New Roman" w:eastAsia="Arial" w:hAnsi="Times New Roman"/>
          <w:color w:val="000000"/>
          <w:sz w:val="24"/>
        </w:rPr>
        <w:t>COPY</w:t>
      </w:r>
      <w:r w:rsidR="00530ECB" w:rsidRPr="00DA5303">
        <w:rPr>
          <w:rFonts w:ascii="Times New Roman" w:eastAsia="Arial" w:hAnsi="Times New Roman"/>
          <w:color w:val="000000"/>
          <w:sz w:val="24"/>
        </w:rPr>
        <w:t>, Vplex Data Mobility</w:t>
      </w:r>
    </w:p>
    <w:p w:rsidR="00530ECB" w:rsidRPr="00DA5303" w:rsidRDefault="00530ECB" w:rsidP="001E3F5A">
      <w:pPr>
        <w:pStyle w:val="BodyText"/>
        <w:numPr>
          <w:ilvl w:val="0"/>
          <w:numId w:val="10"/>
        </w:numPr>
        <w:tabs>
          <w:tab w:val="left" w:pos="450"/>
          <w:tab w:val="left" w:pos="2250"/>
          <w:tab w:val="left" w:pos="2340"/>
          <w:tab w:val="left" w:pos="5220"/>
          <w:tab w:val="left" w:pos="5580"/>
        </w:tabs>
        <w:ind w:left="0" w:firstLine="0"/>
        <w:rPr>
          <w:rFonts w:ascii="Times New Roman" w:eastAsia="Arial" w:hAnsi="Times New Roman"/>
          <w:color w:val="000000"/>
          <w:sz w:val="24"/>
        </w:rPr>
      </w:pPr>
      <w:r w:rsidRPr="00DA5303">
        <w:rPr>
          <w:rFonts w:ascii="Times New Roman" w:eastAsia="Arial" w:hAnsi="Times New Roman"/>
          <w:color w:val="000000"/>
          <w:sz w:val="24"/>
        </w:rPr>
        <w:t xml:space="preserve">Hardware: IBM P series </w:t>
      </w:r>
      <w:r w:rsidR="001D2781" w:rsidRPr="00DA5303">
        <w:rPr>
          <w:rFonts w:ascii="Times New Roman" w:eastAsia="Arial" w:hAnsi="Times New Roman"/>
          <w:color w:val="000000"/>
          <w:sz w:val="24"/>
        </w:rPr>
        <w:t>|</w:t>
      </w:r>
      <w:r w:rsidRPr="00DA5303">
        <w:rPr>
          <w:rFonts w:ascii="Times New Roman" w:eastAsia="Arial" w:hAnsi="Times New Roman"/>
          <w:color w:val="000000"/>
          <w:sz w:val="24"/>
        </w:rPr>
        <w:t xml:space="preserve"> SUN SunFire</w:t>
      </w:r>
      <w:r w:rsidR="001D2781" w:rsidRPr="00DA5303">
        <w:rPr>
          <w:rFonts w:ascii="Times New Roman" w:eastAsia="Arial" w:hAnsi="Times New Roman"/>
          <w:color w:val="000000"/>
          <w:sz w:val="24"/>
        </w:rPr>
        <w:t>|</w:t>
      </w:r>
      <w:r w:rsidR="001E3F5A" w:rsidRPr="00DA5303">
        <w:rPr>
          <w:rFonts w:ascii="Times New Roman" w:eastAsia="Arial" w:hAnsi="Times New Roman"/>
          <w:color w:val="000000"/>
          <w:sz w:val="24"/>
        </w:rPr>
        <w:t xml:space="preserve"> HP9000 series, </w:t>
      </w:r>
      <w:r w:rsidRPr="00DA5303">
        <w:rPr>
          <w:rFonts w:ascii="Times New Roman" w:eastAsia="Arial" w:hAnsi="Times New Roman"/>
          <w:color w:val="000000"/>
          <w:sz w:val="24"/>
        </w:rPr>
        <w:t xml:space="preserve">Qlogic and Emulex HBAs.  </w:t>
      </w:r>
    </w:p>
    <w:p w:rsidR="00530ECB" w:rsidRPr="00DA5303" w:rsidRDefault="00530ECB" w:rsidP="001E3F5A">
      <w:pPr>
        <w:pStyle w:val="BodyText"/>
        <w:numPr>
          <w:ilvl w:val="0"/>
          <w:numId w:val="10"/>
        </w:numPr>
        <w:tabs>
          <w:tab w:val="left" w:pos="360"/>
          <w:tab w:val="left" w:pos="2250"/>
          <w:tab w:val="left" w:pos="2340"/>
          <w:tab w:val="left" w:pos="5220"/>
          <w:tab w:val="left" w:pos="5580"/>
        </w:tabs>
        <w:ind w:left="360"/>
        <w:rPr>
          <w:rFonts w:ascii="Times New Roman" w:eastAsia="Arial" w:hAnsi="Times New Roman"/>
          <w:color w:val="000000"/>
          <w:sz w:val="24"/>
        </w:rPr>
      </w:pPr>
      <w:r w:rsidRPr="00DA5303">
        <w:rPr>
          <w:rFonts w:ascii="Times New Roman" w:eastAsia="Arial" w:hAnsi="Times New Roman"/>
          <w:color w:val="000000"/>
          <w:sz w:val="24"/>
        </w:rPr>
        <w:t xml:space="preserve">Operating Systems: </w:t>
      </w:r>
      <w:r w:rsidR="001E3F5A" w:rsidRPr="00DA5303">
        <w:rPr>
          <w:rFonts w:ascii="Times New Roman" w:eastAsia="Arial" w:hAnsi="Times New Roman"/>
          <w:color w:val="000000"/>
          <w:sz w:val="24"/>
        </w:rPr>
        <w:t>Solaris 8/9/10, AIX 5L v5.1/5.2, RedHat EL 4/5, Windows NT/2000/2003</w:t>
      </w:r>
    </w:p>
    <w:p w:rsidR="006756C9" w:rsidRPr="00DA5303" w:rsidRDefault="006756C9" w:rsidP="006756C9">
      <w:pPr>
        <w:pStyle w:val="BodyText"/>
        <w:tabs>
          <w:tab w:val="left" w:pos="360"/>
          <w:tab w:val="left" w:pos="1350"/>
          <w:tab w:val="left" w:pos="5220"/>
          <w:tab w:val="left" w:pos="5580"/>
        </w:tabs>
        <w:ind w:left="1800"/>
        <w:jc w:val="left"/>
        <w:rPr>
          <w:rFonts w:ascii="Times New Roman" w:eastAsia="Arial" w:hAnsi="Times New Roman"/>
          <w:color w:val="000000"/>
          <w:sz w:val="24"/>
        </w:rPr>
      </w:pPr>
    </w:p>
    <w:p w:rsidR="0077616F" w:rsidRPr="00DA5303" w:rsidRDefault="00502D4C" w:rsidP="00173CA0">
      <w:pPr>
        <w:pStyle w:val="Heading2"/>
        <w:pBdr>
          <w:bottom w:val="single" w:sz="4" w:space="1" w:color="A6A6A6"/>
        </w:pBdr>
        <w:spacing w:before="0" w:after="0" w:line="276" w:lineRule="auto"/>
        <w:rPr>
          <w:rStyle w:val="IntenseReference"/>
          <w:rFonts w:ascii="Times New Roman" w:hAnsi="Times New Roman" w:cs="Times New Roman"/>
          <w:b/>
          <w:color w:val="000000"/>
          <w:sz w:val="24"/>
          <w:szCs w:val="24"/>
          <w:u w:val="none"/>
        </w:rPr>
      </w:pPr>
      <w:r w:rsidRPr="00DA5303">
        <w:rPr>
          <w:rStyle w:val="IntenseReference"/>
          <w:rFonts w:ascii="Times New Roman" w:hAnsi="Times New Roman" w:cs="Times New Roman"/>
          <w:b/>
          <w:color w:val="000000"/>
          <w:sz w:val="24"/>
          <w:szCs w:val="24"/>
          <w:u w:val="none"/>
        </w:rPr>
        <w:t>PROFESSIONAL EXPERIENCE</w:t>
      </w:r>
    </w:p>
    <w:p w:rsidR="00FD1981" w:rsidRPr="00786B77" w:rsidRDefault="00966545" w:rsidP="00705851">
      <w:pPr>
        <w:pBdr>
          <w:bottom w:val="dotted" w:sz="4" w:space="0" w:color="BFBFBF"/>
        </w:pBdr>
        <w:tabs>
          <w:tab w:val="right" w:pos="10773"/>
        </w:tabs>
        <w:spacing w:line="240" w:lineRule="auto"/>
        <w:rPr>
          <w:rFonts w:ascii="Times New Roman" w:hAnsi="Times New Roman" w:cs="Times New Roman"/>
          <w:b/>
          <w:bCs/>
          <w:i/>
          <w:sz w:val="24"/>
          <w:szCs w:val="24"/>
          <w:highlight w:val="green"/>
        </w:rPr>
      </w:pPr>
      <w:r w:rsidRPr="00786B77">
        <w:rPr>
          <w:rStyle w:val="BookTitle"/>
          <w:rFonts w:ascii="Times New Roman" w:hAnsi="Times New Roman" w:cs="Times New Roman"/>
          <w:sz w:val="24"/>
          <w:szCs w:val="24"/>
        </w:rPr>
        <w:t>Sr. Storage administrator</w:t>
      </w:r>
    </w:p>
    <w:p w:rsidR="00705851" w:rsidRPr="00DA5303" w:rsidRDefault="00DA5303" w:rsidP="006771A0">
      <w:pPr>
        <w:pBdr>
          <w:bottom w:val="dotted" w:sz="4" w:space="0" w:color="BFBFBF"/>
        </w:pBdr>
        <w:tabs>
          <w:tab w:val="right" w:pos="10773"/>
        </w:tabs>
        <w:spacing w:line="240" w:lineRule="auto"/>
        <w:jc w:val="both"/>
        <w:rPr>
          <w:rFonts w:ascii="Times New Roman" w:hAnsi="Times New Roman" w:cs="Times New Roman"/>
          <w:b/>
          <w:bCs/>
          <w:i/>
          <w:sz w:val="24"/>
          <w:szCs w:val="24"/>
        </w:rPr>
      </w:pPr>
      <w:r w:rsidRPr="00786B77">
        <w:rPr>
          <w:rFonts w:ascii="Times New Roman" w:hAnsi="Times New Roman" w:cs="Times New Roman"/>
          <w:b/>
          <w:bCs/>
          <w:i/>
          <w:sz w:val="24"/>
          <w:szCs w:val="24"/>
          <w:highlight w:val="green"/>
        </w:rPr>
        <w:t>Citi Group–Irving</w:t>
      </w:r>
      <w:r w:rsidR="00D85F04" w:rsidRPr="00786B77">
        <w:rPr>
          <w:rFonts w:ascii="Times New Roman" w:hAnsi="Times New Roman" w:cs="Times New Roman"/>
          <w:b/>
          <w:bCs/>
          <w:i/>
          <w:sz w:val="24"/>
          <w:szCs w:val="24"/>
          <w:highlight w:val="green"/>
        </w:rPr>
        <w:t>, TX</w:t>
      </w:r>
      <w:r w:rsidR="00A2105A" w:rsidRPr="00786B77">
        <w:rPr>
          <w:rFonts w:ascii="Times New Roman" w:hAnsi="Times New Roman" w:cs="Times New Roman"/>
          <w:b/>
          <w:bCs/>
          <w:i/>
          <w:sz w:val="24"/>
          <w:szCs w:val="24"/>
          <w:highlight w:val="green"/>
        </w:rPr>
        <w:tab/>
      </w:r>
      <w:r w:rsidRPr="00786B77">
        <w:rPr>
          <w:rFonts w:ascii="Times New Roman" w:hAnsi="Times New Roman" w:cs="Times New Roman"/>
          <w:b/>
          <w:bCs/>
          <w:i/>
          <w:sz w:val="24"/>
          <w:szCs w:val="24"/>
          <w:highlight w:val="green"/>
        </w:rPr>
        <w:t>Jan 2014</w:t>
      </w:r>
      <w:r w:rsidR="00C503FE" w:rsidRPr="00786B77">
        <w:rPr>
          <w:rFonts w:ascii="Times New Roman" w:hAnsi="Times New Roman" w:cs="Times New Roman"/>
          <w:b/>
          <w:bCs/>
          <w:i/>
          <w:sz w:val="24"/>
          <w:szCs w:val="24"/>
          <w:highlight w:val="green"/>
        </w:rPr>
        <w:t>-present</w:t>
      </w:r>
    </w:p>
    <w:p w:rsidR="00AE65BB" w:rsidRPr="00DA5303" w:rsidRDefault="00AE65BB" w:rsidP="00AD5621">
      <w:pPr>
        <w:pStyle w:val="ListParagraph"/>
        <w:spacing w:line="240" w:lineRule="auto"/>
        <w:ind w:left="270" w:hanging="270"/>
        <w:jc w:val="both"/>
        <w:rPr>
          <w:rFonts w:ascii="Times New Roman" w:eastAsia="Arial" w:hAnsi="Times New Roman"/>
          <w:color w:val="000000"/>
          <w:sz w:val="24"/>
          <w:szCs w:val="24"/>
        </w:rPr>
      </w:pPr>
    </w:p>
    <w:p w:rsidR="00AD5621" w:rsidRPr="00DA5303" w:rsidRDefault="00AD5621" w:rsidP="00AD5621">
      <w:pPr>
        <w:pStyle w:val="ListParagraph"/>
        <w:numPr>
          <w:ilvl w:val="0"/>
          <w:numId w:val="16"/>
        </w:numPr>
        <w:spacing w:line="240" w:lineRule="auto"/>
        <w:jc w:val="both"/>
        <w:rPr>
          <w:rFonts w:ascii="Times New Roman" w:eastAsia="Arial" w:hAnsi="Times New Roman"/>
          <w:color w:val="000000"/>
          <w:sz w:val="24"/>
          <w:szCs w:val="24"/>
        </w:rPr>
      </w:pPr>
      <w:r w:rsidRPr="00DA5303">
        <w:rPr>
          <w:rFonts w:ascii="Times New Roman" w:eastAsia="Arial" w:hAnsi="Times New Roman"/>
          <w:color w:val="000000"/>
          <w:sz w:val="24"/>
          <w:szCs w:val="24"/>
        </w:rPr>
        <w:t xml:space="preserve">Configured and allocated storage </w:t>
      </w:r>
      <w:r w:rsidRPr="00502D4C">
        <w:rPr>
          <w:rFonts w:ascii="Times New Roman" w:eastAsia="Arial" w:hAnsi="Times New Roman"/>
          <w:b/>
          <w:color w:val="000000"/>
          <w:sz w:val="24"/>
          <w:szCs w:val="24"/>
        </w:rPr>
        <w:t>on EMC VMAX 40k, 20K, 10K, DMX-4 / DMX-3, DMX 1000, DMX 2000, VNX 7500,5700,5500,5300, CX3-80/CX using SYMCLI and NaviCLI</w:t>
      </w:r>
      <w:r w:rsidRPr="00502D4C">
        <w:rPr>
          <w:rFonts w:ascii="Times New Roman" w:eastAsia="Arial" w:hAnsi="Times New Roman"/>
          <w:color w:val="000000"/>
          <w:sz w:val="24"/>
          <w:szCs w:val="24"/>
        </w:rPr>
        <w:t>.</w:t>
      </w:r>
    </w:p>
    <w:p w:rsidR="00AD5621" w:rsidRPr="00DA5303" w:rsidRDefault="00AD5621" w:rsidP="00AD5621">
      <w:pPr>
        <w:pStyle w:val="ListParagraph"/>
        <w:numPr>
          <w:ilvl w:val="0"/>
          <w:numId w:val="16"/>
        </w:numPr>
        <w:spacing w:line="240" w:lineRule="auto"/>
        <w:jc w:val="both"/>
        <w:rPr>
          <w:rFonts w:ascii="Times New Roman" w:eastAsia="Arial" w:hAnsi="Times New Roman"/>
          <w:color w:val="000000"/>
          <w:sz w:val="24"/>
          <w:szCs w:val="24"/>
        </w:rPr>
      </w:pPr>
      <w:r w:rsidRPr="00DA5303">
        <w:rPr>
          <w:rFonts w:ascii="Times New Roman" w:eastAsia="Arial" w:hAnsi="Times New Roman"/>
          <w:color w:val="000000"/>
          <w:sz w:val="24"/>
          <w:szCs w:val="24"/>
        </w:rPr>
        <w:t>Implementing/Configuring VMAX 40K/20K/10K</w:t>
      </w:r>
      <w:r w:rsidR="00502D4C">
        <w:rPr>
          <w:rFonts w:ascii="Times New Roman" w:eastAsia="Arial" w:hAnsi="Times New Roman"/>
          <w:color w:val="000000"/>
          <w:sz w:val="24"/>
          <w:szCs w:val="24"/>
        </w:rPr>
        <w:t>.</w:t>
      </w:r>
    </w:p>
    <w:p w:rsidR="00AD5621" w:rsidRPr="00DA5303" w:rsidRDefault="00AD5621" w:rsidP="00AD5621">
      <w:pPr>
        <w:pStyle w:val="ListParagraph"/>
        <w:numPr>
          <w:ilvl w:val="0"/>
          <w:numId w:val="16"/>
        </w:numPr>
        <w:spacing w:line="240" w:lineRule="auto"/>
        <w:jc w:val="both"/>
        <w:rPr>
          <w:rFonts w:ascii="Times New Roman" w:eastAsia="Arial" w:hAnsi="Times New Roman"/>
          <w:color w:val="000000"/>
          <w:sz w:val="24"/>
          <w:szCs w:val="24"/>
        </w:rPr>
      </w:pPr>
      <w:r w:rsidRPr="00DA5303">
        <w:rPr>
          <w:rFonts w:ascii="Times New Roman" w:eastAsia="Arial" w:hAnsi="Times New Roman"/>
          <w:color w:val="000000"/>
          <w:sz w:val="24"/>
          <w:szCs w:val="24"/>
        </w:rPr>
        <w:t xml:space="preserve">Performed installation of </w:t>
      </w:r>
      <w:r w:rsidRPr="00502D4C">
        <w:rPr>
          <w:rFonts w:ascii="Times New Roman" w:eastAsia="Arial" w:hAnsi="Times New Roman"/>
          <w:b/>
          <w:color w:val="000000"/>
          <w:sz w:val="24"/>
          <w:szCs w:val="24"/>
        </w:rPr>
        <w:t>Solutions Enabler</w:t>
      </w:r>
      <w:r w:rsidRPr="00DA5303">
        <w:rPr>
          <w:rFonts w:ascii="Times New Roman" w:eastAsia="Arial" w:hAnsi="Times New Roman"/>
          <w:color w:val="000000"/>
          <w:sz w:val="24"/>
          <w:szCs w:val="24"/>
        </w:rPr>
        <w:t xml:space="preserve"> v7.1.1 and </w:t>
      </w:r>
      <w:r w:rsidRPr="00502D4C">
        <w:rPr>
          <w:rFonts w:ascii="Times New Roman" w:eastAsia="Arial" w:hAnsi="Times New Roman"/>
          <w:b/>
          <w:color w:val="000000"/>
          <w:sz w:val="24"/>
          <w:szCs w:val="24"/>
        </w:rPr>
        <w:t>Unisphere for VMAX</w:t>
      </w:r>
      <w:r w:rsidRPr="00DA5303">
        <w:rPr>
          <w:rFonts w:ascii="Times New Roman" w:eastAsia="Arial" w:hAnsi="Times New Roman"/>
          <w:color w:val="000000"/>
          <w:sz w:val="24"/>
          <w:szCs w:val="24"/>
        </w:rPr>
        <w:t xml:space="preserve"> with Performance analyzer on several UNIX and Windows management servers.</w:t>
      </w:r>
    </w:p>
    <w:p w:rsidR="00AD5621" w:rsidRPr="00DA5303" w:rsidRDefault="00AD5621" w:rsidP="00AD5621">
      <w:pPr>
        <w:pStyle w:val="ListParagraph"/>
        <w:numPr>
          <w:ilvl w:val="0"/>
          <w:numId w:val="16"/>
        </w:numPr>
        <w:spacing w:line="240" w:lineRule="auto"/>
        <w:jc w:val="both"/>
        <w:rPr>
          <w:rFonts w:ascii="Times New Roman" w:eastAsia="Arial" w:hAnsi="Times New Roman"/>
          <w:color w:val="000000"/>
          <w:sz w:val="24"/>
          <w:szCs w:val="24"/>
        </w:rPr>
      </w:pPr>
      <w:r w:rsidRPr="00DA5303">
        <w:rPr>
          <w:rFonts w:ascii="Times New Roman" w:eastAsia="Arial" w:hAnsi="Times New Roman"/>
          <w:color w:val="000000"/>
          <w:sz w:val="24"/>
          <w:szCs w:val="24"/>
        </w:rPr>
        <w:t xml:space="preserve">Performed </w:t>
      </w:r>
      <w:r w:rsidRPr="00502D4C">
        <w:rPr>
          <w:rFonts w:ascii="Times New Roman" w:eastAsia="Arial" w:hAnsi="Times New Roman"/>
          <w:b/>
          <w:color w:val="000000"/>
          <w:sz w:val="24"/>
          <w:szCs w:val="24"/>
        </w:rPr>
        <w:t>Auto-provisioning</w:t>
      </w:r>
      <w:r w:rsidRPr="00DA5303">
        <w:rPr>
          <w:rFonts w:ascii="Times New Roman" w:eastAsia="Arial" w:hAnsi="Times New Roman"/>
          <w:color w:val="000000"/>
          <w:sz w:val="24"/>
          <w:szCs w:val="24"/>
        </w:rPr>
        <w:t xml:space="preserve"> for VMAX by creating, initiator groups, port groups, storage groups and masking views using UNISPHERE FOR VMAX and Solution Enabler SYMCLI.</w:t>
      </w:r>
    </w:p>
    <w:p w:rsidR="00AD5621" w:rsidRDefault="00AD5621" w:rsidP="00AD5621">
      <w:pPr>
        <w:pStyle w:val="ListParagraph"/>
        <w:numPr>
          <w:ilvl w:val="0"/>
          <w:numId w:val="16"/>
        </w:numPr>
        <w:spacing w:line="240" w:lineRule="auto"/>
        <w:jc w:val="both"/>
        <w:rPr>
          <w:rFonts w:ascii="Times New Roman" w:eastAsia="Arial" w:hAnsi="Times New Roman"/>
          <w:color w:val="000000"/>
          <w:sz w:val="24"/>
          <w:szCs w:val="24"/>
        </w:rPr>
      </w:pPr>
      <w:r w:rsidRPr="00DA5303">
        <w:rPr>
          <w:rFonts w:ascii="Times New Roman" w:eastAsia="Arial" w:hAnsi="Times New Roman"/>
          <w:color w:val="000000"/>
          <w:sz w:val="24"/>
          <w:szCs w:val="24"/>
        </w:rPr>
        <w:t>Implemented Virtual Provisioning with Thin Pools providing oversubscription for applications with similar performance requirements from VMAX to hosts.</w:t>
      </w:r>
    </w:p>
    <w:p w:rsidR="00786B77" w:rsidRPr="00DA5303" w:rsidRDefault="00786B77" w:rsidP="00786B77">
      <w:pPr>
        <w:pStyle w:val="ListParagraph"/>
        <w:numPr>
          <w:ilvl w:val="0"/>
          <w:numId w:val="16"/>
        </w:numPr>
        <w:spacing w:line="240" w:lineRule="auto"/>
        <w:jc w:val="both"/>
        <w:rPr>
          <w:rFonts w:ascii="Times New Roman" w:eastAsia="Arial" w:hAnsi="Times New Roman"/>
          <w:color w:val="000000"/>
          <w:sz w:val="24"/>
          <w:szCs w:val="24"/>
        </w:rPr>
      </w:pPr>
      <w:r w:rsidRPr="00DA5303">
        <w:rPr>
          <w:rFonts w:ascii="Times New Roman" w:eastAsia="Arial" w:hAnsi="Times New Roman"/>
          <w:color w:val="000000"/>
          <w:sz w:val="24"/>
          <w:szCs w:val="24"/>
        </w:rPr>
        <w:t>Installed and configured the Unisphere Agent/CLI on UNIX and Windows Servers.</w:t>
      </w:r>
    </w:p>
    <w:p w:rsidR="00786B77" w:rsidRPr="00DA5303" w:rsidRDefault="00786B77" w:rsidP="00786B77">
      <w:pPr>
        <w:pStyle w:val="ListParagraph"/>
        <w:numPr>
          <w:ilvl w:val="0"/>
          <w:numId w:val="16"/>
        </w:numPr>
        <w:spacing w:line="240" w:lineRule="auto"/>
        <w:jc w:val="both"/>
        <w:rPr>
          <w:rFonts w:ascii="Times New Roman" w:eastAsia="Arial" w:hAnsi="Times New Roman"/>
          <w:color w:val="000000"/>
          <w:sz w:val="24"/>
          <w:szCs w:val="24"/>
        </w:rPr>
      </w:pPr>
      <w:r w:rsidRPr="00DA5303">
        <w:rPr>
          <w:rFonts w:ascii="Times New Roman" w:eastAsia="Arial" w:hAnsi="Times New Roman"/>
          <w:color w:val="000000"/>
          <w:sz w:val="24"/>
          <w:szCs w:val="24"/>
        </w:rPr>
        <w:t>Presented virtual volumes configured independently for each server using VPLEX.</w:t>
      </w:r>
    </w:p>
    <w:p w:rsidR="00786B77" w:rsidRPr="00DA5303" w:rsidRDefault="00786B77" w:rsidP="00786B77">
      <w:pPr>
        <w:pStyle w:val="ListParagraph"/>
        <w:numPr>
          <w:ilvl w:val="0"/>
          <w:numId w:val="16"/>
        </w:numPr>
        <w:spacing w:line="240" w:lineRule="auto"/>
        <w:jc w:val="both"/>
        <w:rPr>
          <w:rFonts w:ascii="Times New Roman" w:eastAsia="Arial" w:hAnsi="Times New Roman"/>
          <w:color w:val="000000"/>
          <w:sz w:val="24"/>
          <w:szCs w:val="24"/>
        </w:rPr>
      </w:pPr>
      <w:r w:rsidRPr="00DA5303">
        <w:rPr>
          <w:rFonts w:ascii="Times New Roman" w:eastAsia="Arial" w:hAnsi="Times New Roman"/>
          <w:color w:val="000000"/>
          <w:sz w:val="24"/>
          <w:szCs w:val="24"/>
        </w:rPr>
        <w:t>Moved data between different devices or between different extents, while maintaining I/O access to the data using VPLEX.</w:t>
      </w:r>
    </w:p>
    <w:p w:rsidR="00786B77" w:rsidRPr="00DA5303" w:rsidRDefault="00786B77" w:rsidP="00786B77">
      <w:pPr>
        <w:pStyle w:val="ListParagraph"/>
        <w:numPr>
          <w:ilvl w:val="0"/>
          <w:numId w:val="16"/>
        </w:numPr>
        <w:spacing w:line="240" w:lineRule="auto"/>
        <w:jc w:val="both"/>
        <w:rPr>
          <w:rFonts w:ascii="Times New Roman" w:eastAsia="Arial" w:hAnsi="Times New Roman"/>
          <w:color w:val="000000"/>
          <w:sz w:val="24"/>
          <w:szCs w:val="24"/>
        </w:rPr>
      </w:pPr>
      <w:r w:rsidRPr="00DA5303">
        <w:rPr>
          <w:rFonts w:ascii="Times New Roman" w:eastAsia="Arial" w:hAnsi="Times New Roman"/>
          <w:color w:val="000000"/>
          <w:sz w:val="24"/>
          <w:szCs w:val="24"/>
        </w:rPr>
        <w:t xml:space="preserve">Created file systems using </w:t>
      </w:r>
      <w:r w:rsidRPr="00502D4C">
        <w:rPr>
          <w:rFonts w:ascii="Times New Roman" w:eastAsia="Arial" w:hAnsi="Times New Roman"/>
          <w:b/>
          <w:color w:val="000000"/>
          <w:sz w:val="24"/>
          <w:szCs w:val="24"/>
        </w:rPr>
        <w:t>NFS</w:t>
      </w:r>
      <w:r w:rsidRPr="00DA5303">
        <w:rPr>
          <w:rFonts w:ascii="Times New Roman" w:eastAsia="Arial" w:hAnsi="Times New Roman"/>
          <w:color w:val="000000"/>
          <w:sz w:val="24"/>
          <w:szCs w:val="24"/>
        </w:rPr>
        <w:t xml:space="preserve"> and </w:t>
      </w:r>
      <w:r w:rsidRPr="00502D4C">
        <w:rPr>
          <w:rFonts w:ascii="Times New Roman" w:eastAsia="Arial" w:hAnsi="Times New Roman"/>
          <w:b/>
          <w:color w:val="000000"/>
          <w:sz w:val="24"/>
          <w:szCs w:val="24"/>
        </w:rPr>
        <w:t>CIFS</w:t>
      </w:r>
      <w:r w:rsidRPr="00DA5303">
        <w:rPr>
          <w:rFonts w:ascii="Times New Roman" w:eastAsia="Arial" w:hAnsi="Times New Roman"/>
          <w:color w:val="000000"/>
          <w:sz w:val="24"/>
          <w:szCs w:val="24"/>
        </w:rPr>
        <w:t xml:space="preserve"> protocol and exported them to UNIX clients and shared them to Windows clients respectively.</w:t>
      </w:r>
    </w:p>
    <w:p w:rsidR="00786B77" w:rsidRPr="00DA5303" w:rsidRDefault="00786B77" w:rsidP="00786B77">
      <w:pPr>
        <w:pStyle w:val="ListParagraph"/>
        <w:numPr>
          <w:ilvl w:val="0"/>
          <w:numId w:val="16"/>
        </w:numPr>
        <w:spacing w:line="240" w:lineRule="auto"/>
        <w:jc w:val="both"/>
        <w:rPr>
          <w:rFonts w:ascii="Times New Roman" w:eastAsia="Arial" w:hAnsi="Times New Roman"/>
          <w:color w:val="000000"/>
          <w:sz w:val="24"/>
          <w:szCs w:val="24"/>
        </w:rPr>
      </w:pPr>
      <w:r w:rsidRPr="00DA5303">
        <w:rPr>
          <w:rFonts w:ascii="Times New Roman" w:eastAsia="Arial" w:hAnsi="Times New Roman"/>
          <w:color w:val="000000"/>
          <w:sz w:val="24"/>
          <w:szCs w:val="24"/>
        </w:rPr>
        <w:t xml:space="preserve">Allocated storage to </w:t>
      </w:r>
      <w:r w:rsidRPr="00502D4C">
        <w:rPr>
          <w:rFonts w:ascii="Times New Roman" w:eastAsia="Arial" w:hAnsi="Times New Roman"/>
          <w:b/>
          <w:color w:val="000000"/>
          <w:sz w:val="24"/>
          <w:szCs w:val="24"/>
        </w:rPr>
        <w:t>VMware ESX, ESXi server, Windows, HP/AIX/HP servers</w:t>
      </w:r>
      <w:r w:rsidRPr="00DA5303">
        <w:rPr>
          <w:rFonts w:ascii="Times New Roman" w:eastAsia="Arial" w:hAnsi="Times New Roman"/>
          <w:color w:val="000000"/>
          <w:sz w:val="24"/>
          <w:szCs w:val="24"/>
        </w:rPr>
        <w:t>.</w:t>
      </w:r>
    </w:p>
    <w:p w:rsidR="00786B77" w:rsidRPr="00DA5303" w:rsidRDefault="00786B77" w:rsidP="00786B77">
      <w:pPr>
        <w:pStyle w:val="ListParagraph"/>
        <w:numPr>
          <w:ilvl w:val="0"/>
          <w:numId w:val="16"/>
        </w:numPr>
        <w:spacing w:line="240" w:lineRule="auto"/>
        <w:jc w:val="both"/>
        <w:rPr>
          <w:rFonts w:ascii="Times New Roman" w:eastAsia="Arial" w:hAnsi="Times New Roman"/>
          <w:color w:val="000000"/>
          <w:sz w:val="24"/>
          <w:szCs w:val="24"/>
        </w:rPr>
      </w:pPr>
      <w:r w:rsidRPr="00DA5303">
        <w:rPr>
          <w:rFonts w:ascii="Times New Roman" w:eastAsia="Arial" w:hAnsi="Times New Roman"/>
          <w:color w:val="000000"/>
          <w:sz w:val="24"/>
          <w:szCs w:val="24"/>
        </w:rPr>
        <w:t xml:space="preserve">Configured </w:t>
      </w:r>
      <w:r w:rsidRPr="00502D4C">
        <w:rPr>
          <w:rFonts w:ascii="Times New Roman" w:eastAsia="Arial" w:hAnsi="Times New Roman"/>
          <w:b/>
          <w:color w:val="000000"/>
          <w:sz w:val="24"/>
          <w:szCs w:val="24"/>
        </w:rPr>
        <w:t>FAST-VP</w:t>
      </w:r>
      <w:r w:rsidRPr="00DA5303">
        <w:rPr>
          <w:rFonts w:ascii="Times New Roman" w:eastAsia="Arial" w:hAnsi="Times New Roman"/>
          <w:color w:val="000000"/>
          <w:sz w:val="24"/>
          <w:szCs w:val="24"/>
        </w:rPr>
        <w:t xml:space="preserve"> and </w:t>
      </w:r>
      <w:r w:rsidRPr="00502D4C">
        <w:rPr>
          <w:rFonts w:ascii="Times New Roman" w:eastAsia="Arial" w:hAnsi="Times New Roman"/>
          <w:b/>
          <w:color w:val="000000"/>
          <w:sz w:val="24"/>
          <w:szCs w:val="24"/>
        </w:rPr>
        <w:t>FAST Cache</w:t>
      </w:r>
      <w:r w:rsidRPr="00DA5303">
        <w:rPr>
          <w:rFonts w:ascii="Times New Roman" w:eastAsia="Arial" w:hAnsi="Times New Roman"/>
          <w:color w:val="000000"/>
          <w:sz w:val="24"/>
          <w:szCs w:val="24"/>
        </w:rPr>
        <w:t xml:space="preserve"> in Storage arrays.</w:t>
      </w:r>
    </w:p>
    <w:p w:rsidR="00786B77" w:rsidRPr="00DA5303" w:rsidRDefault="00786B77" w:rsidP="00786B77">
      <w:pPr>
        <w:pStyle w:val="ListParagraph"/>
        <w:numPr>
          <w:ilvl w:val="0"/>
          <w:numId w:val="16"/>
        </w:numPr>
        <w:spacing w:line="240" w:lineRule="auto"/>
        <w:jc w:val="both"/>
        <w:rPr>
          <w:rFonts w:ascii="Times New Roman" w:eastAsia="Arial" w:hAnsi="Times New Roman"/>
          <w:color w:val="000000"/>
          <w:sz w:val="24"/>
          <w:szCs w:val="24"/>
        </w:rPr>
      </w:pPr>
      <w:r w:rsidRPr="00DA5303">
        <w:rPr>
          <w:rFonts w:ascii="Times New Roman" w:eastAsia="Arial" w:hAnsi="Times New Roman"/>
          <w:color w:val="000000"/>
          <w:sz w:val="24"/>
          <w:szCs w:val="24"/>
        </w:rPr>
        <w:lastRenderedPageBreak/>
        <w:t xml:space="preserve">Depending on the customer’s downtime acceptance, migrated data from </w:t>
      </w:r>
      <w:r w:rsidRPr="00502D4C">
        <w:rPr>
          <w:rFonts w:ascii="Times New Roman" w:eastAsia="Arial" w:hAnsi="Times New Roman"/>
          <w:b/>
          <w:color w:val="000000"/>
          <w:sz w:val="24"/>
          <w:szCs w:val="24"/>
        </w:rPr>
        <w:t>DMX-3</w:t>
      </w:r>
      <w:r w:rsidRPr="00DA5303">
        <w:rPr>
          <w:rFonts w:ascii="Times New Roman" w:eastAsia="Arial" w:hAnsi="Times New Roman"/>
          <w:color w:val="000000"/>
          <w:sz w:val="24"/>
          <w:szCs w:val="24"/>
        </w:rPr>
        <w:t xml:space="preserve"> to </w:t>
      </w:r>
      <w:r w:rsidRPr="00502D4C">
        <w:rPr>
          <w:rFonts w:ascii="Times New Roman" w:eastAsia="Arial" w:hAnsi="Times New Roman"/>
          <w:b/>
          <w:color w:val="000000"/>
          <w:sz w:val="24"/>
          <w:szCs w:val="24"/>
        </w:rPr>
        <w:t>V-MAX</w:t>
      </w:r>
      <w:r w:rsidRPr="00DA5303">
        <w:rPr>
          <w:rFonts w:ascii="Times New Roman" w:eastAsia="Arial" w:hAnsi="Times New Roman"/>
          <w:color w:val="000000"/>
          <w:sz w:val="24"/>
          <w:szCs w:val="24"/>
        </w:rPr>
        <w:t xml:space="preserve">, </w:t>
      </w:r>
      <w:r w:rsidRPr="00502D4C">
        <w:rPr>
          <w:rFonts w:ascii="Times New Roman" w:eastAsia="Arial" w:hAnsi="Times New Roman"/>
          <w:b/>
          <w:color w:val="000000"/>
          <w:sz w:val="24"/>
          <w:szCs w:val="24"/>
        </w:rPr>
        <w:t>IBM FastT</w:t>
      </w:r>
      <w:r w:rsidRPr="00DA5303">
        <w:rPr>
          <w:rFonts w:ascii="Times New Roman" w:eastAsia="Arial" w:hAnsi="Times New Roman"/>
          <w:color w:val="000000"/>
          <w:sz w:val="24"/>
          <w:szCs w:val="24"/>
        </w:rPr>
        <w:t xml:space="preserve"> arrays to V-MAX using array based Open Replicator with Hot Pull or Cold Pull method</w:t>
      </w:r>
    </w:p>
    <w:p w:rsidR="00786B77" w:rsidRPr="00DA5303" w:rsidRDefault="00786B77" w:rsidP="00786B77">
      <w:pPr>
        <w:pStyle w:val="ListParagraph"/>
        <w:numPr>
          <w:ilvl w:val="0"/>
          <w:numId w:val="16"/>
        </w:numPr>
        <w:spacing w:line="240" w:lineRule="auto"/>
        <w:jc w:val="both"/>
        <w:rPr>
          <w:rFonts w:ascii="Times New Roman" w:eastAsia="Arial" w:hAnsi="Times New Roman"/>
          <w:color w:val="000000"/>
          <w:sz w:val="24"/>
          <w:szCs w:val="24"/>
        </w:rPr>
      </w:pPr>
      <w:r w:rsidRPr="00DA5303">
        <w:rPr>
          <w:rFonts w:ascii="Times New Roman" w:eastAsia="Arial" w:hAnsi="Times New Roman"/>
          <w:color w:val="000000"/>
          <w:sz w:val="24"/>
          <w:szCs w:val="24"/>
        </w:rPr>
        <w:t xml:space="preserve">Migrated Logical volumes between any source and EMC storage with less disruption and highly automated using host based software </w:t>
      </w:r>
      <w:r w:rsidRPr="00502D4C">
        <w:rPr>
          <w:rFonts w:ascii="Times New Roman" w:eastAsia="Arial" w:hAnsi="Times New Roman"/>
          <w:b/>
          <w:color w:val="000000"/>
          <w:sz w:val="24"/>
          <w:szCs w:val="24"/>
        </w:rPr>
        <w:t>Open Migrator/LM</w:t>
      </w:r>
    </w:p>
    <w:p w:rsidR="00786B77" w:rsidRPr="00DA5303" w:rsidRDefault="00786B77" w:rsidP="00786B77">
      <w:pPr>
        <w:pStyle w:val="ListParagraph"/>
        <w:numPr>
          <w:ilvl w:val="0"/>
          <w:numId w:val="16"/>
        </w:numPr>
        <w:spacing w:line="240" w:lineRule="auto"/>
        <w:jc w:val="both"/>
        <w:rPr>
          <w:rFonts w:ascii="Times New Roman" w:eastAsia="Arial" w:hAnsi="Times New Roman"/>
          <w:color w:val="000000"/>
          <w:sz w:val="24"/>
          <w:szCs w:val="24"/>
        </w:rPr>
      </w:pPr>
      <w:r w:rsidRPr="00DA5303">
        <w:rPr>
          <w:rFonts w:ascii="Times New Roman" w:eastAsia="Arial" w:hAnsi="Times New Roman"/>
          <w:color w:val="000000"/>
          <w:sz w:val="24"/>
          <w:szCs w:val="24"/>
        </w:rPr>
        <w:t xml:space="preserve">Consolidated storage by migrating from </w:t>
      </w:r>
      <w:r w:rsidRPr="00502D4C">
        <w:rPr>
          <w:rFonts w:ascii="Times New Roman" w:eastAsia="Arial" w:hAnsi="Times New Roman"/>
          <w:b/>
          <w:color w:val="000000"/>
          <w:sz w:val="24"/>
          <w:szCs w:val="24"/>
        </w:rPr>
        <w:t xml:space="preserve">CLARiiON </w:t>
      </w:r>
      <w:r w:rsidRPr="00DA5303">
        <w:rPr>
          <w:rFonts w:ascii="Times New Roman" w:eastAsia="Arial" w:hAnsi="Times New Roman"/>
          <w:color w:val="000000"/>
          <w:sz w:val="24"/>
          <w:szCs w:val="24"/>
        </w:rPr>
        <w:t xml:space="preserve"> CX 700 to higher capacity and improved throughput </w:t>
      </w:r>
      <w:r w:rsidRPr="00502D4C">
        <w:rPr>
          <w:rFonts w:ascii="Times New Roman" w:eastAsia="Arial" w:hAnsi="Times New Roman"/>
          <w:b/>
          <w:color w:val="000000"/>
          <w:sz w:val="24"/>
          <w:szCs w:val="24"/>
        </w:rPr>
        <w:t xml:space="preserve">CLARiiON </w:t>
      </w:r>
      <w:r w:rsidRPr="00DA5303">
        <w:rPr>
          <w:rFonts w:ascii="Times New Roman" w:eastAsia="Arial" w:hAnsi="Times New Roman"/>
          <w:color w:val="000000"/>
          <w:sz w:val="24"/>
          <w:szCs w:val="24"/>
        </w:rPr>
        <w:t xml:space="preserve"> CX 4-120 using </w:t>
      </w:r>
      <w:r w:rsidRPr="00502D4C">
        <w:rPr>
          <w:rFonts w:ascii="Times New Roman" w:eastAsia="Arial" w:hAnsi="Times New Roman"/>
          <w:b/>
          <w:color w:val="000000"/>
          <w:sz w:val="24"/>
          <w:szCs w:val="24"/>
        </w:rPr>
        <w:t>SAN</w:t>
      </w:r>
      <w:r w:rsidRPr="00DA5303">
        <w:rPr>
          <w:rFonts w:ascii="Times New Roman" w:eastAsia="Arial" w:hAnsi="Times New Roman"/>
          <w:color w:val="000000"/>
          <w:sz w:val="24"/>
          <w:szCs w:val="24"/>
        </w:rPr>
        <w:t xml:space="preserve"> copy</w:t>
      </w:r>
    </w:p>
    <w:p w:rsidR="00786B77" w:rsidRPr="00DA5303" w:rsidRDefault="00786B77" w:rsidP="00786B77">
      <w:pPr>
        <w:pStyle w:val="ListParagraph"/>
        <w:numPr>
          <w:ilvl w:val="0"/>
          <w:numId w:val="16"/>
        </w:numPr>
        <w:spacing w:line="240" w:lineRule="auto"/>
        <w:jc w:val="both"/>
        <w:rPr>
          <w:rFonts w:ascii="Times New Roman" w:eastAsia="Arial" w:hAnsi="Times New Roman"/>
          <w:color w:val="000000"/>
          <w:sz w:val="24"/>
          <w:szCs w:val="24"/>
        </w:rPr>
      </w:pPr>
      <w:r w:rsidRPr="00DA5303">
        <w:rPr>
          <w:rFonts w:ascii="Times New Roman" w:eastAsia="Arial" w:hAnsi="Times New Roman"/>
          <w:color w:val="000000"/>
          <w:sz w:val="24"/>
          <w:szCs w:val="24"/>
        </w:rPr>
        <w:t xml:space="preserve">Implemented data migration of TBs of data using </w:t>
      </w:r>
      <w:r w:rsidRPr="00502D4C">
        <w:rPr>
          <w:rFonts w:ascii="Times New Roman" w:eastAsia="Arial" w:hAnsi="Times New Roman"/>
          <w:b/>
          <w:color w:val="000000"/>
          <w:sz w:val="24"/>
          <w:szCs w:val="24"/>
        </w:rPr>
        <w:t>SANCOPY</w:t>
      </w:r>
      <w:r w:rsidRPr="00DA5303">
        <w:rPr>
          <w:rFonts w:ascii="Times New Roman" w:eastAsia="Arial" w:hAnsi="Times New Roman"/>
          <w:color w:val="000000"/>
          <w:sz w:val="24"/>
          <w:szCs w:val="24"/>
        </w:rPr>
        <w:t xml:space="preserve"> between </w:t>
      </w:r>
      <w:r w:rsidRPr="00502D4C">
        <w:rPr>
          <w:rFonts w:ascii="Times New Roman" w:eastAsia="Arial" w:hAnsi="Times New Roman"/>
          <w:b/>
          <w:color w:val="000000"/>
          <w:sz w:val="24"/>
          <w:szCs w:val="24"/>
        </w:rPr>
        <w:t xml:space="preserve">CLARiiON </w:t>
      </w:r>
      <w:r w:rsidRPr="00DA5303">
        <w:rPr>
          <w:rFonts w:ascii="Times New Roman" w:eastAsia="Arial" w:hAnsi="Times New Roman"/>
          <w:color w:val="000000"/>
          <w:sz w:val="24"/>
          <w:szCs w:val="24"/>
        </w:rPr>
        <w:t xml:space="preserve"> arrays and between </w:t>
      </w:r>
      <w:r w:rsidR="00BA4CB7">
        <w:rPr>
          <w:rFonts w:ascii="Times New Roman" w:eastAsia="Arial" w:hAnsi="Times New Roman"/>
          <w:color w:val="000000"/>
          <w:sz w:val="24"/>
          <w:szCs w:val="24"/>
        </w:rPr>
        <w:t>v</w:t>
      </w:r>
      <w:bookmarkStart w:id="0" w:name="_GoBack"/>
      <w:bookmarkEnd w:id="0"/>
      <w:r w:rsidRPr="00502D4C">
        <w:rPr>
          <w:rFonts w:ascii="Times New Roman" w:eastAsia="Arial" w:hAnsi="Times New Roman"/>
          <w:b/>
          <w:color w:val="000000"/>
          <w:sz w:val="24"/>
          <w:szCs w:val="24"/>
        </w:rPr>
        <w:t xml:space="preserve">CLARiiON </w:t>
      </w:r>
      <w:r w:rsidRPr="00DA5303">
        <w:rPr>
          <w:rFonts w:ascii="Times New Roman" w:eastAsia="Arial" w:hAnsi="Times New Roman"/>
          <w:color w:val="000000"/>
          <w:sz w:val="24"/>
          <w:szCs w:val="24"/>
        </w:rPr>
        <w:t xml:space="preserve"> and </w:t>
      </w:r>
      <w:r w:rsidRPr="00502D4C">
        <w:rPr>
          <w:rFonts w:ascii="Times New Roman" w:eastAsia="Arial" w:hAnsi="Times New Roman"/>
          <w:b/>
          <w:color w:val="000000"/>
          <w:sz w:val="24"/>
          <w:szCs w:val="24"/>
        </w:rPr>
        <w:t>Symmetrix, HP-EVA</w:t>
      </w:r>
      <w:r w:rsidRPr="00DA5303">
        <w:rPr>
          <w:rFonts w:ascii="Times New Roman" w:eastAsia="Arial" w:hAnsi="Times New Roman"/>
          <w:color w:val="000000"/>
          <w:sz w:val="24"/>
          <w:szCs w:val="24"/>
        </w:rPr>
        <w:t xml:space="preserve"> Storage arrays</w:t>
      </w:r>
    </w:p>
    <w:p w:rsidR="00786B77" w:rsidRPr="00DA5303" w:rsidRDefault="00786B77" w:rsidP="00786B77">
      <w:pPr>
        <w:pStyle w:val="ListParagraph"/>
        <w:numPr>
          <w:ilvl w:val="0"/>
          <w:numId w:val="16"/>
        </w:numPr>
        <w:spacing w:line="240" w:lineRule="auto"/>
        <w:jc w:val="both"/>
        <w:rPr>
          <w:rFonts w:ascii="Times New Roman" w:eastAsia="Arial" w:hAnsi="Times New Roman"/>
          <w:color w:val="000000"/>
          <w:sz w:val="24"/>
          <w:szCs w:val="24"/>
        </w:rPr>
      </w:pPr>
      <w:r w:rsidRPr="00DA5303">
        <w:rPr>
          <w:rFonts w:ascii="Times New Roman" w:eastAsia="Arial" w:hAnsi="Times New Roman"/>
          <w:color w:val="000000"/>
          <w:sz w:val="24"/>
          <w:szCs w:val="24"/>
        </w:rPr>
        <w:t xml:space="preserve">Implemented and tested </w:t>
      </w:r>
      <w:r w:rsidRPr="00502D4C">
        <w:rPr>
          <w:rFonts w:ascii="Times New Roman" w:eastAsia="Arial" w:hAnsi="Times New Roman"/>
          <w:b/>
          <w:color w:val="000000"/>
          <w:sz w:val="24"/>
          <w:szCs w:val="24"/>
        </w:rPr>
        <w:t>SRDF/A</w:t>
      </w:r>
      <w:r w:rsidRPr="00DA5303">
        <w:rPr>
          <w:rFonts w:ascii="Times New Roman" w:eastAsia="Arial" w:hAnsi="Times New Roman"/>
          <w:color w:val="000000"/>
          <w:sz w:val="24"/>
          <w:szCs w:val="24"/>
        </w:rPr>
        <w:t xml:space="preserve"> for selected high performance Tier 1 applications from DMX4 to V-MAX including creation of dynamic RA groups, dynamic RDF pairs and device groups</w:t>
      </w:r>
    </w:p>
    <w:p w:rsidR="00786B77" w:rsidRPr="00DA5303" w:rsidRDefault="00786B77" w:rsidP="00786B77">
      <w:pPr>
        <w:pStyle w:val="ListParagraph"/>
        <w:numPr>
          <w:ilvl w:val="0"/>
          <w:numId w:val="16"/>
        </w:numPr>
        <w:spacing w:line="240" w:lineRule="auto"/>
        <w:jc w:val="both"/>
        <w:rPr>
          <w:rFonts w:ascii="Times New Roman" w:eastAsia="Arial" w:hAnsi="Times New Roman"/>
          <w:color w:val="000000"/>
          <w:sz w:val="24"/>
          <w:szCs w:val="24"/>
        </w:rPr>
      </w:pPr>
      <w:r w:rsidRPr="00DA5303">
        <w:rPr>
          <w:rFonts w:ascii="Times New Roman" w:eastAsia="Arial" w:hAnsi="Times New Roman"/>
          <w:color w:val="000000"/>
          <w:sz w:val="24"/>
          <w:szCs w:val="24"/>
        </w:rPr>
        <w:t>Based on the analysis, implemented a disaster recovery solution between DMX-4 and V-MAX based New York and New Jersey data centers located in same metro area using SRDF/S and SYMCLI</w:t>
      </w:r>
    </w:p>
    <w:p w:rsidR="00786B77" w:rsidRPr="00786B77" w:rsidRDefault="00786B77" w:rsidP="00786B77">
      <w:pPr>
        <w:pStyle w:val="ListParagraph"/>
        <w:numPr>
          <w:ilvl w:val="0"/>
          <w:numId w:val="16"/>
        </w:numPr>
        <w:spacing w:line="240" w:lineRule="auto"/>
        <w:jc w:val="both"/>
        <w:rPr>
          <w:rFonts w:ascii="Times New Roman" w:eastAsia="Arial" w:hAnsi="Times New Roman"/>
          <w:color w:val="000000"/>
          <w:sz w:val="24"/>
          <w:szCs w:val="24"/>
        </w:rPr>
      </w:pPr>
      <w:r w:rsidRPr="00DA5303">
        <w:rPr>
          <w:rFonts w:ascii="Times New Roman" w:eastAsia="Arial" w:hAnsi="Times New Roman"/>
          <w:color w:val="000000"/>
          <w:sz w:val="24"/>
          <w:szCs w:val="24"/>
        </w:rPr>
        <w:t>Implemented Business Continuity solutions for production data using TimeFinder Clone Emulation, Time Finder/Snap on V-MAX.</w:t>
      </w:r>
    </w:p>
    <w:p w:rsidR="00AD5621" w:rsidRPr="00F85432" w:rsidRDefault="00502D4C" w:rsidP="00AD5621">
      <w:pPr>
        <w:pStyle w:val="ListParagraph"/>
        <w:numPr>
          <w:ilvl w:val="0"/>
          <w:numId w:val="16"/>
        </w:numPr>
        <w:spacing w:line="240" w:lineRule="auto"/>
        <w:jc w:val="both"/>
        <w:rPr>
          <w:rFonts w:ascii="Times New Roman" w:eastAsia="Arial" w:hAnsi="Times New Roman"/>
          <w:color w:val="000000"/>
          <w:sz w:val="24"/>
          <w:szCs w:val="24"/>
        </w:rPr>
      </w:pPr>
      <w:r w:rsidRPr="00F85432">
        <w:rPr>
          <w:rFonts w:ascii="Times New Roman" w:eastAsia="Arial" w:hAnsi="Times New Roman"/>
          <w:b/>
          <w:color w:val="000000"/>
          <w:sz w:val="24"/>
          <w:szCs w:val="24"/>
        </w:rPr>
        <w:t>NetApp</w:t>
      </w:r>
      <w:r w:rsidR="00AD5621" w:rsidRPr="00F85432">
        <w:rPr>
          <w:rFonts w:ascii="Times New Roman" w:eastAsia="Arial" w:hAnsi="Times New Roman"/>
          <w:color w:val="000000"/>
          <w:sz w:val="24"/>
          <w:szCs w:val="24"/>
        </w:rPr>
        <w:t xml:space="preserve"> 2000, 3000, 6000 Series and Latest </w:t>
      </w:r>
      <w:r w:rsidR="00AD5621" w:rsidRPr="00F85432">
        <w:rPr>
          <w:rFonts w:ascii="Times New Roman" w:eastAsia="Arial" w:hAnsi="Times New Roman"/>
          <w:b/>
          <w:color w:val="000000"/>
          <w:sz w:val="24"/>
          <w:szCs w:val="24"/>
        </w:rPr>
        <w:t xml:space="preserve">Clustered </w:t>
      </w:r>
      <w:r w:rsidR="004A43B2" w:rsidRPr="00F85432">
        <w:rPr>
          <w:rFonts w:ascii="Times New Roman" w:eastAsia="Arial" w:hAnsi="Times New Roman"/>
          <w:b/>
          <w:color w:val="000000"/>
          <w:sz w:val="24"/>
          <w:szCs w:val="24"/>
        </w:rPr>
        <w:t>OnTap</w:t>
      </w:r>
      <w:r w:rsidR="00AD5621" w:rsidRPr="00F85432">
        <w:rPr>
          <w:rFonts w:ascii="Times New Roman" w:eastAsia="Arial" w:hAnsi="Times New Roman"/>
          <w:color w:val="000000"/>
          <w:sz w:val="24"/>
          <w:szCs w:val="24"/>
        </w:rPr>
        <w:t xml:space="preserve"> 8.X latest </w:t>
      </w:r>
      <w:r w:rsidR="004A43B2" w:rsidRPr="00F85432">
        <w:rPr>
          <w:rFonts w:ascii="Times New Roman" w:eastAsia="Arial" w:hAnsi="Times New Roman"/>
          <w:color w:val="000000"/>
          <w:sz w:val="24"/>
          <w:szCs w:val="24"/>
        </w:rPr>
        <w:t>deployment</w:t>
      </w:r>
      <w:r w:rsidR="00AD5621" w:rsidRPr="00F85432">
        <w:rPr>
          <w:rFonts w:ascii="Times New Roman" w:eastAsia="Arial" w:hAnsi="Times New Roman"/>
          <w:color w:val="000000"/>
          <w:sz w:val="24"/>
          <w:szCs w:val="24"/>
        </w:rPr>
        <w:t>.</w:t>
      </w:r>
    </w:p>
    <w:p w:rsidR="00A34E53" w:rsidRPr="00F85432" w:rsidRDefault="00A34E53" w:rsidP="00A34E53">
      <w:pPr>
        <w:pStyle w:val="ListParagraph"/>
        <w:numPr>
          <w:ilvl w:val="0"/>
          <w:numId w:val="16"/>
        </w:numPr>
        <w:spacing w:line="240" w:lineRule="auto"/>
        <w:jc w:val="both"/>
        <w:rPr>
          <w:rFonts w:ascii="Times New Roman" w:eastAsia="Arial" w:hAnsi="Times New Roman"/>
          <w:color w:val="000000"/>
          <w:sz w:val="24"/>
          <w:szCs w:val="24"/>
        </w:rPr>
      </w:pPr>
      <w:r w:rsidRPr="00F85432">
        <w:rPr>
          <w:rFonts w:ascii="Times New Roman" w:eastAsia="Arial" w:hAnsi="Times New Roman"/>
          <w:color w:val="000000"/>
          <w:sz w:val="24"/>
          <w:szCs w:val="24"/>
        </w:rPr>
        <w:t xml:space="preserve">Participated in transition phase from </w:t>
      </w:r>
      <w:r w:rsidRPr="00F85432">
        <w:rPr>
          <w:rFonts w:ascii="Times New Roman" w:eastAsia="Arial" w:hAnsi="Times New Roman"/>
          <w:b/>
          <w:bCs/>
          <w:color w:val="000000"/>
          <w:sz w:val="24"/>
          <w:szCs w:val="24"/>
        </w:rPr>
        <w:t>7mode</w:t>
      </w:r>
      <w:r w:rsidRPr="00F85432">
        <w:rPr>
          <w:rFonts w:ascii="Times New Roman" w:eastAsia="Arial" w:hAnsi="Times New Roman"/>
          <w:color w:val="000000"/>
          <w:sz w:val="24"/>
          <w:szCs w:val="24"/>
        </w:rPr>
        <w:t xml:space="preserve"> to </w:t>
      </w:r>
      <w:r w:rsidRPr="00F85432">
        <w:rPr>
          <w:rFonts w:ascii="Times New Roman" w:eastAsia="Arial" w:hAnsi="Times New Roman"/>
          <w:b/>
          <w:bCs/>
          <w:color w:val="000000"/>
          <w:sz w:val="24"/>
          <w:szCs w:val="24"/>
        </w:rPr>
        <w:t>cDOT.</w:t>
      </w:r>
    </w:p>
    <w:p w:rsidR="00AD5621" w:rsidRPr="00F85432" w:rsidRDefault="00AD5621" w:rsidP="00AD5621">
      <w:pPr>
        <w:pStyle w:val="ListParagraph"/>
        <w:numPr>
          <w:ilvl w:val="0"/>
          <w:numId w:val="16"/>
        </w:numPr>
        <w:spacing w:line="240" w:lineRule="auto"/>
        <w:jc w:val="both"/>
        <w:rPr>
          <w:rFonts w:ascii="Times New Roman" w:eastAsia="Arial" w:hAnsi="Times New Roman"/>
          <w:color w:val="000000"/>
          <w:sz w:val="24"/>
          <w:szCs w:val="24"/>
        </w:rPr>
      </w:pPr>
      <w:r w:rsidRPr="00F85432">
        <w:rPr>
          <w:rFonts w:ascii="Times New Roman" w:eastAsia="Arial" w:hAnsi="Times New Roman"/>
          <w:color w:val="000000"/>
          <w:sz w:val="24"/>
          <w:szCs w:val="24"/>
        </w:rPr>
        <w:t xml:space="preserve">Plan for migration </w:t>
      </w:r>
      <w:r w:rsidRPr="00F85432">
        <w:rPr>
          <w:rFonts w:ascii="Times New Roman" w:eastAsia="Arial" w:hAnsi="Times New Roman"/>
          <w:b/>
          <w:color w:val="000000"/>
          <w:sz w:val="24"/>
          <w:szCs w:val="24"/>
        </w:rPr>
        <w:t>of FAS 31xx, 32xx, and 62xx</w:t>
      </w:r>
      <w:r w:rsidRPr="00F85432">
        <w:rPr>
          <w:rFonts w:ascii="Times New Roman" w:eastAsia="Arial" w:hAnsi="Times New Roman"/>
          <w:color w:val="000000"/>
          <w:sz w:val="24"/>
          <w:szCs w:val="24"/>
        </w:rPr>
        <w:t xml:space="preserve"> running </w:t>
      </w:r>
      <w:r w:rsidRPr="00F85432">
        <w:rPr>
          <w:rFonts w:ascii="Times New Roman" w:eastAsia="Arial" w:hAnsi="Times New Roman"/>
          <w:b/>
          <w:color w:val="000000"/>
          <w:sz w:val="24"/>
          <w:szCs w:val="24"/>
        </w:rPr>
        <w:t>ONTAP 8x 7</w:t>
      </w:r>
      <w:r w:rsidRPr="00F85432">
        <w:rPr>
          <w:rFonts w:ascii="Times New Roman" w:eastAsia="Arial" w:hAnsi="Times New Roman"/>
          <w:color w:val="000000"/>
          <w:sz w:val="24"/>
          <w:szCs w:val="24"/>
        </w:rPr>
        <w:t xml:space="preserve"> mode to 8.2 cluster mode </w:t>
      </w:r>
    </w:p>
    <w:p w:rsidR="00AD5621" w:rsidRPr="00F85432" w:rsidRDefault="00AD5621" w:rsidP="00AD5621">
      <w:pPr>
        <w:pStyle w:val="ListParagraph"/>
        <w:numPr>
          <w:ilvl w:val="0"/>
          <w:numId w:val="16"/>
        </w:numPr>
        <w:spacing w:line="240" w:lineRule="auto"/>
        <w:jc w:val="both"/>
        <w:rPr>
          <w:rFonts w:ascii="Times New Roman" w:eastAsia="Arial" w:hAnsi="Times New Roman"/>
          <w:color w:val="000000"/>
          <w:sz w:val="24"/>
          <w:szCs w:val="24"/>
        </w:rPr>
      </w:pPr>
      <w:r w:rsidRPr="00F85432">
        <w:rPr>
          <w:rFonts w:ascii="Times New Roman" w:eastAsia="Arial" w:hAnsi="Times New Roman"/>
          <w:color w:val="000000"/>
          <w:sz w:val="24"/>
          <w:szCs w:val="24"/>
        </w:rPr>
        <w:t xml:space="preserve">Configure lab environment with install and configuration of 4 node 3240/6240 ONTAP 8.2 cluster mode </w:t>
      </w:r>
    </w:p>
    <w:p w:rsidR="00AD5621" w:rsidRPr="00F85432" w:rsidRDefault="00AD5621" w:rsidP="00AD5621">
      <w:pPr>
        <w:pStyle w:val="ListParagraph"/>
        <w:numPr>
          <w:ilvl w:val="0"/>
          <w:numId w:val="16"/>
        </w:numPr>
        <w:spacing w:line="240" w:lineRule="auto"/>
        <w:jc w:val="both"/>
        <w:rPr>
          <w:rFonts w:ascii="Times New Roman" w:eastAsia="Arial" w:hAnsi="Times New Roman"/>
          <w:color w:val="000000"/>
          <w:sz w:val="24"/>
          <w:szCs w:val="24"/>
        </w:rPr>
      </w:pPr>
      <w:r w:rsidRPr="00F85432">
        <w:rPr>
          <w:rFonts w:ascii="Times New Roman" w:eastAsia="Arial" w:hAnsi="Times New Roman"/>
          <w:color w:val="000000"/>
          <w:sz w:val="24"/>
          <w:szCs w:val="24"/>
        </w:rPr>
        <w:t xml:space="preserve">Document installation and configuration of ONTAP 8.2 cmode including vServers, LIF's, and peers </w:t>
      </w:r>
    </w:p>
    <w:p w:rsidR="00525471" w:rsidRPr="00F85432" w:rsidRDefault="00AD5621" w:rsidP="00525471">
      <w:pPr>
        <w:pStyle w:val="ListParagraph"/>
        <w:numPr>
          <w:ilvl w:val="0"/>
          <w:numId w:val="16"/>
        </w:numPr>
        <w:spacing w:line="240" w:lineRule="auto"/>
        <w:jc w:val="both"/>
        <w:rPr>
          <w:rFonts w:ascii="Times New Roman" w:eastAsia="Arial" w:hAnsi="Times New Roman"/>
          <w:color w:val="000000"/>
          <w:sz w:val="24"/>
          <w:szCs w:val="24"/>
        </w:rPr>
      </w:pPr>
      <w:r w:rsidRPr="00F85432">
        <w:rPr>
          <w:rFonts w:ascii="Times New Roman" w:eastAsia="Arial" w:hAnsi="Times New Roman"/>
          <w:color w:val="000000"/>
          <w:sz w:val="24"/>
          <w:szCs w:val="24"/>
        </w:rPr>
        <w:t xml:space="preserve">Test and document </w:t>
      </w:r>
      <w:r w:rsidR="00502D4C" w:rsidRPr="00F85432">
        <w:rPr>
          <w:rFonts w:ascii="Times New Roman" w:eastAsia="Arial" w:hAnsi="Times New Roman"/>
          <w:b/>
          <w:color w:val="000000"/>
          <w:sz w:val="24"/>
          <w:szCs w:val="24"/>
        </w:rPr>
        <w:t>NAS</w:t>
      </w:r>
      <w:r w:rsidRPr="00F85432">
        <w:rPr>
          <w:rFonts w:ascii="Times New Roman" w:eastAsia="Arial" w:hAnsi="Times New Roman"/>
          <w:color w:val="000000"/>
          <w:sz w:val="24"/>
          <w:szCs w:val="24"/>
        </w:rPr>
        <w:t xml:space="preserve"> file migrations utilizing </w:t>
      </w:r>
      <w:r w:rsidRPr="00F85432">
        <w:rPr>
          <w:rFonts w:ascii="Times New Roman" w:eastAsia="Arial" w:hAnsi="Times New Roman"/>
          <w:b/>
          <w:color w:val="000000"/>
          <w:sz w:val="24"/>
          <w:szCs w:val="24"/>
        </w:rPr>
        <w:t>7-Mode Transition Tool</w:t>
      </w:r>
      <w:r w:rsidRPr="00F85432">
        <w:rPr>
          <w:rFonts w:ascii="Times New Roman" w:eastAsia="Arial" w:hAnsi="Times New Roman"/>
          <w:color w:val="000000"/>
          <w:sz w:val="24"/>
          <w:szCs w:val="24"/>
        </w:rPr>
        <w:t>(7MTT) from 8</w:t>
      </w:r>
      <w:r w:rsidR="00525471" w:rsidRPr="00F85432">
        <w:rPr>
          <w:rFonts w:ascii="Times New Roman" w:eastAsia="Arial" w:hAnsi="Times New Roman"/>
          <w:color w:val="000000"/>
          <w:sz w:val="24"/>
          <w:szCs w:val="24"/>
        </w:rPr>
        <w:t>.1.3 7 mode to 8.2 cluster mode.</w:t>
      </w:r>
    </w:p>
    <w:p w:rsidR="00AD5621" w:rsidRPr="00F85432" w:rsidRDefault="00502D4C" w:rsidP="00AD5621">
      <w:pPr>
        <w:pStyle w:val="ListParagraph"/>
        <w:numPr>
          <w:ilvl w:val="0"/>
          <w:numId w:val="16"/>
        </w:numPr>
        <w:spacing w:line="240" w:lineRule="auto"/>
        <w:jc w:val="both"/>
        <w:rPr>
          <w:rFonts w:ascii="Times New Roman" w:eastAsia="Arial" w:hAnsi="Times New Roman"/>
          <w:color w:val="000000"/>
          <w:sz w:val="24"/>
          <w:szCs w:val="24"/>
        </w:rPr>
      </w:pPr>
      <w:r w:rsidRPr="00F85432">
        <w:rPr>
          <w:rFonts w:ascii="Times New Roman" w:eastAsia="Arial" w:hAnsi="Times New Roman"/>
          <w:b/>
          <w:color w:val="000000"/>
          <w:sz w:val="24"/>
          <w:szCs w:val="24"/>
        </w:rPr>
        <w:t>NetApp</w:t>
      </w:r>
      <w:r w:rsidR="00AD5621" w:rsidRPr="00F85432">
        <w:rPr>
          <w:rFonts w:ascii="Times New Roman" w:eastAsia="Arial" w:hAnsi="Times New Roman"/>
          <w:color w:val="000000"/>
          <w:sz w:val="24"/>
          <w:szCs w:val="24"/>
        </w:rPr>
        <w:t xml:space="preserve"> Filer build </w:t>
      </w:r>
      <w:r w:rsidR="00AD5621" w:rsidRPr="00F85432">
        <w:rPr>
          <w:rFonts w:ascii="Times New Roman" w:eastAsia="Arial" w:hAnsi="Times New Roman"/>
          <w:b/>
          <w:color w:val="000000"/>
          <w:sz w:val="24"/>
          <w:szCs w:val="24"/>
        </w:rPr>
        <w:t>7-Mode or Clustered Ontap</w:t>
      </w:r>
      <w:r w:rsidR="00AD5621" w:rsidRPr="00F85432">
        <w:rPr>
          <w:rFonts w:ascii="Times New Roman" w:eastAsia="Arial" w:hAnsi="Times New Roman"/>
          <w:color w:val="000000"/>
          <w:sz w:val="24"/>
          <w:szCs w:val="24"/>
        </w:rPr>
        <w:t xml:space="preserve">(C-Mode) </w:t>
      </w:r>
    </w:p>
    <w:p w:rsidR="00AD5621" w:rsidRPr="00F85432" w:rsidRDefault="00AD5621" w:rsidP="00AD5621">
      <w:pPr>
        <w:pStyle w:val="ListParagraph"/>
        <w:numPr>
          <w:ilvl w:val="0"/>
          <w:numId w:val="16"/>
        </w:numPr>
        <w:spacing w:line="240" w:lineRule="auto"/>
        <w:jc w:val="both"/>
        <w:rPr>
          <w:rFonts w:ascii="Times New Roman" w:eastAsia="Arial" w:hAnsi="Times New Roman"/>
          <w:color w:val="000000"/>
          <w:sz w:val="24"/>
          <w:szCs w:val="24"/>
        </w:rPr>
      </w:pPr>
      <w:r w:rsidRPr="00F85432">
        <w:rPr>
          <w:rFonts w:ascii="Times New Roman" w:eastAsia="Arial" w:hAnsi="Times New Roman"/>
          <w:color w:val="000000"/>
          <w:sz w:val="24"/>
          <w:szCs w:val="24"/>
        </w:rPr>
        <w:t xml:space="preserve">Test and document data migration size and duration time utilizing </w:t>
      </w:r>
      <w:r w:rsidRPr="00F85432">
        <w:rPr>
          <w:rFonts w:ascii="Times New Roman" w:eastAsia="Arial" w:hAnsi="Times New Roman"/>
          <w:b/>
          <w:color w:val="000000"/>
          <w:sz w:val="24"/>
          <w:szCs w:val="24"/>
        </w:rPr>
        <w:t>Cutover Estimate Tool</w:t>
      </w:r>
      <w:r w:rsidRPr="00F85432">
        <w:rPr>
          <w:rFonts w:ascii="Times New Roman" w:eastAsia="Arial" w:hAnsi="Times New Roman"/>
          <w:color w:val="000000"/>
          <w:sz w:val="24"/>
          <w:szCs w:val="24"/>
        </w:rPr>
        <w:t xml:space="preserve"> (CET) in conjunction with 7MTT </w:t>
      </w:r>
    </w:p>
    <w:p w:rsidR="00AD5621" w:rsidRPr="00F85432" w:rsidRDefault="00AD5621" w:rsidP="00AD5621">
      <w:pPr>
        <w:pStyle w:val="ListParagraph"/>
        <w:numPr>
          <w:ilvl w:val="0"/>
          <w:numId w:val="16"/>
        </w:numPr>
        <w:spacing w:line="240" w:lineRule="auto"/>
        <w:jc w:val="both"/>
        <w:rPr>
          <w:rFonts w:ascii="Times New Roman" w:eastAsia="Arial" w:hAnsi="Times New Roman"/>
          <w:color w:val="000000"/>
          <w:sz w:val="24"/>
          <w:szCs w:val="24"/>
        </w:rPr>
      </w:pPr>
      <w:r w:rsidRPr="00F85432">
        <w:rPr>
          <w:rFonts w:ascii="Times New Roman" w:eastAsia="Arial" w:hAnsi="Times New Roman"/>
          <w:color w:val="000000"/>
          <w:sz w:val="24"/>
          <w:szCs w:val="24"/>
        </w:rPr>
        <w:t xml:space="preserve">Test and document the </w:t>
      </w:r>
      <w:r w:rsidRPr="00F85432">
        <w:rPr>
          <w:rFonts w:ascii="Times New Roman" w:eastAsia="Arial" w:hAnsi="Times New Roman"/>
          <w:b/>
          <w:color w:val="000000"/>
          <w:sz w:val="24"/>
          <w:szCs w:val="24"/>
        </w:rPr>
        <w:t>Clustered ONTAP SnapMirror Toolkit</w:t>
      </w:r>
      <w:r w:rsidRPr="00F85432">
        <w:rPr>
          <w:rFonts w:ascii="Times New Roman" w:eastAsia="Arial" w:hAnsi="Times New Roman"/>
          <w:color w:val="000000"/>
          <w:sz w:val="24"/>
          <w:szCs w:val="24"/>
        </w:rPr>
        <w:t xml:space="preserve"> to facilitate </w:t>
      </w:r>
      <w:r w:rsidRPr="00F85432">
        <w:rPr>
          <w:rFonts w:ascii="Times New Roman" w:eastAsia="Arial" w:hAnsi="Times New Roman"/>
          <w:b/>
          <w:color w:val="000000"/>
          <w:sz w:val="24"/>
          <w:szCs w:val="24"/>
        </w:rPr>
        <w:t>SnapMirror</w:t>
      </w:r>
      <w:r w:rsidRPr="00F85432">
        <w:rPr>
          <w:rFonts w:ascii="Times New Roman" w:eastAsia="Arial" w:hAnsi="Times New Roman"/>
          <w:color w:val="000000"/>
          <w:sz w:val="24"/>
          <w:szCs w:val="24"/>
        </w:rPr>
        <w:t>/</w:t>
      </w:r>
      <w:r w:rsidRPr="00F85432">
        <w:rPr>
          <w:rFonts w:ascii="Times New Roman" w:eastAsia="Arial" w:hAnsi="Times New Roman"/>
          <w:b/>
          <w:color w:val="000000"/>
          <w:sz w:val="24"/>
          <w:szCs w:val="24"/>
        </w:rPr>
        <w:t>SnapVault</w:t>
      </w:r>
      <w:r w:rsidRPr="00F85432">
        <w:rPr>
          <w:rFonts w:ascii="Times New Roman" w:eastAsia="Arial" w:hAnsi="Times New Roman"/>
          <w:color w:val="000000"/>
          <w:sz w:val="24"/>
          <w:szCs w:val="24"/>
        </w:rPr>
        <w:t xml:space="preserve"> relationships and policies.</w:t>
      </w:r>
    </w:p>
    <w:p w:rsidR="00AD5621" w:rsidRPr="00F85432" w:rsidRDefault="00AD5621" w:rsidP="00AD5621">
      <w:pPr>
        <w:pStyle w:val="ListParagraph"/>
        <w:numPr>
          <w:ilvl w:val="0"/>
          <w:numId w:val="16"/>
        </w:numPr>
        <w:spacing w:line="240" w:lineRule="auto"/>
        <w:jc w:val="both"/>
        <w:rPr>
          <w:rFonts w:ascii="Times New Roman" w:eastAsia="Arial" w:hAnsi="Times New Roman"/>
          <w:color w:val="000000"/>
          <w:sz w:val="24"/>
          <w:szCs w:val="24"/>
        </w:rPr>
      </w:pPr>
      <w:r w:rsidRPr="00F85432">
        <w:rPr>
          <w:rFonts w:ascii="Times New Roman" w:eastAsia="Arial" w:hAnsi="Times New Roman"/>
          <w:color w:val="000000"/>
          <w:sz w:val="24"/>
          <w:szCs w:val="24"/>
        </w:rPr>
        <w:t xml:space="preserve">Configured and scheduled </w:t>
      </w:r>
      <w:r w:rsidR="00502D4C" w:rsidRPr="00F85432">
        <w:rPr>
          <w:rFonts w:ascii="Times New Roman" w:eastAsia="Arial" w:hAnsi="Times New Roman"/>
          <w:b/>
          <w:color w:val="000000"/>
          <w:sz w:val="24"/>
          <w:szCs w:val="24"/>
        </w:rPr>
        <w:t>S</w:t>
      </w:r>
      <w:r w:rsidRPr="00F85432">
        <w:rPr>
          <w:rFonts w:ascii="Times New Roman" w:eastAsia="Arial" w:hAnsi="Times New Roman"/>
          <w:b/>
          <w:color w:val="000000"/>
          <w:sz w:val="24"/>
          <w:szCs w:val="24"/>
        </w:rPr>
        <w:t>napshots</w:t>
      </w:r>
      <w:r w:rsidRPr="00F85432">
        <w:rPr>
          <w:rFonts w:ascii="Times New Roman" w:eastAsia="Arial" w:hAnsi="Times New Roman"/>
          <w:color w:val="000000"/>
          <w:sz w:val="24"/>
          <w:szCs w:val="24"/>
        </w:rPr>
        <w:t xml:space="preserve"> and determined the data growth using delta option. </w:t>
      </w:r>
    </w:p>
    <w:p w:rsidR="00AD5621" w:rsidRPr="00F85432" w:rsidRDefault="00AD5621" w:rsidP="00AD5621">
      <w:pPr>
        <w:pStyle w:val="ListParagraph"/>
        <w:numPr>
          <w:ilvl w:val="0"/>
          <w:numId w:val="16"/>
        </w:numPr>
        <w:spacing w:line="240" w:lineRule="auto"/>
        <w:jc w:val="both"/>
        <w:rPr>
          <w:rFonts w:ascii="Times New Roman" w:eastAsia="Arial" w:hAnsi="Times New Roman"/>
          <w:color w:val="000000"/>
          <w:sz w:val="24"/>
          <w:szCs w:val="24"/>
        </w:rPr>
      </w:pPr>
      <w:r w:rsidRPr="00F85432">
        <w:rPr>
          <w:rFonts w:ascii="Times New Roman" w:eastAsia="Arial" w:hAnsi="Times New Roman"/>
          <w:color w:val="000000"/>
          <w:sz w:val="24"/>
          <w:szCs w:val="24"/>
        </w:rPr>
        <w:t>Created snapmirror relationship from source to destination in C-Mode</w:t>
      </w:r>
    </w:p>
    <w:p w:rsidR="00AD5621" w:rsidRPr="00F85432" w:rsidRDefault="00AD5621" w:rsidP="00AD5621">
      <w:pPr>
        <w:pStyle w:val="ListParagraph"/>
        <w:numPr>
          <w:ilvl w:val="0"/>
          <w:numId w:val="16"/>
        </w:numPr>
        <w:spacing w:line="240" w:lineRule="auto"/>
        <w:jc w:val="both"/>
        <w:rPr>
          <w:rFonts w:ascii="Times New Roman" w:eastAsia="Arial" w:hAnsi="Times New Roman"/>
          <w:color w:val="000000"/>
          <w:sz w:val="24"/>
          <w:szCs w:val="24"/>
        </w:rPr>
      </w:pPr>
      <w:r w:rsidRPr="00F85432">
        <w:rPr>
          <w:rFonts w:ascii="Times New Roman" w:eastAsia="Arial" w:hAnsi="Times New Roman"/>
          <w:color w:val="000000"/>
          <w:sz w:val="24"/>
          <w:szCs w:val="24"/>
        </w:rPr>
        <w:t xml:space="preserve">Prepare presentations on technical subject matter - </w:t>
      </w:r>
      <w:r w:rsidRPr="00F85432">
        <w:rPr>
          <w:rFonts w:ascii="Times New Roman" w:eastAsia="Arial" w:hAnsi="Times New Roman"/>
          <w:b/>
          <w:color w:val="000000"/>
          <w:sz w:val="24"/>
          <w:szCs w:val="24"/>
        </w:rPr>
        <w:t>DataMotion</w:t>
      </w:r>
      <w:r w:rsidRPr="00F85432">
        <w:rPr>
          <w:rFonts w:ascii="Times New Roman" w:eastAsia="Arial" w:hAnsi="Times New Roman"/>
          <w:color w:val="000000"/>
          <w:sz w:val="24"/>
          <w:szCs w:val="24"/>
        </w:rPr>
        <w:t xml:space="preserve">, </w:t>
      </w:r>
      <w:r w:rsidRPr="00F85432">
        <w:rPr>
          <w:rFonts w:ascii="Times New Roman" w:eastAsia="Arial" w:hAnsi="Times New Roman"/>
          <w:b/>
          <w:color w:val="000000"/>
          <w:sz w:val="24"/>
          <w:szCs w:val="24"/>
        </w:rPr>
        <w:t>QoS</w:t>
      </w:r>
      <w:r w:rsidRPr="00F85432">
        <w:rPr>
          <w:rFonts w:ascii="Times New Roman" w:eastAsia="Arial" w:hAnsi="Times New Roman"/>
          <w:color w:val="000000"/>
          <w:sz w:val="24"/>
          <w:szCs w:val="24"/>
        </w:rPr>
        <w:t xml:space="preserve">, </w:t>
      </w:r>
      <w:r w:rsidRPr="00F85432">
        <w:rPr>
          <w:rFonts w:ascii="Times New Roman" w:eastAsia="Arial" w:hAnsi="Times New Roman"/>
          <w:b/>
          <w:color w:val="000000"/>
          <w:sz w:val="24"/>
          <w:szCs w:val="24"/>
        </w:rPr>
        <w:t>Deduplication</w:t>
      </w:r>
      <w:r w:rsidRPr="00F85432">
        <w:rPr>
          <w:rFonts w:ascii="Times New Roman" w:eastAsia="Arial" w:hAnsi="Times New Roman"/>
          <w:color w:val="000000"/>
          <w:sz w:val="24"/>
          <w:szCs w:val="24"/>
        </w:rPr>
        <w:t xml:space="preserve"> - for senior management. </w:t>
      </w:r>
    </w:p>
    <w:p w:rsidR="00AD5621" w:rsidRPr="00F85432" w:rsidRDefault="00AD5621" w:rsidP="00AD5621">
      <w:pPr>
        <w:pStyle w:val="ListParagraph"/>
        <w:numPr>
          <w:ilvl w:val="0"/>
          <w:numId w:val="16"/>
        </w:numPr>
        <w:spacing w:line="240" w:lineRule="auto"/>
        <w:jc w:val="both"/>
        <w:rPr>
          <w:rFonts w:ascii="Times New Roman" w:eastAsia="Arial" w:hAnsi="Times New Roman"/>
          <w:color w:val="000000"/>
          <w:sz w:val="24"/>
          <w:szCs w:val="24"/>
        </w:rPr>
      </w:pPr>
      <w:r w:rsidRPr="00F85432">
        <w:rPr>
          <w:rFonts w:ascii="Times New Roman" w:eastAsia="Arial" w:hAnsi="Times New Roman"/>
          <w:color w:val="000000"/>
          <w:sz w:val="24"/>
          <w:szCs w:val="24"/>
        </w:rPr>
        <w:t>Worked on Snapmirrors, Snapshots, OnTap upgrades, firmware upgrades, and regular storage provisioning (</w:t>
      </w:r>
      <w:r w:rsidR="00502D4C" w:rsidRPr="00F85432">
        <w:rPr>
          <w:rFonts w:ascii="Times New Roman" w:eastAsia="Arial" w:hAnsi="Times New Roman"/>
          <w:b/>
          <w:color w:val="000000"/>
          <w:sz w:val="24"/>
          <w:szCs w:val="24"/>
        </w:rPr>
        <w:t>NAS</w:t>
      </w:r>
      <w:r w:rsidRPr="00F85432">
        <w:rPr>
          <w:rFonts w:ascii="Times New Roman" w:eastAsia="Arial" w:hAnsi="Times New Roman"/>
          <w:color w:val="000000"/>
          <w:sz w:val="24"/>
          <w:szCs w:val="24"/>
        </w:rPr>
        <w:t xml:space="preserve"> - NFS/CIFS) on </w:t>
      </w:r>
      <w:r w:rsidR="00502D4C" w:rsidRPr="00F85432">
        <w:rPr>
          <w:rFonts w:ascii="Times New Roman" w:eastAsia="Arial" w:hAnsi="Times New Roman"/>
          <w:b/>
          <w:color w:val="000000"/>
          <w:sz w:val="24"/>
          <w:szCs w:val="24"/>
        </w:rPr>
        <w:t>NetApp</w:t>
      </w:r>
      <w:r w:rsidRPr="00F85432">
        <w:rPr>
          <w:rFonts w:ascii="Times New Roman" w:eastAsia="Arial" w:hAnsi="Times New Roman"/>
          <w:color w:val="000000"/>
          <w:sz w:val="24"/>
          <w:szCs w:val="24"/>
        </w:rPr>
        <w:t xml:space="preserve"> Filers </w:t>
      </w:r>
    </w:p>
    <w:p w:rsidR="00AD5621" w:rsidRPr="00F85432" w:rsidRDefault="00AD5621" w:rsidP="00AD5621">
      <w:pPr>
        <w:pStyle w:val="ListParagraph"/>
        <w:numPr>
          <w:ilvl w:val="0"/>
          <w:numId w:val="16"/>
        </w:numPr>
        <w:spacing w:line="240" w:lineRule="auto"/>
        <w:jc w:val="both"/>
        <w:rPr>
          <w:rFonts w:ascii="Times New Roman" w:eastAsia="Arial" w:hAnsi="Times New Roman"/>
          <w:color w:val="000000"/>
          <w:sz w:val="24"/>
          <w:szCs w:val="24"/>
        </w:rPr>
      </w:pPr>
      <w:r w:rsidRPr="00F85432">
        <w:rPr>
          <w:rFonts w:ascii="Times New Roman" w:eastAsia="Arial" w:hAnsi="Times New Roman"/>
          <w:color w:val="000000"/>
          <w:sz w:val="24"/>
          <w:szCs w:val="24"/>
        </w:rPr>
        <w:t>Worked on updating OnTap OS from 7.3 to 8.1 (7-mode).</w:t>
      </w:r>
    </w:p>
    <w:p w:rsidR="00AD5621" w:rsidRPr="00F85432" w:rsidRDefault="00AD5621" w:rsidP="00AD5621">
      <w:pPr>
        <w:pStyle w:val="ListParagraph"/>
        <w:numPr>
          <w:ilvl w:val="0"/>
          <w:numId w:val="16"/>
        </w:numPr>
        <w:spacing w:line="240" w:lineRule="auto"/>
        <w:jc w:val="both"/>
        <w:rPr>
          <w:rFonts w:ascii="Times New Roman" w:eastAsia="Arial" w:hAnsi="Times New Roman"/>
          <w:color w:val="000000"/>
          <w:sz w:val="24"/>
          <w:szCs w:val="24"/>
        </w:rPr>
      </w:pPr>
      <w:r w:rsidRPr="00F85432">
        <w:rPr>
          <w:rFonts w:ascii="Times New Roman" w:eastAsia="Arial" w:hAnsi="Times New Roman"/>
          <w:color w:val="000000"/>
          <w:sz w:val="24"/>
          <w:szCs w:val="24"/>
        </w:rPr>
        <w:t xml:space="preserve">Administer </w:t>
      </w:r>
      <w:r w:rsidR="00502D4C" w:rsidRPr="00F85432">
        <w:rPr>
          <w:rFonts w:ascii="Times New Roman" w:eastAsia="Arial" w:hAnsi="Times New Roman"/>
          <w:b/>
          <w:color w:val="000000"/>
          <w:sz w:val="24"/>
          <w:szCs w:val="24"/>
        </w:rPr>
        <w:t>NAS</w:t>
      </w:r>
      <w:r w:rsidRPr="00F85432">
        <w:rPr>
          <w:rFonts w:ascii="Times New Roman" w:eastAsia="Arial" w:hAnsi="Times New Roman"/>
          <w:color w:val="000000"/>
          <w:sz w:val="24"/>
          <w:szCs w:val="24"/>
        </w:rPr>
        <w:t xml:space="preserve"> and </w:t>
      </w:r>
      <w:r w:rsidR="00502D4C" w:rsidRPr="00F85432">
        <w:rPr>
          <w:rFonts w:ascii="Times New Roman" w:eastAsia="Arial" w:hAnsi="Times New Roman"/>
          <w:b/>
          <w:color w:val="000000"/>
          <w:sz w:val="24"/>
          <w:szCs w:val="24"/>
        </w:rPr>
        <w:t>SAN</w:t>
      </w:r>
      <w:r w:rsidRPr="00F85432">
        <w:rPr>
          <w:rFonts w:ascii="Times New Roman" w:eastAsia="Arial" w:hAnsi="Times New Roman"/>
          <w:color w:val="000000"/>
          <w:sz w:val="24"/>
          <w:szCs w:val="24"/>
        </w:rPr>
        <w:t xml:space="preserve"> connectivity from storage array to Unix and Linux server clusters. </w:t>
      </w:r>
    </w:p>
    <w:p w:rsidR="00AD5621" w:rsidRPr="00F85432" w:rsidRDefault="00AD5621" w:rsidP="00AD5621">
      <w:pPr>
        <w:pStyle w:val="ListParagraph"/>
        <w:numPr>
          <w:ilvl w:val="0"/>
          <w:numId w:val="16"/>
        </w:numPr>
        <w:spacing w:line="240" w:lineRule="auto"/>
        <w:jc w:val="both"/>
        <w:rPr>
          <w:rFonts w:ascii="Times New Roman" w:eastAsia="Arial" w:hAnsi="Times New Roman"/>
          <w:color w:val="000000"/>
          <w:sz w:val="24"/>
          <w:szCs w:val="24"/>
        </w:rPr>
      </w:pPr>
      <w:r w:rsidRPr="00F85432">
        <w:rPr>
          <w:rFonts w:ascii="Times New Roman" w:eastAsia="Arial" w:hAnsi="Times New Roman"/>
          <w:color w:val="000000"/>
          <w:sz w:val="24"/>
          <w:szCs w:val="24"/>
        </w:rPr>
        <w:t xml:space="preserve">Install, Configure, and Manage C-Mode in Lab Environment. </w:t>
      </w:r>
    </w:p>
    <w:p w:rsidR="00AD5621" w:rsidRPr="00F85432" w:rsidRDefault="00AD5621" w:rsidP="00AD5621">
      <w:pPr>
        <w:pStyle w:val="ListParagraph"/>
        <w:numPr>
          <w:ilvl w:val="0"/>
          <w:numId w:val="16"/>
        </w:numPr>
        <w:spacing w:line="240" w:lineRule="auto"/>
        <w:jc w:val="both"/>
        <w:rPr>
          <w:rFonts w:ascii="Times New Roman" w:eastAsia="Arial" w:hAnsi="Times New Roman"/>
          <w:color w:val="000000"/>
          <w:sz w:val="24"/>
          <w:szCs w:val="24"/>
        </w:rPr>
      </w:pPr>
      <w:r w:rsidRPr="00F85432">
        <w:rPr>
          <w:rFonts w:ascii="Times New Roman" w:eastAsia="Arial" w:hAnsi="Times New Roman"/>
          <w:color w:val="000000"/>
          <w:sz w:val="24"/>
          <w:szCs w:val="24"/>
        </w:rPr>
        <w:t xml:space="preserve">Subject Matter Expert for </w:t>
      </w:r>
      <w:r w:rsidR="00502D4C" w:rsidRPr="00F85432">
        <w:rPr>
          <w:rFonts w:ascii="Times New Roman" w:eastAsia="Arial" w:hAnsi="Times New Roman"/>
          <w:b/>
          <w:color w:val="000000"/>
          <w:sz w:val="24"/>
          <w:szCs w:val="24"/>
        </w:rPr>
        <w:t>NetApp</w:t>
      </w:r>
      <w:r w:rsidRPr="00F85432">
        <w:rPr>
          <w:rFonts w:ascii="Times New Roman" w:eastAsia="Arial" w:hAnsi="Times New Roman"/>
          <w:color w:val="000000"/>
          <w:sz w:val="24"/>
          <w:szCs w:val="24"/>
        </w:rPr>
        <w:t xml:space="preserve">, N-Series. </w:t>
      </w:r>
    </w:p>
    <w:p w:rsidR="00AD5621" w:rsidRPr="00F85432" w:rsidRDefault="00AD5621" w:rsidP="00AD5621">
      <w:pPr>
        <w:pStyle w:val="ListParagraph"/>
        <w:numPr>
          <w:ilvl w:val="0"/>
          <w:numId w:val="16"/>
        </w:numPr>
        <w:spacing w:line="240" w:lineRule="auto"/>
        <w:jc w:val="both"/>
        <w:rPr>
          <w:rFonts w:ascii="Times New Roman" w:eastAsia="Arial" w:hAnsi="Times New Roman"/>
          <w:color w:val="000000"/>
          <w:sz w:val="24"/>
          <w:szCs w:val="24"/>
        </w:rPr>
      </w:pPr>
      <w:r w:rsidRPr="00F85432">
        <w:rPr>
          <w:rFonts w:ascii="Times New Roman" w:eastAsia="Arial" w:hAnsi="Times New Roman"/>
          <w:color w:val="000000"/>
          <w:sz w:val="24"/>
          <w:szCs w:val="24"/>
        </w:rPr>
        <w:t>Used 7MTT tool (7Mode translation tool) migrate data between 7 mode to C-mode.</w:t>
      </w:r>
    </w:p>
    <w:p w:rsidR="00AB2740" w:rsidRPr="00F85432" w:rsidRDefault="00AB2740" w:rsidP="00AD5621">
      <w:pPr>
        <w:pStyle w:val="ListParagraph"/>
        <w:numPr>
          <w:ilvl w:val="0"/>
          <w:numId w:val="16"/>
        </w:numPr>
        <w:spacing w:line="240" w:lineRule="auto"/>
        <w:jc w:val="both"/>
        <w:rPr>
          <w:rFonts w:ascii="Times New Roman" w:eastAsia="Arial" w:hAnsi="Times New Roman"/>
          <w:color w:val="000000"/>
          <w:sz w:val="24"/>
          <w:szCs w:val="24"/>
        </w:rPr>
      </w:pPr>
      <w:r w:rsidRPr="00F85432">
        <w:rPr>
          <w:rFonts w:ascii="Times New Roman" w:eastAsia="Arial" w:hAnsi="Times New Roman"/>
          <w:color w:val="000000"/>
          <w:sz w:val="24"/>
          <w:szCs w:val="24"/>
        </w:rPr>
        <w:t>Extensive experience in monitoring and alerting on NetApp filers using OnCommand Core Package for 7 mode and OnCommand Unified Manager for cDOT.</w:t>
      </w:r>
    </w:p>
    <w:p w:rsidR="00AB2740" w:rsidRPr="00F85432" w:rsidRDefault="00AB2740" w:rsidP="00AD5621">
      <w:pPr>
        <w:pStyle w:val="ListParagraph"/>
        <w:numPr>
          <w:ilvl w:val="0"/>
          <w:numId w:val="16"/>
        </w:numPr>
        <w:spacing w:line="240" w:lineRule="auto"/>
        <w:jc w:val="both"/>
        <w:rPr>
          <w:rFonts w:ascii="Times New Roman" w:eastAsia="Arial" w:hAnsi="Times New Roman"/>
          <w:color w:val="000000"/>
          <w:sz w:val="24"/>
          <w:szCs w:val="24"/>
        </w:rPr>
      </w:pPr>
      <w:r w:rsidRPr="00F85432">
        <w:rPr>
          <w:rFonts w:ascii="Times New Roman" w:eastAsia="Arial" w:hAnsi="Times New Roman"/>
          <w:color w:val="000000"/>
          <w:sz w:val="24"/>
          <w:szCs w:val="24"/>
        </w:rPr>
        <w:t>Performance analysis on NetApp filers using Performance Manager and Performance Advisor.</w:t>
      </w:r>
    </w:p>
    <w:p w:rsidR="00AD5621" w:rsidRDefault="00AD5621" w:rsidP="00AD5621">
      <w:pPr>
        <w:pStyle w:val="ListParagraph"/>
        <w:numPr>
          <w:ilvl w:val="0"/>
          <w:numId w:val="16"/>
        </w:numPr>
        <w:spacing w:line="240" w:lineRule="auto"/>
        <w:jc w:val="both"/>
        <w:rPr>
          <w:rFonts w:ascii="Times New Roman" w:eastAsia="Arial" w:hAnsi="Times New Roman"/>
          <w:color w:val="000000"/>
          <w:sz w:val="24"/>
          <w:szCs w:val="24"/>
        </w:rPr>
      </w:pPr>
      <w:r w:rsidRPr="00DA5303">
        <w:rPr>
          <w:rFonts w:ascii="Times New Roman" w:eastAsia="Arial" w:hAnsi="Times New Roman"/>
          <w:color w:val="000000"/>
          <w:sz w:val="24"/>
          <w:szCs w:val="24"/>
        </w:rPr>
        <w:t xml:space="preserve">Troubleshooting critical issues including threshold optimization, server throughput, ports availability, meeting zoning requirements, one-path down, host not seeing storage management problems. </w:t>
      </w:r>
    </w:p>
    <w:p w:rsidR="003E52FD" w:rsidRDefault="003E52FD" w:rsidP="00AD5621">
      <w:pPr>
        <w:pStyle w:val="ListParagraph"/>
        <w:numPr>
          <w:ilvl w:val="0"/>
          <w:numId w:val="16"/>
        </w:numPr>
        <w:spacing w:line="240" w:lineRule="auto"/>
        <w:jc w:val="both"/>
        <w:rPr>
          <w:rFonts w:ascii="Times New Roman" w:eastAsia="Arial" w:hAnsi="Times New Roman"/>
          <w:color w:val="000000"/>
          <w:sz w:val="24"/>
          <w:szCs w:val="24"/>
        </w:rPr>
      </w:pPr>
      <w:r>
        <w:rPr>
          <w:rFonts w:ascii="Times New Roman" w:eastAsia="Arial" w:hAnsi="Times New Roman"/>
          <w:color w:val="000000"/>
          <w:sz w:val="24"/>
          <w:szCs w:val="24"/>
        </w:rPr>
        <w:t xml:space="preserve">Configured </w:t>
      </w:r>
      <w:r w:rsidRPr="003E52FD">
        <w:rPr>
          <w:rFonts w:ascii="Times New Roman" w:eastAsia="Arial" w:hAnsi="Times New Roman"/>
          <w:b/>
          <w:bCs/>
          <w:color w:val="000000"/>
          <w:sz w:val="24"/>
          <w:szCs w:val="24"/>
        </w:rPr>
        <w:t>Cisco MDS 9000 switches</w:t>
      </w:r>
      <w:r>
        <w:rPr>
          <w:rFonts w:ascii="Times New Roman" w:eastAsia="Arial" w:hAnsi="Times New Roman"/>
          <w:color w:val="000000"/>
          <w:sz w:val="24"/>
          <w:szCs w:val="24"/>
        </w:rPr>
        <w:t>.</w:t>
      </w:r>
    </w:p>
    <w:p w:rsidR="003E52FD" w:rsidRPr="00DA5303" w:rsidRDefault="003E52FD" w:rsidP="003E52FD">
      <w:pPr>
        <w:pStyle w:val="ListParagraph"/>
        <w:numPr>
          <w:ilvl w:val="0"/>
          <w:numId w:val="16"/>
        </w:numPr>
        <w:spacing w:line="240" w:lineRule="auto"/>
        <w:jc w:val="both"/>
        <w:rPr>
          <w:rFonts w:ascii="Times New Roman" w:eastAsia="Arial" w:hAnsi="Times New Roman"/>
          <w:color w:val="000000"/>
          <w:sz w:val="24"/>
          <w:szCs w:val="24"/>
        </w:rPr>
      </w:pPr>
      <w:r>
        <w:rPr>
          <w:rFonts w:ascii="Times New Roman" w:eastAsia="Arial" w:hAnsi="Times New Roman"/>
          <w:color w:val="000000"/>
          <w:sz w:val="24"/>
          <w:szCs w:val="24"/>
        </w:rPr>
        <w:t xml:space="preserve">Worked on </w:t>
      </w:r>
      <w:r w:rsidRPr="003E52FD">
        <w:rPr>
          <w:rFonts w:ascii="Times New Roman" w:eastAsia="Arial" w:hAnsi="Times New Roman"/>
          <w:b/>
          <w:bCs/>
          <w:color w:val="000000"/>
          <w:sz w:val="24"/>
          <w:szCs w:val="24"/>
        </w:rPr>
        <w:t>Cisco MDS 9506, 9509 and 9513 Multilayer Directors</w:t>
      </w:r>
      <w:r>
        <w:rPr>
          <w:rFonts w:ascii="Times New Roman" w:eastAsia="Arial" w:hAnsi="Times New Roman"/>
          <w:color w:val="000000"/>
          <w:sz w:val="24"/>
          <w:szCs w:val="24"/>
        </w:rPr>
        <w:t xml:space="preserve">. </w:t>
      </w:r>
    </w:p>
    <w:p w:rsidR="00AD5621" w:rsidRPr="00DA5303" w:rsidRDefault="00AD5621" w:rsidP="00AD5621">
      <w:pPr>
        <w:pStyle w:val="ListParagraph"/>
        <w:numPr>
          <w:ilvl w:val="0"/>
          <w:numId w:val="16"/>
        </w:numPr>
        <w:spacing w:line="240" w:lineRule="auto"/>
        <w:jc w:val="both"/>
        <w:rPr>
          <w:rFonts w:ascii="Times New Roman" w:eastAsia="Arial" w:hAnsi="Times New Roman"/>
          <w:color w:val="000000"/>
          <w:sz w:val="24"/>
          <w:szCs w:val="24"/>
        </w:rPr>
      </w:pPr>
      <w:r w:rsidRPr="00DA5303">
        <w:rPr>
          <w:rFonts w:ascii="Times New Roman" w:eastAsia="Arial" w:hAnsi="Times New Roman"/>
          <w:color w:val="000000"/>
          <w:sz w:val="24"/>
          <w:szCs w:val="24"/>
        </w:rPr>
        <w:t xml:space="preserve">Configured </w:t>
      </w:r>
      <w:r w:rsidRPr="00502D4C">
        <w:rPr>
          <w:rFonts w:ascii="Times New Roman" w:eastAsia="Arial" w:hAnsi="Times New Roman"/>
          <w:b/>
          <w:color w:val="000000"/>
          <w:sz w:val="24"/>
          <w:szCs w:val="24"/>
        </w:rPr>
        <w:t>Brocade 4100, 4900, 48k</w:t>
      </w:r>
      <w:r w:rsidRPr="00DA5303">
        <w:rPr>
          <w:rFonts w:ascii="Times New Roman" w:eastAsia="Arial" w:hAnsi="Times New Roman"/>
          <w:color w:val="000000"/>
          <w:sz w:val="24"/>
          <w:szCs w:val="24"/>
        </w:rPr>
        <w:t xml:space="preserve"> switches using Brocade CLI, Web Tools by creating aliases, zones and configurations</w:t>
      </w:r>
      <w:r w:rsidR="00EE0670">
        <w:rPr>
          <w:rFonts w:ascii="Times New Roman" w:eastAsia="Arial" w:hAnsi="Times New Roman"/>
          <w:color w:val="000000"/>
          <w:sz w:val="24"/>
          <w:szCs w:val="24"/>
        </w:rPr>
        <w:t>.</w:t>
      </w:r>
    </w:p>
    <w:p w:rsidR="006771A0" w:rsidRPr="00DA5303" w:rsidRDefault="006771A0" w:rsidP="006771A0">
      <w:pPr>
        <w:pStyle w:val="ListParagraph"/>
        <w:spacing w:after="0" w:line="240" w:lineRule="auto"/>
        <w:ind w:left="270" w:hanging="270"/>
        <w:jc w:val="both"/>
        <w:rPr>
          <w:rFonts w:ascii="Times New Roman" w:eastAsia="Arial" w:hAnsi="Times New Roman"/>
          <w:color w:val="000000"/>
          <w:sz w:val="24"/>
          <w:szCs w:val="24"/>
        </w:rPr>
      </w:pPr>
    </w:p>
    <w:p w:rsidR="006771A0" w:rsidRPr="00DA5303" w:rsidRDefault="006771A0" w:rsidP="006771A0">
      <w:pPr>
        <w:pStyle w:val="ListParagraph"/>
        <w:spacing w:after="0" w:line="240" w:lineRule="auto"/>
        <w:ind w:left="270" w:hanging="270"/>
        <w:jc w:val="both"/>
        <w:rPr>
          <w:rFonts w:ascii="Times New Roman" w:eastAsia="Arial" w:hAnsi="Times New Roman"/>
          <w:color w:val="000000"/>
          <w:sz w:val="24"/>
          <w:szCs w:val="24"/>
        </w:rPr>
      </w:pPr>
    </w:p>
    <w:p w:rsidR="00786B77" w:rsidRDefault="00786B77" w:rsidP="00AE65BB">
      <w:pPr>
        <w:pBdr>
          <w:bottom w:val="dotted" w:sz="4" w:space="0" w:color="BFBFBF"/>
        </w:pBdr>
        <w:tabs>
          <w:tab w:val="right" w:pos="10773"/>
        </w:tabs>
        <w:spacing w:line="240" w:lineRule="auto"/>
        <w:rPr>
          <w:rStyle w:val="BookTitle"/>
          <w:rFonts w:ascii="Times New Roman" w:hAnsi="Times New Roman" w:cs="Times New Roman"/>
          <w:sz w:val="24"/>
          <w:szCs w:val="24"/>
        </w:rPr>
      </w:pPr>
    </w:p>
    <w:p w:rsidR="00786B77" w:rsidRDefault="00786B77" w:rsidP="00AE65BB">
      <w:pPr>
        <w:pBdr>
          <w:bottom w:val="dotted" w:sz="4" w:space="0" w:color="BFBFBF"/>
        </w:pBdr>
        <w:tabs>
          <w:tab w:val="right" w:pos="10773"/>
        </w:tabs>
        <w:spacing w:line="240" w:lineRule="auto"/>
        <w:rPr>
          <w:rStyle w:val="BookTitle"/>
          <w:rFonts w:ascii="Times New Roman" w:hAnsi="Times New Roman" w:cs="Times New Roman"/>
          <w:sz w:val="24"/>
          <w:szCs w:val="24"/>
        </w:rPr>
      </w:pPr>
    </w:p>
    <w:p w:rsidR="00786B77" w:rsidRDefault="00786B77" w:rsidP="00AE65BB">
      <w:pPr>
        <w:pBdr>
          <w:bottom w:val="dotted" w:sz="4" w:space="0" w:color="BFBFBF"/>
        </w:pBdr>
        <w:tabs>
          <w:tab w:val="right" w:pos="10773"/>
        </w:tabs>
        <w:spacing w:line="240" w:lineRule="auto"/>
        <w:rPr>
          <w:rStyle w:val="BookTitle"/>
          <w:rFonts w:ascii="Times New Roman" w:hAnsi="Times New Roman" w:cs="Times New Roman"/>
          <w:sz w:val="24"/>
          <w:szCs w:val="24"/>
        </w:rPr>
      </w:pPr>
    </w:p>
    <w:p w:rsidR="00786B77" w:rsidRDefault="00786B77" w:rsidP="00AE65BB">
      <w:pPr>
        <w:pBdr>
          <w:bottom w:val="dotted" w:sz="4" w:space="0" w:color="BFBFBF"/>
        </w:pBdr>
        <w:tabs>
          <w:tab w:val="right" w:pos="10773"/>
        </w:tabs>
        <w:spacing w:line="240" w:lineRule="auto"/>
        <w:rPr>
          <w:rStyle w:val="BookTitle"/>
          <w:rFonts w:ascii="Times New Roman" w:hAnsi="Times New Roman" w:cs="Times New Roman"/>
          <w:sz w:val="24"/>
          <w:szCs w:val="24"/>
        </w:rPr>
      </w:pPr>
    </w:p>
    <w:p w:rsidR="00786B77" w:rsidRDefault="00786B77" w:rsidP="00AE65BB">
      <w:pPr>
        <w:pBdr>
          <w:bottom w:val="dotted" w:sz="4" w:space="0" w:color="BFBFBF"/>
        </w:pBdr>
        <w:tabs>
          <w:tab w:val="right" w:pos="10773"/>
        </w:tabs>
        <w:spacing w:line="240" w:lineRule="auto"/>
        <w:rPr>
          <w:rStyle w:val="BookTitle"/>
          <w:rFonts w:ascii="Times New Roman" w:hAnsi="Times New Roman" w:cs="Times New Roman"/>
          <w:sz w:val="24"/>
          <w:szCs w:val="24"/>
        </w:rPr>
      </w:pPr>
    </w:p>
    <w:p w:rsidR="00786B77" w:rsidRDefault="00786B77" w:rsidP="00AE65BB">
      <w:pPr>
        <w:pBdr>
          <w:bottom w:val="dotted" w:sz="4" w:space="0" w:color="BFBFBF"/>
        </w:pBdr>
        <w:tabs>
          <w:tab w:val="right" w:pos="10773"/>
        </w:tabs>
        <w:spacing w:line="240" w:lineRule="auto"/>
        <w:rPr>
          <w:rStyle w:val="BookTitle"/>
          <w:rFonts w:ascii="Times New Roman" w:hAnsi="Times New Roman" w:cs="Times New Roman"/>
          <w:sz w:val="24"/>
          <w:szCs w:val="24"/>
        </w:rPr>
      </w:pPr>
    </w:p>
    <w:p w:rsidR="00786B77" w:rsidRDefault="00786B77" w:rsidP="00AE65BB">
      <w:pPr>
        <w:pBdr>
          <w:bottom w:val="dotted" w:sz="4" w:space="0" w:color="BFBFBF"/>
        </w:pBdr>
        <w:tabs>
          <w:tab w:val="right" w:pos="10773"/>
        </w:tabs>
        <w:spacing w:line="240" w:lineRule="auto"/>
        <w:rPr>
          <w:rStyle w:val="BookTitle"/>
          <w:rFonts w:ascii="Times New Roman" w:hAnsi="Times New Roman" w:cs="Times New Roman"/>
          <w:sz w:val="24"/>
          <w:szCs w:val="24"/>
        </w:rPr>
      </w:pPr>
    </w:p>
    <w:p w:rsidR="00786B77" w:rsidRDefault="00786B77" w:rsidP="00AE65BB">
      <w:pPr>
        <w:pBdr>
          <w:bottom w:val="dotted" w:sz="4" w:space="0" w:color="BFBFBF"/>
        </w:pBdr>
        <w:tabs>
          <w:tab w:val="right" w:pos="10773"/>
        </w:tabs>
        <w:spacing w:line="240" w:lineRule="auto"/>
        <w:rPr>
          <w:rStyle w:val="BookTitle"/>
          <w:rFonts w:ascii="Times New Roman" w:hAnsi="Times New Roman" w:cs="Times New Roman"/>
          <w:sz w:val="24"/>
          <w:szCs w:val="24"/>
        </w:rPr>
      </w:pPr>
    </w:p>
    <w:p w:rsidR="00786B77" w:rsidRDefault="00786B77" w:rsidP="00AE65BB">
      <w:pPr>
        <w:pBdr>
          <w:bottom w:val="dotted" w:sz="4" w:space="0" w:color="BFBFBF"/>
        </w:pBdr>
        <w:tabs>
          <w:tab w:val="right" w:pos="10773"/>
        </w:tabs>
        <w:spacing w:line="240" w:lineRule="auto"/>
        <w:rPr>
          <w:rStyle w:val="BookTitle"/>
          <w:rFonts w:ascii="Times New Roman" w:hAnsi="Times New Roman" w:cs="Times New Roman"/>
          <w:sz w:val="24"/>
          <w:szCs w:val="24"/>
        </w:rPr>
      </w:pPr>
    </w:p>
    <w:p w:rsidR="00BB3198" w:rsidRPr="00786B77" w:rsidRDefault="005A7507" w:rsidP="00AE65BB">
      <w:pPr>
        <w:pBdr>
          <w:bottom w:val="dotted" w:sz="4" w:space="0" w:color="BFBFBF"/>
        </w:pBdr>
        <w:tabs>
          <w:tab w:val="right" w:pos="10773"/>
        </w:tabs>
        <w:spacing w:line="240" w:lineRule="auto"/>
        <w:rPr>
          <w:rFonts w:ascii="Times New Roman" w:hAnsi="Times New Roman" w:cs="Times New Roman"/>
          <w:b/>
          <w:bCs/>
          <w:i/>
          <w:sz w:val="24"/>
          <w:szCs w:val="24"/>
          <w:highlight w:val="green"/>
        </w:rPr>
      </w:pPr>
      <w:r w:rsidRPr="00786B77">
        <w:rPr>
          <w:rStyle w:val="BookTitle"/>
          <w:rFonts w:ascii="Times New Roman" w:hAnsi="Times New Roman" w:cs="Times New Roman"/>
          <w:sz w:val="24"/>
          <w:szCs w:val="24"/>
        </w:rPr>
        <w:t>S</w:t>
      </w:r>
      <w:r w:rsidR="00AE65BB" w:rsidRPr="00786B77">
        <w:rPr>
          <w:rStyle w:val="BookTitle"/>
          <w:rFonts w:ascii="Times New Roman" w:hAnsi="Times New Roman" w:cs="Times New Roman"/>
          <w:sz w:val="24"/>
          <w:szCs w:val="24"/>
        </w:rPr>
        <w:t>torage Management Analyst</w:t>
      </w:r>
    </w:p>
    <w:p w:rsidR="00BB3198" w:rsidRPr="00DA5303" w:rsidRDefault="00DA5303" w:rsidP="00AE65BB">
      <w:pPr>
        <w:pBdr>
          <w:bottom w:val="dotted" w:sz="4" w:space="0" w:color="BFBFBF"/>
        </w:pBdr>
        <w:tabs>
          <w:tab w:val="right" w:pos="10773"/>
        </w:tabs>
        <w:spacing w:line="240" w:lineRule="auto"/>
        <w:rPr>
          <w:rFonts w:ascii="Times New Roman" w:hAnsi="Times New Roman" w:cs="Times New Roman"/>
          <w:b/>
          <w:bCs/>
          <w:i/>
          <w:sz w:val="24"/>
          <w:szCs w:val="24"/>
        </w:rPr>
      </w:pPr>
      <w:r w:rsidRPr="00786B77">
        <w:rPr>
          <w:rFonts w:ascii="Times New Roman" w:eastAsia="Times New Roman" w:hAnsi="Times New Roman" w:cs="Times New Roman"/>
          <w:b/>
          <w:bCs/>
          <w:i/>
          <w:sz w:val="24"/>
          <w:szCs w:val="24"/>
          <w:highlight w:val="green"/>
        </w:rPr>
        <w:t>Archer Daniels Midland, MI, USA</w:t>
      </w:r>
      <w:r w:rsidR="00BB3198" w:rsidRPr="00786B77">
        <w:rPr>
          <w:rFonts w:ascii="Times New Roman" w:hAnsi="Times New Roman" w:cs="Times New Roman"/>
          <w:b/>
          <w:bCs/>
          <w:i/>
          <w:sz w:val="24"/>
          <w:szCs w:val="24"/>
          <w:highlight w:val="green"/>
        </w:rPr>
        <w:tab/>
      </w:r>
      <w:r w:rsidR="00C953F4" w:rsidRPr="00786B77">
        <w:rPr>
          <w:rFonts w:ascii="Times New Roman" w:hAnsi="Times New Roman" w:cs="Times New Roman"/>
          <w:b/>
          <w:bCs/>
          <w:i/>
          <w:sz w:val="24"/>
          <w:szCs w:val="24"/>
          <w:highlight w:val="green"/>
        </w:rPr>
        <w:t xml:space="preserve">Aug </w:t>
      </w:r>
      <w:r w:rsidR="00AE65BB" w:rsidRPr="00786B77">
        <w:rPr>
          <w:rFonts w:ascii="Times New Roman" w:hAnsi="Times New Roman" w:cs="Times New Roman"/>
          <w:b/>
          <w:bCs/>
          <w:i/>
          <w:sz w:val="24"/>
          <w:szCs w:val="24"/>
          <w:highlight w:val="green"/>
        </w:rPr>
        <w:t>2012</w:t>
      </w:r>
      <w:r w:rsidR="005A7507" w:rsidRPr="00786B77">
        <w:rPr>
          <w:rFonts w:ascii="Times New Roman" w:hAnsi="Times New Roman" w:cs="Times New Roman"/>
          <w:b/>
          <w:bCs/>
          <w:i/>
          <w:sz w:val="24"/>
          <w:szCs w:val="24"/>
          <w:highlight w:val="green"/>
        </w:rPr>
        <w:t>-</w:t>
      </w:r>
      <w:r w:rsidR="00AE65BB" w:rsidRPr="00786B77">
        <w:rPr>
          <w:rFonts w:ascii="Times New Roman" w:hAnsi="Times New Roman" w:cs="Times New Roman"/>
          <w:b/>
          <w:bCs/>
          <w:i/>
          <w:sz w:val="24"/>
          <w:szCs w:val="24"/>
          <w:highlight w:val="green"/>
        </w:rPr>
        <w:t>Dec 2013</w:t>
      </w:r>
    </w:p>
    <w:p w:rsidR="00661F20" w:rsidRPr="00DA5303" w:rsidRDefault="00661F20" w:rsidP="00AE65BB">
      <w:pPr>
        <w:spacing w:line="240" w:lineRule="auto"/>
        <w:ind w:left="270" w:hanging="270"/>
        <w:rPr>
          <w:rFonts w:ascii="Times New Roman" w:hAnsi="Times New Roman" w:cs="Times New Roman"/>
          <w:sz w:val="24"/>
          <w:szCs w:val="24"/>
        </w:rPr>
      </w:pPr>
    </w:p>
    <w:p w:rsidR="008C5CBB" w:rsidRPr="00DA5303" w:rsidRDefault="008C5CBB" w:rsidP="008C5CBB">
      <w:pPr>
        <w:numPr>
          <w:ilvl w:val="0"/>
          <w:numId w:val="24"/>
        </w:numPr>
        <w:spacing w:line="240" w:lineRule="auto"/>
        <w:rPr>
          <w:rFonts w:ascii="Times New Roman" w:hAnsi="Times New Roman" w:cs="Times New Roman"/>
          <w:sz w:val="24"/>
          <w:szCs w:val="24"/>
        </w:rPr>
      </w:pPr>
      <w:r w:rsidRPr="00DA5303">
        <w:rPr>
          <w:rFonts w:ascii="Times New Roman" w:hAnsi="Times New Roman" w:cs="Times New Roman"/>
          <w:sz w:val="24"/>
          <w:szCs w:val="24"/>
        </w:rPr>
        <w:t xml:space="preserve">Configured and managed </w:t>
      </w:r>
      <w:r w:rsidRPr="00502D4C">
        <w:rPr>
          <w:rFonts w:ascii="Times New Roman" w:hAnsi="Times New Roman" w:cs="Times New Roman"/>
          <w:b/>
          <w:sz w:val="24"/>
          <w:szCs w:val="24"/>
        </w:rPr>
        <w:t>EMC VNX, VMAX and VPLEX</w:t>
      </w:r>
    </w:p>
    <w:p w:rsidR="008C5CBB" w:rsidRDefault="008C5CBB" w:rsidP="008C5CBB">
      <w:pPr>
        <w:numPr>
          <w:ilvl w:val="0"/>
          <w:numId w:val="24"/>
        </w:numPr>
        <w:spacing w:line="240" w:lineRule="auto"/>
        <w:rPr>
          <w:rFonts w:ascii="Times New Roman" w:hAnsi="Times New Roman" w:cs="Times New Roman"/>
          <w:sz w:val="24"/>
          <w:szCs w:val="24"/>
        </w:rPr>
      </w:pPr>
      <w:r w:rsidRPr="00DA5303">
        <w:rPr>
          <w:rFonts w:ascii="Times New Roman" w:hAnsi="Times New Roman" w:cs="Times New Roman"/>
          <w:sz w:val="24"/>
          <w:szCs w:val="24"/>
        </w:rPr>
        <w:t xml:space="preserve">Implemented </w:t>
      </w:r>
      <w:r w:rsidRPr="00502D4C">
        <w:rPr>
          <w:rFonts w:ascii="Times New Roman" w:hAnsi="Times New Roman" w:cs="Times New Roman"/>
          <w:b/>
          <w:sz w:val="24"/>
          <w:szCs w:val="24"/>
        </w:rPr>
        <w:t>Unified storage</w:t>
      </w:r>
      <w:r w:rsidRPr="00DA5303">
        <w:rPr>
          <w:rFonts w:ascii="Times New Roman" w:hAnsi="Times New Roman" w:cs="Times New Roman"/>
          <w:sz w:val="24"/>
          <w:szCs w:val="24"/>
        </w:rPr>
        <w:t xml:space="preserve"> with VNX created </w:t>
      </w:r>
      <w:r w:rsidRPr="00502D4C">
        <w:rPr>
          <w:rFonts w:ascii="Times New Roman" w:hAnsi="Times New Roman" w:cs="Times New Roman"/>
          <w:b/>
          <w:sz w:val="24"/>
          <w:szCs w:val="24"/>
        </w:rPr>
        <w:t>Homogeneous/Heterogeneous Pools</w:t>
      </w:r>
      <w:r w:rsidRPr="00DA5303">
        <w:rPr>
          <w:rFonts w:ascii="Times New Roman" w:hAnsi="Times New Roman" w:cs="Times New Roman"/>
          <w:sz w:val="24"/>
          <w:szCs w:val="24"/>
        </w:rPr>
        <w:t xml:space="preserve">, Created </w:t>
      </w:r>
      <w:r w:rsidRPr="00502D4C">
        <w:rPr>
          <w:rFonts w:ascii="Times New Roman" w:hAnsi="Times New Roman" w:cs="Times New Roman"/>
          <w:b/>
          <w:sz w:val="24"/>
          <w:szCs w:val="24"/>
        </w:rPr>
        <w:t>RAID protection</w:t>
      </w:r>
      <w:r w:rsidRPr="00DA5303">
        <w:rPr>
          <w:rFonts w:ascii="Times New Roman" w:hAnsi="Times New Roman" w:cs="Times New Roman"/>
          <w:sz w:val="24"/>
          <w:szCs w:val="24"/>
        </w:rPr>
        <w:t>, assigned Thin LUNs and Traditional LUNs to Pools</w:t>
      </w:r>
    </w:p>
    <w:p w:rsidR="00A34E53" w:rsidRPr="00DA5303" w:rsidRDefault="00A34E53" w:rsidP="00A34E53">
      <w:pPr>
        <w:numPr>
          <w:ilvl w:val="0"/>
          <w:numId w:val="24"/>
        </w:numPr>
        <w:spacing w:line="240" w:lineRule="auto"/>
        <w:rPr>
          <w:rFonts w:ascii="Times New Roman" w:hAnsi="Times New Roman" w:cs="Times New Roman"/>
          <w:sz w:val="24"/>
          <w:szCs w:val="24"/>
        </w:rPr>
      </w:pPr>
      <w:r w:rsidRPr="00A34E53">
        <w:rPr>
          <w:rFonts w:ascii="Times New Roman" w:hAnsi="Times New Roman" w:cs="Times New Roman"/>
          <w:sz w:val="24"/>
          <w:szCs w:val="24"/>
        </w:rPr>
        <w:t>Creating new aggregates on FC and SATA drives. Adding the disks to existing aggregates.</w:t>
      </w:r>
    </w:p>
    <w:p w:rsidR="008C5CBB" w:rsidRPr="00DA5303" w:rsidRDefault="008C5CBB" w:rsidP="008C5CBB">
      <w:pPr>
        <w:numPr>
          <w:ilvl w:val="0"/>
          <w:numId w:val="24"/>
        </w:numPr>
        <w:spacing w:line="240" w:lineRule="auto"/>
        <w:rPr>
          <w:rFonts w:ascii="Times New Roman" w:hAnsi="Times New Roman" w:cs="Times New Roman"/>
          <w:sz w:val="24"/>
          <w:szCs w:val="24"/>
        </w:rPr>
      </w:pPr>
      <w:r w:rsidRPr="00DA5303">
        <w:rPr>
          <w:rFonts w:ascii="Times New Roman" w:hAnsi="Times New Roman" w:cs="Times New Roman"/>
          <w:sz w:val="24"/>
          <w:szCs w:val="24"/>
        </w:rPr>
        <w:t>Configured FAST Cache and FAST VP in VNX Environment.</w:t>
      </w:r>
    </w:p>
    <w:p w:rsidR="008C5CBB" w:rsidRPr="00DA5303" w:rsidRDefault="008C5CBB" w:rsidP="008C5CBB">
      <w:pPr>
        <w:numPr>
          <w:ilvl w:val="0"/>
          <w:numId w:val="24"/>
        </w:numPr>
        <w:spacing w:line="240" w:lineRule="auto"/>
        <w:rPr>
          <w:rFonts w:ascii="Times New Roman" w:hAnsi="Times New Roman" w:cs="Times New Roman"/>
          <w:sz w:val="24"/>
          <w:szCs w:val="24"/>
        </w:rPr>
      </w:pPr>
      <w:r w:rsidRPr="00DA5303">
        <w:rPr>
          <w:rFonts w:ascii="Times New Roman" w:hAnsi="Times New Roman" w:cs="Times New Roman"/>
          <w:sz w:val="24"/>
          <w:szCs w:val="24"/>
        </w:rPr>
        <w:t>Configured Snap view Snapshots, Snap view Clones and MirrorView S/A in VNX Series.</w:t>
      </w:r>
    </w:p>
    <w:p w:rsidR="008C5CBB" w:rsidRPr="00DA5303" w:rsidRDefault="008C5CBB" w:rsidP="008C5CBB">
      <w:pPr>
        <w:numPr>
          <w:ilvl w:val="0"/>
          <w:numId w:val="24"/>
        </w:numPr>
        <w:spacing w:line="240" w:lineRule="auto"/>
        <w:rPr>
          <w:rFonts w:ascii="Times New Roman" w:hAnsi="Times New Roman" w:cs="Times New Roman"/>
          <w:sz w:val="24"/>
          <w:szCs w:val="24"/>
        </w:rPr>
      </w:pPr>
      <w:r w:rsidRPr="00DA5303">
        <w:rPr>
          <w:rFonts w:ascii="Times New Roman" w:hAnsi="Times New Roman" w:cs="Times New Roman"/>
          <w:sz w:val="24"/>
          <w:szCs w:val="24"/>
        </w:rPr>
        <w:t>Configured Initiator groups, Port groups, Storage groups and Masking views to allocate storage in a VMAX environment.</w:t>
      </w:r>
    </w:p>
    <w:p w:rsidR="008C5CBB" w:rsidRPr="00DA5303" w:rsidRDefault="008C5CBB" w:rsidP="008C5CBB">
      <w:pPr>
        <w:numPr>
          <w:ilvl w:val="0"/>
          <w:numId w:val="24"/>
        </w:numPr>
        <w:spacing w:line="240" w:lineRule="auto"/>
        <w:rPr>
          <w:rFonts w:ascii="Times New Roman" w:hAnsi="Times New Roman" w:cs="Times New Roman"/>
          <w:sz w:val="24"/>
          <w:szCs w:val="24"/>
        </w:rPr>
      </w:pPr>
      <w:r w:rsidRPr="00DA5303">
        <w:rPr>
          <w:rFonts w:ascii="Times New Roman" w:hAnsi="Times New Roman" w:cs="Times New Roman"/>
          <w:sz w:val="24"/>
          <w:szCs w:val="24"/>
        </w:rPr>
        <w:t>Configured FAST, Virtual Pools and performed Auto provisioning for mapping and masking in VMAX Environment using SYMCLI / UNISPHERE FOR VMAX.</w:t>
      </w:r>
    </w:p>
    <w:p w:rsidR="008C5CBB" w:rsidRPr="00DA5303" w:rsidRDefault="008C5CBB" w:rsidP="008C5CBB">
      <w:pPr>
        <w:numPr>
          <w:ilvl w:val="0"/>
          <w:numId w:val="24"/>
        </w:numPr>
        <w:spacing w:line="240" w:lineRule="auto"/>
        <w:rPr>
          <w:rFonts w:ascii="Times New Roman" w:hAnsi="Times New Roman" w:cs="Times New Roman"/>
          <w:sz w:val="24"/>
          <w:szCs w:val="24"/>
        </w:rPr>
      </w:pPr>
      <w:r w:rsidRPr="00DA5303">
        <w:rPr>
          <w:rFonts w:ascii="Times New Roman" w:hAnsi="Times New Roman" w:cs="Times New Roman"/>
          <w:sz w:val="24"/>
          <w:szCs w:val="24"/>
        </w:rPr>
        <w:t xml:space="preserve">Created Open Replicator Sessions using UNISPHERE FOR VMAX to perform migration from </w:t>
      </w:r>
      <w:r w:rsidR="00502D4C" w:rsidRPr="00502D4C">
        <w:rPr>
          <w:rFonts w:ascii="Times New Roman" w:hAnsi="Times New Roman" w:cs="Times New Roman"/>
          <w:b/>
          <w:sz w:val="24"/>
          <w:szCs w:val="24"/>
        </w:rPr>
        <w:t xml:space="preserve">CLARiiON </w:t>
      </w:r>
      <w:r w:rsidRPr="00502D4C">
        <w:rPr>
          <w:rFonts w:ascii="Times New Roman" w:hAnsi="Times New Roman" w:cs="Times New Roman"/>
          <w:b/>
          <w:sz w:val="24"/>
          <w:szCs w:val="24"/>
        </w:rPr>
        <w:t>CX 3-80</w:t>
      </w:r>
      <w:r w:rsidRPr="00DA5303">
        <w:rPr>
          <w:rFonts w:ascii="Times New Roman" w:hAnsi="Times New Roman" w:cs="Times New Roman"/>
          <w:sz w:val="24"/>
          <w:szCs w:val="24"/>
        </w:rPr>
        <w:t xml:space="preserve"> to VMAX.</w:t>
      </w:r>
    </w:p>
    <w:p w:rsidR="008C5CBB" w:rsidRPr="00DA5303" w:rsidRDefault="008C5CBB" w:rsidP="008C5CBB">
      <w:pPr>
        <w:numPr>
          <w:ilvl w:val="0"/>
          <w:numId w:val="24"/>
        </w:numPr>
        <w:spacing w:line="240" w:lineRule="auto"/>
        <w:rPr>
          <w:rFonts w:ascii="Times New Roman" w:hAnsi="Times New Roman" w:cs="Times New Roman"/>
          <w:sz w:val="24"/>
          <w:szCs w:val="24"/>
        </w:rPr>
      </w:pPr>
      <w:r w:rsidRPr="00DA5303">
        <w:rPr>
          <w:rFonts w:ascii="Times New Roman" w:hAnsi="Times New Roman" w:cs="Times New Roman"/>
          <w:sz w:val="24"/>
          <w:szCs w:val="24"/>
        </w:rPr>
        <w:t>Involved in configuring various VNX business continuity solutions.</w:t>
      </w:r>
    </w:p>
    <w:p w:rsidR="008C5CBB" w:rsidRPr="00DA5303" w:rsidRDefault="008C5CBB" w:rsidP="008C5CBB">
      <w:pPr>
        <w:numPr>
          <w:ilvl w:val="0"/>
          <w:numId w:val="24"/>
        </w:numPr>
        <w:spacing w:line="240" w:lineRule="auto"/>
        <w:rPr>
          <w:rFonts w:ascii="Times New Roman" w:hAnsi="Times New Roman" w:cs="Times New Roman"/>
          <w:sz w:val="24"/>
          <w:szCs w:val="24"/>
        </w:rPr>
      </w:pPr>
      <w:r w:rsidRPr="00DA5303">
        <w:rPr>
          <w:rFonts w:ascii="Times New Roman" w:hAnsi="Times New Roman" w:cs="Times New Roman"/>
          <w:sz w:val="24"/>
          <w:szCs w:val="24"/>
        </w:rPr>
        <w:t xml:space="preserve">Performed configuration changes with </w:t>
      </w:r>
      <w:r w:rsidRPr="00502D4C">
        <w:rPr>
          <w:rFonts w:ascii="Times New Roman" w:hAnsi="Times New Roman" w:cs="Times New Roman"/>
          <w:b/>
          <w:sz w:val="24"/>
          <w:szCs w:val="24"/>
        </w:rPr>
        <w:t>ECC / SYMCLI</w:t>
      </w:r>
      <w:r w:rsidRPr="00DA5303">
        <w:rPr>
          <w:rFonts w:ascii="Times New Roman" w:hAnsi="Times New Roman" w:cs="Times New Roman"/>
          <w:sz w:val="24"/>
          <w:szCs w:val="24"/>
        </w:rPr>
        <w:t>.</w:t>
      </w:r>
    </w:p>
    <w:p w:rsidR="008C5CBB" w:rsidRPr="00DA5303" w:rsidRDefault="008C5CBB" w:rsidP="008C5CBB">
      <w:pPr>
        <w:numPr>
          <w:ilvl w:val="0"/>
          <w:numId w:val="24"/>
        </w:numPr>
        <w:spacing w:line="240" w:lineRule="auto"/>
        <w:rPr>
          <w:rFonts w:ascii="Times New Roman" w:hAnsi="Times New Roman" w:cs="Times New Roman"/>
          <w:sz w:val="24"/>
          <w:szCs w:val="24"/>
        </w:rPr>
      </w:pPr>
      <w:r w:rsidRPr="00DA5303">
        <w:rPr>
          <w:rFonts w:ascii="Times New Roman" w:hAnsi="Times New Roman" w:cs="Times New Roman"/>
          <w:sz w:val="24"/>
          <w:szCs w:val="24"/>
        </w:rPr>
        <w:t>Involved in choosing best practices for storage systems like implementing data protection type of logical volumes.</w:t>
      </w:r>
    </w:p>
    <w:p w:rsidR="008C5CBB" w:rsidRDefault="008C5CBB" w:rsidP="008C5CBB">
      <w:pPr>
        <w:numPr>
          <w:ilvl w:val="0"/>
          <w:numId w:val="24"/>
        </w:numPr>
        <w:spacing w:line="240" w:lineRule="auto"/>
        <w:rPr>
          <w:rFonts w:ascii="Times New Roman" w:hAnsi="Times New Roman" w:cs="Times New Roman"/>
          <w:sz w:val="24"/>
          <w:szCs w:val="24"/>
        </w:rPr>
      </w:pPr>
      <w:r w:rsidRPr="00DA5303">
        <w:rPr>
          <w:rFonts w:ascii="Times New Roman" w:hAnsi="Times New Roman" w:cs="Times New Roman"/>
          <w:sz w:val="24"/>
          <w:szCs w:val="24"/>
        </w:rPr>
        <w:t xml:space="preserve">Migrated Data from </w:t>
      </w:r>
      <w:r w:rsidRPr="00502D4C">
        <w:rPr>
          <w:rFonts w:ascii="Times New Roman" w:hAnsi="Times New Roman" w:cs="Times New Roman"/>
          <w:b/>
          <w:sz w:val="24"/>
          <w:szCs w:val="24"/>
        </w:rPr>
        <w:t>NS480 to VNX5700</w:t>
      </w:r>
      <w:r w:rsidRPr="00DA5303">
        <w:rPr>
          <w:rFonts w:ascii="Times New Roman" w:hAnsi="Times New Roman" w:cs="Times New Roman"/>
          <w:sz w:val="24"/>
          <w:szCs w:val="24"/>
        </w:rPr>
        <w:t xml:space="preserve"> using </w:t>
      </w:r>
      <w:r w:rsidR="00502D4C" w:rsidRPr="00502D4C">
        <w:rPr>
          <w:rFonts w:ascii="Times New Roman" w:hAnsi="Times New Roman" w:cs="Times New Roman"/>
          <w:b/>
          <w:sz w:val="24"/>
          <w:szCs w:val="24"/>
        </w:rPr>
        <w:t>SAN</w:t>
      </w:r>
      <w:r w:rsidR="00502D4C">
        <w:rPr>
          <w:rFonts w:ascii="Times New Roman" w:hAnsi="Times New Roman" w:cs="Times New Roman"/>
          <w:b/>
          <w:sz w:val="24"/>
          <w:szCs w:val="24"/>
        </w:rPr>
        <w:t>COPY</w:t>
      </w:r>
      <w:r w:rsidRPr="00DA5303">
        <w:rPr>
          <w:rFonts w:ascii="Times New Roman" w:hAnsi="Times New Roman" w:cs="Times New Roman"/>
          <w:sz w:val="24"/>
          <w:szCs w:val="24"/>
        </w:rPr>
        <w:t xml:space="preserve"> and </w:t>
      </w:r>
      <w:r w:rsidRPr="00502D4C">
        <w:rPr>
          <w:rFonts w:ascii="Times New Roman" w:hAnsi="Times New Roman" w:cs="Times New Roman"/>
          <w:b/>
          <w:sz w:val="24"/>
          <w:szCs w:val="24"/>
        </w:rPr>
        <w:t>Open Migrator</w:t>
      </w:r>
      <w:r w:rsidR="00502D4C" w:rsidRPr="00502D4C">
        <w:rPr>
          <w:rFonts w:ascii="Times New Roman" w:hAnsi="Times New Roman" w:cs="Times New Roman"/>
          <w:sz w:val="24"/>
          <w:szCs w:val="24"/>
        </w:rPr>
        <w:t>.</w:t>
      </w:r>
    </w:p>
    <w:p w:rsidR="00786B77" w:rsidRPr="007C0667" w:rsidRDefault="00786B77" w:rsidP="00786B77">
      <w:pPr>
        <w:numPr>
          <w:ilvl w:val="0"/>
          <w:numId w:val="24"/>
        </w:numPr>
        <w:spacing w:line="240" w:lineRule="auto"/>
        <w:rPr>
          <w:rFonts w:ascii="Times New Roman" w:hAnsi="Times New Roman" w:cs="Times New Roman"/>
          <w:sz w:val="24"/>
          <w:szCs w:val="24"/>
        </w:rPr>
      </w:pPr>
      <w:r w:rsidRPr="007C0667">
        <w:rPr>
          <w:rFonts w:ascii="Times New Roman" w:hAnsi="Times New Roman" w:cs="Times New Roman"/>
          <w:sz w:val="24"/>
          <w:szCs w:val="24"/>
        </w:rPr>
        <w:t xml:space="preserve">Implementing, Managing and administration NetApp </w:t>
      </w:r>
      <w:r w:rsidRPr="007C0667">
        <w:rPr>
          <w:rFonts w:ascii="Times New Roman" w:hAnsi="Times New Roman" w:cs="Times New Roman"/>
          <w:b/>
          <w:bCs/>
          <w:sz w:val="24"/>
          <w:szCs w:val="24"/>
        </w:rPr>
        <w:t>7 mode</w:t>
      </w:r>
      <w:r w:rsidRPr="007C0667">
        <w:rPr>
          <w:rFonts w:ascii="Times New Roman" w:hAnsi="Times New Roman" w:cs="Times New Roman"/>
          <w:sz w:val="24"/>
          <w:szCs w:val="24"/>
        </w:rPr>
        <w:t xml:space="preserve"> and 8.1/8.2 </w:t>
      </w:r>
      <w:r w:rsidRPr="007C0667">
        <w:rPr>
          <w:rFonts w:ascii="Times New Roman" w:hAnsi="Times New Roman" w:cs="Times New Roman"/>
          <w:b/>
          <w:bCs/>
          <w:sz w:val="24"/>
          <w:szCs w:val="24"/>
        </w:rPr>
        <w:t>C-mode</w:t>
      </w:r>
      <w:r w:rsidRPr="007C0667">
        <w:rPr>
          <w:rFonts w:ascii="Times New Roman" w:hAnsi="Times New Roman" w:cs="Times New Roman"/>
          <w:sz w:val="24"/>
          <w:szCs w:val="24"/>
        </w:rPr>
        <w:t xml:space="preserve"> storage arrays.</w:t>
      </w:r>
    </w:p>
    <w:p w:rsidR="00786B77" w:rsidRPr="007C0667" w:rsidRDefault="00786B77" w:rsidP="00786B77">
      <w:pPr>
        <w:numPr>
          <w:ilvl w:val="0"/>
          <w:numId w:val="24"/>
        </w:numPr>
        <w:spacing w:line="240" w:lineRule="auto"/>
        <w:rPr>
          <w:rFonts w:ascii="Times New Roman" w:hAnsi="Times New Roman" w:cs="Times New Roman"/>
          <w:sz w:val="24"/>
          <w:szCs w:val="24"/>
        </w:rPr>
      </w:pPr>
      <w:r w:rsidRPr="007C0667">
        <w:rPr>
          <w:rFonts w:ascii="Times New Roman" w:hAnsi="Times New Roman" w:cs="Times New Roman"/>
          <w:sz w:val="24"/>
          <w:szCs w:val="24"/>
        </w:rPr>
        <w:t xml:space="preserve">Implementing </w:t>
      </w:r>
      <w:r w:rsidRPr="007C0667">
        <w:rPr>
          <w:rFonts w:ascii="Times New Roman" w:hAnsi="Times New Roman" w:cs="Times New Roman"/>
          <w:b/>
          <w:bCs/>
          <w:sz w:val="24"/>
          <w:szCs w:val="24"/>
        </w:rPr>
        <w:t>7mode</w:t>
      </w:r>
      <w:r w:rsidRPr="007C0667">
        <w:rPr>
          <w:rFonts w:ascii="Times New Roman" w:hAnsi="Times New Roman" w:cs="Times New Roman"/>
          <w:sz w:val="24"/>
          <w:szCs w:val="24"/>
        </w:rPr>
        <w:t xml:space="preserve"> - SAN and NAS primarily using FCP, NFS, CIFS, iSCSI protocols.</w:t>
      </w:r>
    </w:p>
    <w:p w:rsidR="008C5CBB" w:rsidRPr="007C0667" w:rsidRDefault="008C5CBB" w:rsidP="008C5CBB">
      <w:pPr>
        <w:numPr>
          <w:ilvl w:val="0"/>
          <w:numId w:val="24"/>
        </w:numPr>
        <w:spacing w:line="240" w:lineRule="auto"/>
        <w:rPr>
          <w:rFonts w:ascii="Times New Roman" w:hAnsi="Times New Roman" w:cs="Times New Roman"/>
          <w:b/>
          <w:sz w:val="24"/>
          <w:szCs w:val="24"/>
        </w:rPr>
      </w:pPr>
      <w:r w:rsidRPr="007C0667">
        <w:rPr>
          <w:rFonts w:ascii="Times New Roman" w:hAnsi="Times New Roman" w:cs="Times New Roman"/>
          <w:sz w:val="24"/>
          <w:szCs w:val="24"/>
        </w:rPr>
        <w:t xml:space="preserve">Manage </w:t>
      </w:r>
      <w:r w:rsidR="00502D4C" w:rsidRPr="007C0667">
        <w:rPr>
          <w:rFonts w:ascii="Times New Roman" w:hAnsi="Times New Roman" w:cs="Times New Roman"/>
          <w:b/>
          <w:sz w:val="24"/>
          <w:szCs w:val="24"/>
        </w:rPr>
        <w:t>SAN</w:t>
      </w:r>
      <w:r w:rsidRPr="007C0667">
        <w:rPr>
          <w:rFonts w:ascii="Times New Roman" w:hAnsi="Times New Roman" w:cs="Times New Roman"/>
          <w:sz w:val="24"/>
          <w:szCs w:val="24"/>
        </w:rPr>
        <w:t xml:space="preserve"> and </w:t>
      </w:r>
      <w:r w:rsidR="00502D4C" w:rsidRPr="007C0667">
        <w:rPr>
          <w:rFonts w:ascii="Times New Roman" w:hAnsi="Times New Roman" w:cs="Times New Roman"/>
          <w:b/>
          <w:sz w:val="24"/>
          <w:szCs w:val="24"/>
        </w:rPr>
        <w:t>NAS</w:t>
      </w:r>
      <w:r w:rsidRPr="007C0667">
        <w:rPr>
          <w:rFonts w:ascii="Times New Roman" w:hAnsi="Times New Roman" w:cs="Times New Roman"/>
          <w:sz w:val="24"/>
          <w:szCs w:val="24"/>
        </w:rPr>
        <w:t xml:space="preserve"> solutions globally on 54 </w:t>
      </w:r>
      <w:r w:rsidR="00502D4C" w:rsidRPr="007C0667">
        <w:rPr>
          <w:rFonts w:ascii="Times New Roman" w:hAnsi="Times New Roman" w:cs="Times New Roman"/>
          <w:b/>
          <w:sz w:val="24"/>
          <w:szCs w:val="24"/>
        </w:rPr>
        <w:t>NetApp</w:t>
      </w:r>
      <w:r w:rsidRPr="007C0667">
        <w:rPr>
          <w:rFonts w:ascii="Times New Roman" w:hAnsi="Times New Roman" w:cs="Times New Roman"/>
          <w:b/>
          <w:sz w:val="24"/>
          <w:szCs w:val="24"/>
        </w:rPr>
        <w:t>3260/6280 HA controllers</w:t>
      </w:r>
      <w:r w:rsidRPr="007C0667">
        <w:rPr>
          <w:rFonts w:ascii="Times New Roman" w:hAnsi="Times New Roman" w:cs="Times New Roman"/>
          <w:sz w:val="24"/>
          <w:szCs w:val="24"/>
        </w:rPr>
        <w:t xml:space="preserve">, with </w:t>
      </w:r>
      <w:r w:rsidR="00502D4C" w:rsidRPr="007C0667">
        <w:rPr>
          <w:rFonts w:ascii="Times New Roman" w:hAnsi="Times New Roman" w:cs="Times New Roman"/>
          <w:b/>
          <w:sz w:val="24"/>
          <w:szCs w:val="24"/>
        </w:rPr>
        <w:t>3+PB storage capacity</w:t>
      </w:r>
      <w:r w:rsidR="00502D4C" w:rsidRPr="007C0667">
        <w:rPr>
          <w:rFonts w:ascii="Times New Roman" w:hAnsi="Times New Roman" w:cs="Times New Roman"/>
          <w:sz w:val="24"/>
          <w:szCs w:val="24"/>
        </w:rPr>
        <w:t>.</w:t>
      </w:r>
    </w:p>
    <w:p w:rsidR="008C5CBB" w:rsidRPr="007C0667" w:rsidRDefault="008C5CBB" w:rsidP="008C5CBB">
      <w:pPr>
        <w:numPr>
          <w:ilvl w:val="0"/>
          <w:numId w:val="24"/>
        </w:numPr>
        <w:spacing w:line="240" w:lineRule="auto"/>
        <w:rPr>
          <w:rFonts w:ascii="Times New Roman" w:hAnsi="Times New Roman" w:cs="Times New Roman"/>
          <w:sz w:val="24"/>
          <w:szCs w:val="24"/>
        </w:rPr>
      </w:pPr>
      <w:r w:rsidRPr="007C0667">
        <w:rPr>
          <w:rFonts w:ascii="Times New Roman" w:hAnsi="Times New Roman" w:cs="Times New Roman"/>
          <w:sz w:val="24"/>
          <w:szCs w:val="24"/>
        </w:rPr>
        <w:t xml:space="preserve">Participate in Architecture Reviews with IT Architecture and Engineering group, ensure supportability requirements and standards are followed </w:t>
      </w:r>
    </w:p>
    <w:p w:rsidR="008C5CBB" w:rsidRPr="007C0667" w:rsidRDefault="008C5CBB" w:rsidP="00786B77">
      <w:pPr>
        <w:numPr>
          <w:ilvl w:val="0"/>
          <w:numId w:val="24"/>
        </w:numPr>
        <w:spacing w:line="240" w:lineRule="auto"/>
        <w:rPr>
          <w:rFonts w:ascii="Times New Roman" w:hAnsi="Times New Roman" w:cs="Times New Roman"/>
          <w:sz w:val="24"/>
          <w:szCs w:val="24"/>
        </w:rPr>
      </w:pPr>
      <w:r w:rsidRPr="007C0667">
        <w:rPr>
          <w:rFonts w:ascii="Times New Roman" w:hAnsi="Times New Roman" w:cs="Times New Roman"/>
          <w:sz w:val="24"/>
          <w:szCs w:val="24"/>
        </w:rPr>
        <w:t xml:space="preserve">Install, patch and upgrade </w:t>
      </w:r>
      <w:r w:rsidR="00502D4C" w:rsidRPr="007C0667">
        <w:rPr>
          <w:rFonts w:ascii="Times New Roman" w:hAnsi="Times New Roman" w:cs="Times New Roman"/>
          <w:b/>
          <w:sz w:val="24"/>
          <w:szCs w:val="24"/>
        </w:rPr>
        <w:t>NetApp</w:t>
      </w:r>
      <w:r w:rsidRPr="007C0667">
        <w:rPr>
          <w:rFonts w:ascii="Times New Roman" w:hAnsi="Times New Roman" w:cs="Times New Roman"/>
          <w:sz w:val="24"/>
          <w:szCs w:val="24"/>
        </w:rPr>
        <w:t xml:space="preserve"> OnTap versions for all production storage systems</w:t>
      </w:r>
      <w:r w:rsidR="00E01D05" w:rsidRPr="007C0667">
        <w:rPr>
          <w:rFonts w:ascii="Times New Roman" w:hAnsi="Times New Roman" w:cs="Times New Roman"/>
          <w:sz w:val="24"/>
          <w:szCs w:val="24"/>
        </w:rPr>
        <w:t>.</w:t>
      </w:r>
    </w:p>
    <w:p w:rsidR="00AB2740" w:rsidRPr="007C0667" w:rsidRDefault="00AB2740" w:rsidP="00786B77">
      <w:pPr>
        <w:numPr>
          <w:ilvl w:val="0"/>
          <w:numId w:val="24"/>
        </w:numPr>
        <w:spacing w:line="240" w:lineRule="auto"/>
        <w:rPr>
          <w:rFonts w:ascii="Times New Roman" w:hAnsi="Times New Roman" w:cs="Times New Roman"/>
          <w:sz w:val="24"/>
          <w:szCs w:val="24"/>
        </w:rPr>
      </w:pPr>
      <w:r w:rsidRPr="007C0667">
        <w:rPr>
          <w:rFonts w:ascii="Times New Roman" w:hAnsi="Times New Roman" w:cs="Times New Roman"/>
          <w:sz w:val="24"/>
          <w:szCs w:val="24"/>
        </w:rPr>
        <w:t>Experience in building the cDOT filers and implementation.</w:t>
      </w:r>
    </w:p>
    <w:p w:rsidR="00AB2740" w:rsidRPr="007C0667" w:rsidRDefault="00AB2740" w:rsidP="00786B77">
      <w:pPr>
        <w:numPr>
          <w:ilvl w:val="0"/>
          <w:numId w:val="24"/>
        </w:numPr>
        <w:spacing w:line="240" w:lineRule="auto"/>
        <w:rPr>
          <w:rFonts w:ascii="Times New Roman" w:hAnsi="Times New Roman" w:cs="Times New Roman"/>
          <w:sz w:val="24"/>
          <w:szCs w:val="24"/>
        </w:rPr>
      </w:pPr>
      <w:r w:rsidRPr="007C0667">
        <w:rPr>
          <w:rFonts w:ascii="Times New Roman" w:hAnsi="Times New Roman" w:cs="Times New Roman"/>
          <w:sz w:val="24"/>
          <w:szCs w:val="24"/>
        </w:rPr>
        <w:t>Created SVMs and implemented Namespace for NAS SVMs.</w:t>
      </w:r>
    </w:p>
    <w:p w:rsidR="00AB2740" w:rsidRPr="007C0667" w:rsidRDefault="00AB2740" w:rsidP="00786B77">
      <w:pPr>
        <w:numPr>
          <w:ilvl w:val="0"/>
          <w:numId w:val="24"/>
        </w:numPr>
        <w:spacing w:line="240" w:lineRule="auto"/>
        <w:rPr>
          <w:rFonts w:ascii="Times New Roman" w:hAnsi="Times New Roman" w:cs="Times New Roman"/>
          <w:sz w:val="24"/>
          <w:szCs w:val="24"/>
        </w:rPr>
      </w:pPr>
      <w:r w:rsidRPr="007C0667">
        <w:rPr>
          <w:rFonts w:ascii="Times New Roman" w:hAnsi="Times New Roman" w:cs="Times New Roman"/>
          <w:sz w:val="24"/>
          <w:szCs w:val="24"/>
        </w:rPr>
        <w:t>Designed LIFs and performed the LIF migrations for testing purpose.</w:t>
      </w:r>
    </w:p>
    <w:p w:rsidR="00AB2740" w:rsidRPr="007C0667" w:rsidRDefault="00AB2740" w:rsidP="00786B77">
      <w:pPr>
        <w:numPr>
          <w:ilvl w:val="0"/>
          <w:numId w:val="24"/>
        </w:numPr>
        <w:spacing w:line="240" w:lineRule="auto"/>
        <w:rPr>
          <w:rFonts w:ascii="Times New Roman" w:hAnsi="Times New Roman" w:cs="Times New Roman"/>
          <w:sz w:val="24"/>
          <w:szCs w:val="24"/>
        </w:rPr>
      </w:pPr>
      <w:r w:rsidRPr="007C0667">
        <w:rPr>
          <w:rFonts w:ascii="Times New Roman" w:hAnsi="Times New Roman" w:cs="Times New Roman"/>
          <w:sz w:val="24"/>
          <w:szCs w:val="24"/>
        </w:rPr>
        <w:t>Configured Failover groups on the CDOT.</w:t>
      </w:r>
    </w:p>
    <w:p w:rsidR="008C5CBB" w:rsidRPr="00DA5303" w:rsidRDefault="008C5CBB" w:rsidP="008C5CBB">
      <w:pPr>
        <w:numPr>
          <w:ilvl w:val="0"/>
          <w:numId w:val="24"/>
        </w:numPr>
        <w:spacing w:line="240" w:lineRule="auto"/>
        <w:rPr>
          <w:rFonts w:ascii="Times New Roman" w:hAnsi="Times New Roman" w:cs="Times New Roman"/>
          <w:sz w:val="24"/>
          <w:szCs w:val="24"/>
        </w:rPr>
      </w:pPr>
      <w:r w:rsidRPr="00DA5303">
        <w:rPr>
          <w:rFonts w:ascii="Times New Roman" w:hAnsi="Times New Roman" w:cs="Times New Roman"/>
          <w:sz w:val="24"/>
          <w:szCs w:val="24"/>
        </w:rPr>
        <w:t xml:space="preserve">Capacity planning, provisioning and load management with associated documentation utilizing Operations Manager, OnCommand Core and System Manger </w:t>
      </w:r>
    </w:p>
    <w:p w:rsidR="008C5CBB" w:rsidRPr="00DA5303" w:rsidRDefault="008C5CBB" w:rsidP="008C5CBB">
      <w:pPr>
        <w:numPr>
          <w:ilvl w:val="0"/>
          <w:numId w:val="24"/>
        </w:numPr>
        <w:spacing w:line="240" w:lineRule="auto"/>
        <w:rPr>
          <w:rFonts w:ascii="Times New Roman" w:hAnsi="Times New Roman" w:cs="Times New Roman"/>
          <w:sz w:val="24"/>
          <w:szCs w:val="24"/>
        </w:rPr>
      </w:pPr>
      <w:r w:rsidRPr="00DA5303">
        <w:rPr>
          <w:rFonts w:ascii="Times New Roman" w:hAnsi="Times New Roman" w:cs="Times New Roman"/>
          <w:sz w:val="24"/>
          <w:szCs w:val="24"/>
        </w:rPr>
        <w:t xml:space="preserve">Generating Historical Performance Reports for </w:t>
      </w:r>
      <w:r w:rsidRPr="00502D4C">
        <w:rPr>
          <w:rFonts w:ascii="Times New Roman" w:hAnsi="Times New Roman" w:cs="Times New Roman"/>
          <w:b/>
          <w:sz w:val="24"/>
          <w:szCs w:val="24"/>
        </w:rPr>
        <w:t>VNX 5500/5700/7500</w:t>
      </w:r>
      <w:r w:rsidRPr="00DA5303">
        <w:rPr>
          <w:rFonts w:ascii="Times New Roman" w:hAnsi="Times New Roman" w:cs="Times New Roman"/>
          <w:sz w:val="24"/>
          <w:szCs w:val="24"/>
        </w:rPr>
        <w:t xml:space="preserve"> storage arrays using </w:t>
      </w:r>
      <w:r w:rsidRPr="00502D4C">
        <w:rPr>
          <w:rFonts w:ascii="Times New Roman" w:hAnsi="Times New Roman" w:cs="Times New Roman"/>
          <w:b/>
          <w:sz w:val="24"/>
          <w:szCs w:val="24"/>
        </w:rPr>
        <w:t>Archive (NAR)Files</w:t>
      </w:r>
      <w:r w:rsidRPr="00DA5303">
        <w:rPr>
          <w:rFonts w:ascii="Times New Roman" w:hAnsi="Times New Roman" w:cs="Times New Roman"/>
          <w:sz w:val="24"/>
          <w:szCs w:val="24"/>
        </w:rPr>
        <w:t xml:space="preserve"> in both Production and DR for troubleshooting purpose. </w:t>
      </w:r>
    </w:p>
    <w:p w:rsidR="008C5CBB" w:rsidRPr="00DA5303" w:rsidRDefault="008C5CBB" w:rsidP="008C5CBB">
      <w:pPr>
        <w:numPr>
          <w:ilvl w:val="0"/>
          <w:numId w:val="24"/>
        </w:numPr>
        <w:spacing w:line="240" w:lineRule="auto"/>
        <w:rPr>
          <w:rFonts w:ascii="Times New Roman" w:hAnsi="Times New Roman" w:cs="Times New Roman"/>
          <w:sz w:val="24"/>
          <w:szCs w:val="24"/>
        </w:rPr>
      </w:pPr>
      <w:r w:rsidRPr="00DA5303">
        <w:rPr>
          <w:rFonts w:ascii="Times New Roman" w:hAnsi="Times New Roman" w:cs="Times New Roman"/>
          <w:sz w:val="24"/>
          <w:szCs w:val="24"/>
        </w:rPr>
        <w:t xml:space="preserve">Generating Capacity planning reports for </w:t>
      </w:r>
      <w:r w:rsidRPr="00502D4C">
        <w:rPr>
          <w:rFonts w:ascii="Times New Roman" w:hAnsi="Times New Roman" w:cs="Times New Roman"/>
          <w:b/>
          <w:sz w:val="24"/>
          <w:szCs w:val="24"/>
        </w:rPr>
        <w:t>VNX 5500</w:t>
      </w:r>
      <w:r w:rsidRPr="00DA5303">
        <w:rPr>
          <w:rFonts w:ascii="Times New Roman" w:hAnsi="Times New Roman" w:cs="Times New Roman"/>
          <w:sz w:val="24"/>
          <w:szCs w:val="24"/>
        </w:rPr>
        <w:t xml:space="preserve"> storage array for monitoring the growth of each Server for Budget planning.</w:t>
      </w:r>
    </w:p>
    <w:p w:rsidR="008C5CBB" w:rsidRPr="00DA5303" w:rsidRDefault="008C5CBB" w:rsidP="008C5CBB">
      <w:pPr>
        <w:numPr>
          <w:ilvl w:val="0"/>
          <w:numId w:val="24"/>
        </w:numPr>
        <w:spacing w:line="240" w:lineRule="auto"/>
        <w:rPr>
          <w:rFonts w:ascii="Times New Roman" w:hAnsi="Times New Roman" w:cs="Times New Roman"/>
          <w:sz w:val="24"/>
          <w:szCs w:val="24"/>
        </w:rPr>
      </w:pPr>
      <w:r w:rsidRPr="00DA5303">
        <w:rPr>
          <w:rFonts w:ascii="Times New Roman" w:hAnsi="Times New Roman" w:cs="Times New Roman"/>
          <w:sz w:val="24"/>
          <w:szCs w:val="24"/>
        </w:rPr>
        <w:t xml:space="preserve">Provisioned block storage from </w:t>
      </w:r>
      <w:r w:rsidRPr="00502D4C">
        <w:rPr>
          <w:rFonts w:ascii="Times New Roman" w:hAnsi="Times New Roman" w:cs="Times New Roman"/>
          <w:b/>
          <w:sz w:val="24"/>
          <w:szCs w:val="24"/>
        </w:rPr>
        <w:t xml:space="preserve">VNX 5500/5700/7500 </w:t>
      </w:r>
      <w:r w:rsidRPr="00DA5303">
        <w:rPr>
          <w:rFonts w:ascii="Times New Roman" w:hAnsi="Times New Roman" w:cs="Times New Roman"/>
          <w:sz w:val="24"/>
          <w:szCs w:val="24"/>
        </w:rPr>
        <w:t>by registering hosts, Creating Storage Pools/Raid groups, Creating LUN, creating Storage Groups, and adding hosts to the storage group using Unisphere.</w:t>
      </w:r>
    </w:p>
    <w:p w:rsidR="008C5CBB" w:rsidRPr="00DA5303" w:rsidRDefault="008C5CBB" w:rsidP="00AE65BB">
      <w:pPr>
        <w:spacing w:line="240" w:lineRule="auto"/>
        <w:ind w:left="270" w:hanging="270"/>
        <w:rPr>
          <w:rFonts w:ascii="Times New Roman" w:hAnsi="Times New Roman" w:cs="Times New Roman"/>
          <w:sz w:val="24"/>
          <w:szCs w:val="24"/>
        </w:rPr>
      </w:pPr>
    </w:p>
    <w:p w:rsidR="00BC6081" w:rsidRPr="00786B77" w:rsidRDefault="00661F20" w:rsidP="00BC6081">
      <w:pPr>
        <w:pBdr>
          <w:bottom w:val="dotted" w:sz="4" w:space="0" w:color="BFBFBF"/>
        </w:pBdr>
        <w:tabs>
          <w:tab w:val="right" w:pos="10773"/>
        </w:tabs>
        <w:spacing w:line="240" w:lineRule="auto"/>
        <w:rPr>
          <w:rFonts w:ascii="Times New Roman" w:hAnsi="Times New Roman" w:cs="Times New Roman"/>
          <w:b/>
          <w:bCs/>
          <w:i/>
          <w:sz w:val="24"/>
          <w:szCs w:val="24"/>
          <w:highlight w:val="green"/>
        </w:rPr>
      </w:pPr>
      <w:r w:rsidRPr="00786B77">
        <w:rPr>
          <w:rStyle w:val="BookTitle"/>
          <w:rFonts w:ascii="Times New Roman" w:hAnsi="Times New Roman" w:cs="Times New Roman"/>
          <w:sz w:val="24"/>
          <w:szCs w:val="24"/>
        </w:rPr>
        <w:t>Data Storage Specialist</w:t>
      </w:r>
    </w:p>
    <w:p w:rsidR="00BC6081" w:rsidRPr="00DA5303" w:rsidRDefault="00BC275A" w:rsidP="00661F20">
      <w:pPr>
        <w:pBdr>
          <w:bottom w:val="dotted" w:sz="4" w:space="0" w:color="BFBFBF"/>
        </w:pBdr>
        <w:tabs>
          <w:tab w:val="right" w:pos="10773"/>
        </w:tabs>
        <w:spacing w:line="240" w:lineRule="auto"/>
        <w:rPr>
          <w:rFonts w:ascii="Times New Roman" w:hAnsi="Times New Roman" w:cs="Times New Roman"/>
          <w:b/>
          <w:bCs/>
          <w:i/>
          <w:sz w:val="24"/>
          <w:szCs w:val="24"/>
        </w:rPr>
      </w:pPr>
      <w:r w:rsidRPr="00786B77">
        <w:rPr>
          <w:rFonts w:ascii="Times New Roman" w:hAnsi="Times New Roman" w:cs="Times New Roman"/>
          <w:b/>
          <w:bCs/>
          <w:i/>
          <w:sz w:val="24"/>
          <w:szCs w:val="24"/>
          <w:highlight w:val="green"/>
        </w:rPr>
        <w:t>City National Bank</w:t>
      </w:r>
      <w:r w:rsidR="00DA5303" w:rsidRPr="00786B77">
        <w:rPr>
          <w:rFonts w:ascii="Times New Roman" w:hAnsi="Times New Roman" w:cs="Times New Roman"/>
          <w:b/>
          <w:bCs/>
          <w:i/>
          <w:sz w:val="24"/>
          <w:szCs w:val="24"/>
          <w:highlight w:val="green"/>
        </w:rPr>
        <w:t>, Los</w:t>
      </w:r>
      <w:r w:rsidRPr="00786B77">
        <w:rPr>
          <w:rFonts w:ascii="Times New Roman" w:hAnsi="Times New Roman" w:cs="Times New Roman"/>
          <w:b/>
          <w:bCs/>
          <w:i/>
          <w:sz w:val="24"/>
          <w:szCs w:val="24"/>
          <w:highlight w:val="green"/>
        </w:rPr>
        <w:t xml:space="preserve"> Angeles, CA</w:t>
      </w:r>
      <w:r w:rsidR="00C953F4" w:rsidRPr="00786B77">
        <w:rPr>
          <w:rFonts w:ascii="Times New Roman" w:hAnsi="Times New Roman" w:cs="Times New Roman"/>
          <w:b/>
          <w:bCs/>
          <w:i/>
          <w:sz w:val="24"/>
          <w:szCs w:val="24"/>
          <w:highlight w:val="green"/>
        </w:rPr>
        <w:t>June 2012-</w:t>
      </w:r>
      <w:r w:rsidR="00661F20" w:rsidRPr="00786B77">
        <w:rPr>
          <w:rFonts w:ascii="Times New Roman" w:hAnsi="Times New Roman" w:cs="Times New Roman"/>
          <w:b/>
          <w:bCs/>
          <w:i/>
          <w:sz w:val="24"/>
          <w:szCs w:val="24"/>
          <w:highlight w:val="green"/>
        </w:rPr>
        <w:t xml:space="preserve">Aug </w:t>
      </w:r>
      <w:r w:rsidR="005A7507" w:rsidRPr="00786B77">
        <w:rPr>
          <w:rFonts w:ascii="Times New Roman" w:hAnsi="Times New Roman" w:cs="Times New Roman"/>
          <w:b/>
          <w:bCs/>
          <w:i/>
          <w:sz w:val="24"/>
          <w:szCs w:val="24"/>
          <w:highlight w:val="green"/>
        </w:rPr>
        <w:t>20</w:t>
      </w:r>
      <w:r w:rsidR="00661F20" w:rsidRPr="00786B77">
        <w:rPr>
          <w:rFonts w:ascii="Times New Roman" w:hAnsi="Times New Roman" w:cs="Times New Roman"/>
          <w:b/>
          <w:bCs/>
          <w:i/>
          <w:sz w:val="24"/>
          <w:szCs w:val="24"/>
          <w:highlight w:val="green"/>
        </w:rPr>
        <w:t>12</w:t>
      </w:r>
    </w:p>
    <w:p w:rsidR="00BC6081" w:rsidRPr="00DA5303" w:rsidRDefault="00BC6081" w:rsidP="00661F20">
      <w:pPr>
        <w:spacing w:line="240" w:lineRule="auto"/>
        <w:rPr>
          <w:rFonts w:ascii="Times New Roman" w:hAnsi="Times New Roman" w:cs="Times New Roman"/>
          <w:sz w:val="24"/>
          <w:szCs w:val="24"/>
        </w:rPr>
      </w:pPr>
    </w:p>
    <w:p w:rsidR="008C5CBB" w:rsidRPr="00DA5303" w:rsidRDefault="008C5CBB" w:rsidP="008C5CBB">
      <w:pPr>
        <w:numPr>
          <w:ilvl w:val="0"/>
          <w:numId w:val="23"/>
        </w:numPr>
        <w:spacing w:line="240" w:lineRule="auto"/>
        <w:rPr>
          <w:rFonts w:ascii="Times New Roman" w:hAnsi="Times New Roman" w:cs="Times New Roman"/>
          <w:sz w:val="24"/>
          <w:szCs w:val="24"/>
        </w:rPr>
      </w:pPr>
      <w:r w:rsidRPr="00DA5303">
        <w:rPr>
          <w:rFonts w:ascii="Times New Roman" w:hAnsi="Times New Roman" w:cs="Times New Roman"/>
          <w:sz w:val="24"/>
          <w:szCs w:val="24"/>
        </w:rPr>
        <w:t xml:space="preserve">Administered and maintained </w:t>
      </w:r>
      <w:r w:rsidR="00786B77">
        <w:rPr>
          <w:rFonts w:ascii="Times New Roman" w:hAnsi="Times New Roman" w:cs="Times New Roman"/>
          <w:b/>
          <w:sz w:val="24"/>
          <w:szCs w:val="24"/>
        </w:rPr>
        <w:t>EMC VMAX, DMX-4, VNX,</w:t>
      </w:r>
      <w:r w:rsidR="001C12A1">
        <w:rPr>
          <w:rFonts w:ascii="Times New Roman" w:hAnsi="Times New Roman" w:cs="Times New Roman"/>
          <w:b/>
          <w:sz w:val="24"/>
          <w:szCs w:val="24"/>
        </w:rPr>
        <w:t>CLARiiON</w:t>
      </w:r>
      <w:r w:rsidR="00786B77">
        <w:rPr>
          <w:rFonts w:ascii="Times New Roman" w:hAnsi="Times New Roman" w:cs="Times New Roman"/>
          <w:b/>
          <w:sz w:val="24"/>
          <w:szCs w:val="24"/>
        </w:rPr>
        <w:t xml:space="preserve"> Storage A</w:t>
      </w:r>
      <w:r w:rsidRPr="00502D4C">
        <w:rPr>
          <w:rFonts w:ascii="Times New Roman" w:hAnsi="Times New Roman" w:cs="Times New Roman"/>
          <w:b/>
          <w:sz w:val="24"/>
          <w:szCs w:val="24"/>
        </w:rPr>
        <w:t>rrays</w:t>
      </w:r>
      <w:r w:rsidRPr="00DA5303">
        <w:rPr>
          <w:rFonts w:ascii="Times New Roman" w:hAnsi="Times New Roman" w:cs="Times New Roman"/>
          <w:sz w:val="24"/>
          <w:szCs w:val="24"/>
        </w:rPr>
        <w:t>.</w:t>
      </w:r>
    </w:p>
    <w:p w:rsidR="008C5CBB" w:rsidRDefault="008C5CBB" w:rsidP="008C5CBB">
      <w:pPr>
        <w:numPr>
          <w:ilvl w:val="0"/>
          <w:numId w:val="23"/>
        </w:numPr>
        <w:spacing w:line="240" w:lineRule="auto"/>
        <w:rPr>
          <w:rFonts w:ascii="Times New Roman" w:hAnsi="Times New Roman" w:cs="Times New Roman"/>
          <w:sz w:val="24"/>
          <w:szCs w:val="24"/>
        </w:rPr>
      </w:pPr>
      <w:r w:rsidRPr="00DA5303">
        <w:rPr>
          <w:rFonts w:ascii="Times New Roman" w:hAnsi="Times New Roman" w:cs="Times New Roman"/>
          <w:sz w:val="24"/>
          <w:szCs w:val="24"/>
        </w:rPr>
        <w:lastRenderedPageBreak/>
        <w:t>Responsible for infrastructure tasks including provisioning storage, connectivity issues, upgrades, and day-to-day issues and audits.</w:t>
      </w:r>
    </w:p>
    <w:p w:rsidR="008C5CBB" w:rsidRPr="00DA5303" w:rsidRDefault="008C5CBB" w:rsidP="008C5CBB">
      <w:pPr>
        <w:numPr>
          <w:ilvl w:val="0"/>
          <w:numId w:val="23"/>
        </w:numPr>
        <w:spacing w:line="240" w:lineRule="auto"/>
        <w:rPr>
          <w:rFonts w:ascii="Times New Roman" w:hAnsi="Times New Roman" w:cs="Times New Roman"/>
          <w:sz w:val="24"/>
          <w:szCs w:val="24"/>
        </w:rPr>
      </w:pPr>
      <w:r w:rsidRPr="00DA5303">
        <w:rPr>
          <w:rFonts w:ascii="Times New Roman" w:hAnsi="Times New Roman" w:cs="Times New Roman"/>
          <w:sz w:val="24"/>
          <w:szCs w:val="24"/>
        </w:rPr>
        <w:t xml:space="preserve">Involved in configuring, administering zones/zone sets on Cisco, </w:t>
      </w:r>
      <w:r w:rsidRPr="00502D4C">
        <w:rPr>
          <w:rFonts w:ascii="Times New Roman" w:hAnsi="Times New Roman" w:cs="Times New Roman"/>
          <w:b/>
          <w:sz w:val="24"/>
          <w:szCs w:val="24"/>
        </w:rPr>
        <w:t>McDATA</w:t>
      </w:r>
      <w:r w:rsidRPr="00DA5303">
        <w:rPr>
          <w:rFonts w:ascii="Times New Roman" w:hAnsi="Times New Roman" w:cs="Times New Roman"/>
          <w:sz w:val="24"/>
          <w:szCs w:val="24"/>
        </w:rPr>
        <w:t xml:space="preserve">, Brocade switches using </w:t>
      </w:r>
      <w:r w:rsidRPr="00502D4C">
        <w:rPr>
          <w:rFonts w:ascii="Times New Roman" w:hAnsi="Times New Roman" w:cs="Times New Roman"/>
          <w:b/>
          <w:sz w:val="24"/>
          <w:szCs w:val="24"/>
        </w:rPr>
        <w:t>Fabric Manager, Connectrix Manager and Brocade Fabric Manager</w:t>
      </w:r>
      <w:r w:rsidRPr="00DA5303">
        <w:rPr>
          <w:rFonts w:ascii="Times New Roman" w:hAnsi="Times New Roman" w:cs="Times New Roman"/>
          <w:sz w:val="24"/>
          <w:szCs w:val="24"/>
        </w:rPr>
        <w:t xml:space="preserve"> respectively.</w:t>
      </w:r>
    </w:p>
    <w:p w:rsidR="008C5CBB" w:rsidRPr="00DA5303" w:rsidRDefault="008C5CBB" w:rsidP="008C5CBB">
      <w:pPr>
        <w:numPr>
          <w:ilvl w:val="0"/>
          <w:numId w:val="23"/>
        </w:numPr>
        <w:spacing w:line="240" w:lineRule="auto"/>
        <w:rPr>
          <w:rFonts w:ascii="Times New Roman" w:hAnsi="Times New Roman" w:cs="Times New Roman"/>
          <w:sz w:val="24"/>
          <w:szCs w:val="24"/>
        </w:rPr>
      </w:pPr>
      <w:r w:rsidRPr="00DA5303">
        <w:rPr>
          <w:rFonts w:ascii="Times New Roman" w:hAnsi="Times New Roman" w:cs="Times New Roman"/>
          <w:sz w:val="24"/>
          <w:szCs w:val="24"/>
        </w:rPr>
        <w:t xml:space="preserve">Administered </w:t>
      </w:r>
      <w:r w:rsidRPr="00786B77">
        <w:rPr>
          <w:rFonts w:ascii="Times New Roman" w:hAnsi="Times New Roman" w:cs="Times New Roman"/>
          <w:b/>
          <w:sz w:val="24"/>
          <w:szCs w:val="24"/>
        </w:rPr>
        <w:t>VPLEX</w:t>
      </w:r>
      <w:r w:rsidRPr="00DA5303">
        <w:rPr>
          <w:rFonts w:ascii="Times New Roman" w:hAnsi="Times New Roman" w:cs="Times New Roman"/>
          <w:sz w:val="24"/>
          <w:szCs w:val="24"/>
        </w:rPr>
        <w:t xml:space="preserve"> with </w:t>
      </w:r>
      <w:r w:rsidRPr="00786B77">
        <w:rPr>
          <w:rFonts w:ascii="Times New Roman" w:hAnsi="Times New Roman" w:cs="Times New Roman"/>
          <w:b/>
          <w:sz w:val="24"/>
          <w:szCs w:val="24"/>
        </w:rPr>
        <w:t>VMAX</w:t>
      </w:r>
      <w:r w:rsidRPr="00DA5303">
        <w:rPr>
          <w:rFonts w:ascii="Times New Roman" w:hAnsi="Times New Roman" w:cs="Times New Roman"/>
          <w:sz w:val="24"/>
          <w:szCs w:val="24"/>
        </w:rPr>
        <w:t xml:space="preserve"> environments by provisioning volumes from backend to VPLEX head.</w:t>
      </w:r>
    </w:p>
    <w:p w:rsidR="008C5CBB" w:rsidRPr="00DA5303" w:rsidRDefault="008C5CBB" w:rsidP="008C5CBB">
      <w:pPr>
        <w:numPr>
          <w:ilvl w:val="0"/>
          <w:numId w:val="23"/>
        </w:numPr>
        <w:spacing w:line="240" w:lineRule="auto"/>
        <w:rPr>
          <w:rFonts w:ascii="Times New Roman" w:hAnsi="Times New Roman" w:cs="Times New Roman"/>
          <w:sz w:val="24"/>
          <w:szCs w:val="24"/>
        </w:rPr>
      </w:pPr>
      <w:r w:rsidRPr="00DA5303">
        <w:rPr>
          <w:rFonts w:ascii="Times New Roman" w:hAnsi="Times New Roman" w:cs="Times New Roman"/>
          <w:sz w:val="24"/>
          <w:szCs w:val="24"/>
        </w:rPr>
        <w:t xml:space="preserve">Configured </w:t>
      </w:r>
      <w:r w:rsidRPr="00786B77">
        <w:rPr>
          <w:rFonts w:ascii="Times New Roman" w:hAnsi="Times New Roman" w:cs="Times New Roman"/>
          <w:b/>
          <w:sz w:val="24"/>
          <w:szCs w:val="24"/>
        </w:rPr>
        <w:t>FAST VP</w:t>
      </w:r>
      <w:r w:rsidRPr="00DA5303">
        <w:rPr>
          <w:rFonts w:ascii="Times New Roman" w:hAnsi="Times New Roman" w:cs="Times New Roman"/>
          <w:sz w:val="24"/>
          <w:szCs w:val="24"/>
        </w:rPr>
        <w:t xml:space="preserve"> for migration targets as per best practices.</w:t>
      </w:r>
    </w:p>
    <w:p w:rsidR="008C5CBB" w:rsidRPr="00DA5303" w:rsidRDefault="008C5CBB" w:rsidP="008C5CBB">
      <w:pPr>
        <w:numPr>
          <w:ilvl w:val="0"/>
          <w:numId w:val="23"/>
        </w:numPr>
        <w:spacing w:line="240" w:lineRule="auto"/>
        <w:rPr>
          <w:rFonts w:ascii="Times New Roman" w:hAnsi="Times New Roman" w:cs="Times New Roman"/>
          <w:sz w:val="24"/>
          <w:szCs w:val="24"/>
        </w:rPr>
      </w:pPr>
      <w:r w:rsidRPr="00DA5303">
        <w:rPr>
          <w:rFonts w:ascii="Times New Roman" w:hAnsi="Times New Roman" w:cs="Times New Roman"/>
          <w:sz w:val="24"/>
          <w:szCs w:val="24"/>
        </w:rPr>
        <w:t>Worked on Symmetrix V-max in Thin Provisioning, Virtualization and Auto provisioning.</w:t>
      </w:r>
    </w:p>
    <w:p w:rsidR="008C5CBB" w:rsidRPr="00DA5303" w:rsidRDefault="008C5CBB" w:rsidP="008C5CBB">
      <w:pPr>
        <w:numPr>
          <w:ilvl w:val="0"/>
          <w:numId w:val="23"/>
        </w:numPr>
        <w:spacing w:line="240" w:lineRule="auto"/>
        <w:rPr>
          <w:rFonts w:ascii="Times New Roman" w:hAnsi="Times New Roman" w:cs="Times New Roman"/>
          <w:sz w:val="24"/>
          <w:szCs w:val="24"/>
        </w:rPr>
      </w:pPr>
      <w:r w:rsidRPr="00DA5303">
        <w:rPr>
          <w:rFonts w:ascii="Times New Roman" w:hAnsi="Times New Roman" w:cs="Times New Roman"/>
          <w:sz w:val="24"/>
          <w:szCs w:val="24"/>
        </w:rPr>
        <w:t xml:space="preserve">Used </w:t>
      </w:r>
      <w:r w:rsidRPr="00502D4C">
        <w:rPr>
          <w:rFonts w:ascii="Times New Roman" w:hAnsi="Times New Roman" w:cs="Times New Roman"/>
          <w:b/>
          <w:sz w:val="24"/>
          <w:szCs w:val="24"/>
        </w:rPr>
        <w:t>Open Replicator</w:t>
      </w:r>
      <w:r w:rsidRPr="00DA5303">
        <w:rPr>
          <w:rFonts w:ascii="Times New Roman" w:hAnsi="Times New Roman" w:cs="Times New Roman"/>
          <w:sz w:val="24"/>
          <w:szCs w:val="24"/>
        </w:rPr>
        <w:t xml:space="preserve"> (</w:t>
      </w:r>
      <w:r w:rsidRPr="00786B77">
        <w:rPr>
          <w:rFonts w:ascii="Times New Roman" w:hAnsi="Times New Roman" w:cs="Times New Roman"/>
          <w:b/>
          <w:sz w:val="24"/>
          <w:szCs w:val="24"/>
        </w:rPr>
        <w:t>Hot Pull &amp; PPME</w:t>
      </w:r>
      <w:r w:rsidRPr="00DA5303">
        <w:rPr>
          <w:rFonts w:ascii="Times New Roman" w:hAnsi="Times New Roman" w:cs="Times New Roman"/>
          <w:sz w:val="24"/>
          <w:szCs w:val="24"/>
        </w:rPr>
        <w:t xml:space="preserve">) to migrate from </w:t>
      </w:r>
      <w:r w:rsidRPr="00786B77">
        <w:rPr>
          <w:rFonts w:ascii="Times New Roman" w:hAnsi="Times New Roman" w:cs="Times New Roman"/>
          <w:b/>
          <w:sz w:val="24"/>
          <w:szCs w:val="24"/>
        </w:rPr>
        <w:t>DMX to VMAX</w:t>
      </w:r>
      <w:r w:rsidRPr="00DA5303">
        <w:rPr>
          <w:rFonts w:ascii="Times New Roman" w:hAnsi="Times New Roman" w:cs="Times New Roman"/>
          <w:sz w:val="24"/>
          <w:szCs w:val="24"/>
        </w:rPr>
        <w:t xml:space="preserve">. </w:t>
      </w:r>
    </w:p>
    <w:p w:rsidR="008C5CBB" w:rsidRPr="00DA5303" w:rsidRDefault="008C5CBB" w:rsidP="008C5CBB">
      <w:pPr>
        <w:numPr>
          <w:ilvl w:val="0"/>
          <w:numId w:val="23"/>
        </w:numPr>
        <w:spacing w:line="240" w:lineRule="auto"/>
        <w:rPr>
          <w:rFonts w:ascii="Times New Roman" w:hAnsi="Times New Roman" w:cs="Times New Roman"/>
          <w:sz w:val="24"/>
          <w:szCs w:val="24"/>
        </w:rPr>
      </w:pPr>
      <w:r w:rsidRPr="00DA5303">
        <w:rPr>
          <w:rFonts w:ascii="Times New Roman" w:hAnsi="Times New Roman" w:cs="Times New Roman"/>
          <w:sz w:val="24"/>
          <w:szCs w:val="24"/>
        </w:rPr>
        <w:t>Configured, Created, push and pull sessions to migrate devices.</w:t>
      </w:r>
    </w:p>
    <w:p w:rsidR="008C5CBB" w:rsidRPr="00DA5303" w:rsidRDefault="008C5CBB" w:rsidP="008C5CBB">
      <w:pPr>
        <w:numPr>
          <w:ilvl w:val="0"/>
          <w:numId w:val="23"/>
        </w:numPr>
        <w:spacing w:line="240" w:lineRule="auto"/>
        <w:rPr>
          <w:rFonts w:ascii="Times New Roman" w:hAnsi="Times New Roman" w:cs="Times New Roman"/>
          <w:sz w:val="24"/>
          <w:szCs w:val="24"/>
        </w:rPr>
      </w:pPr>
      <w:r w:rsidRPr="00DA5303">
        <w:rPr>
          <w:rFonts w:ascii="Times New Roman" w:hAnsi="Times New Roman" w:cs="Times New Roman"/>
          <w:sz w:val="24"/>
          <w:szCs w:val="24"/>
        </w:rPr>
        <w:t>Implemented Virtual Provisioning from VMAX array to hosts by creating Data devices, thin devices, Thin Pool, binding Thin devices to Pool and masking the Thin devices to the host, using Unisphere.</w:t>
      </w:r>
    </w:p>
    <w:p w:rsidR="008C5CBB" w:rsidRPr="00DA5303" w:rsidRDefault="008C5CBB" w:rsidP="008C5CBB">
      <w:pPr>
        <w:numPr>
          <w:ilvl w:val="0"/>
          <w:numId w:val="23"/>
        </w:numPr>
        <w:spacing w:line="240" w:lineRule="auto"/>
        <w:rPr>
          <w:rFonts w:ascii="Times New Roman" w:hAnsi="Times New Roman" w:cs="Times New Roman"/>
          <w:sz w:val="24"/>
          <w:szCs w:val="24"/>
        </w:rPr>
      </w:pPr>
      <w:r w:rsidRPr="00DA5303">
        <w:rPr>
          <w:rFonts w:ascii="Times New Roman" w:hAnsi="Times New Roman" w:cs="Times New Roman"/>
          <w:sz w:val="24"/>
          <w:szCs w:val="24"/>
        </w:rPr>
        <w:t>Extensively worked on SymCLI to implement concurrent SRDF and successfully replicated the storage to the remote site using SRDF solutions (SRDF/S and SRDF/A).</w:t>
      </w:r>
    </w:p>
    <w:p w:rsidR="008C5CBB" w:rsidRPr="00586D90" w:rsidRDefault="008C5CBB" w:rsidP="008C5CBB">
      <w:pPr>
        <w:numPr>
          <w:ilvl w:val="0"/>
          <w:numId w:val="23"/>
        </w:numPr>
        <w:spacing w:line="240" w:lineRule="auto"/>
        <w:rPr>
          <w:rFonts w:ascii="Times New Roman" w:hAnsi="Times New Roman" w:cs="Times New Roman"/>
          <w:sz w:val="24"/>
          <w:szCs w:val="24"/>
        </w:rPr>
      </w:pPr>
      <w:r w:rsidRPr="00586D90">
        <w:rPr>
          <w:rFonts w:ascii="Times New Roman" w:hAnsi="Times New Roman" w:cs="Times New Roman"/>
          <w:sz w:val="24"/>
          <w:szCs w:val="24"/>
        </w:rPr>
        <w:t>Worked on Technology Refresh from old filers to new filers</w:t>
      </w:r>
    </w:p>
    <w:p w:rsidR="008C5CBB" w:rsidRPr="00586D90" w:rsidRDefault="008C5CBB" w:rsidP="008C5CBB">
      <w:pPr>
        <w:numPr>
          <w:ilvl w:val="0"/>
          <w:numId w:val="23"/>
        </w:numPr>
        <w:spacing w:line="240" w:lineRule="auto"/>
        <w:rPr>
          <w:rFonts w:ascii="Times New Roman" w:hAnsi="Times New Roman" w:cs="Times New Roman"/>
          <w:sz w:val="24"/>
          <w:szCs w:val="24"/>
        </w:rPr>
      </w:pPr>
      <w:r w:rsidRPr="00586D90">
        <w:rPr>
          <w:rFonts w:ascii="Times New Roman" w:hAnsi="Times New Roman" w:cs="Times New Roman"/>
          <w:sz w:val="24"/>
          <w:szCs w:val="24"/>
        </w:rPr>
        <w:t>Integrated existing infrastructure to achieve highest level of performance and data availability.</w:t>
      </w:r>
    </w:p>
    <w:p w:rsidR="008C5CBB" w:rsidRPr="00586D90" w:rsidRDefault="008C5CBB" w:rsidP="008C5CBB">
      <w:pPr>
        <w:numPr>
          <w:ilvl w:val="0"/>
          <w:numId w:val="23"/>
        </w:numPr>
        <w:spacing w:line="240" w:lineRule="auto"/>
        <w:rPr>
          <w:rFonts w:ascii="Times New Roman" w:hAnsi="Times New Roman" w:cs="Times New Roman"/>
          <w:sz w:val="24"/>
          <w:szCs w:val="24"/>
        </w:rPr>
      </w:pPr>
      <w:r w:rsidRPr="00586D90">
        <w:rPr>
          <w:rFonts w:ascii="Times New Roman" w:hAnsi="Times New Roman" w:cs="Times New Roman"/>
          <w:sz w:val="24"/>
          <w:szCs w:val="24"/>
        </w:rPr>
        <w:t xml:space="preserve">NFS, CIFS migration using </w:t>
      </w:r>
      <w:r w:rsidR="00502D4C" w:rsidRPr="00586D90">
        <w:rPr>
          <w:rFonts w:ascii="Times New Roman" w:hAnsi="Times New Roman" w:cs="Times New Roman"/>
          <w:b/>
          <w:sz w:val="24"/>
          <w:szCs w:val="24"/>
        </w:rPr>
        <w:t>NetApp</w:t>
      </w:r>
      <w:r w:rsidRPr="00586D90">
        <w:rPr>
          <w:rFonts w:ascii="Times New Roman" w:hAnsi="Times New Roman" w:cs="Times New Roman"/>
          <w:sz w:val="24"/>
          <w:szCs w:val="24"/>
        </w:rPr>
        <w:t xml:space="preserve"> and host based tools (Robocopy, rsync, secure copy)</w:t>
      </w:r>
    </w:p>
    <w:p w:rsidR="008C5CBB" w:rsidRPr="00586D90" w:rsidRDefault="008C5CBB" w:rsidP="008C5CBB">
      <w:pPr>
        <w:numPr>
          <w:ilvl w:val="0"/>
          <w:numId w:val="23"/>
        </w:numPr>
        <w:spacing w:line="240" w:lineRule="auto"/>
        <w:rPr>
          <w:rFonts w:ascii="Times New Roman" w:hAnsi="Times New Roman" w:cs="Times New Roman"/>
          <w:sz w:val="24"/>
          <w:szCs w:val="24"/>
        </w:rPr>
      </w:pPr>
      <w:r w:rsidRPr="00586D90">
        <w:rPr>
          <w:rFonts w:ascii="Times New Roman" w:hAnsi="Times New Roman" w:cs="Times New Roman"/>
          <w:sz w:val="24"/>
          <w:szCs w:val="24"/>
        </w:rPr>
        <w:t>Create, configure, and manage CIFS &amp; NFS shares, quotas, groups, and permissions after migrating the data.</w:t>
      </w:r>
    </w:p>
    <w:p w:rsidR="008C5CBB" w:rsidRPr="00586D90" w:rsidRDefault="008C5CBB" w:rsidP="008C5CBB">
      <w:pPr>
        <w:numPr>
          <w:ilvl w:val="0"/>
          <w:numId w:val="23"/>
        </w:numPr>
        <w:spacing w:line="240" w:lineRule="auto"/>
        <w:rPr>
          <w:rFonts w:ascii="Times New Roman" w:hAnsi="Times New Roman" w:cs="Times New Roman"/>
          <w:sz w:val="24"/>
          <w:szCs w:val="24"/>
        </w:rPr>
      </w:pPr>
      <w:r w:rsidRPr="00586D90">
        <w:rPr>
          <w:rFonts w:ascii="Times New Roman" w:hAnsi="Times New Roman" w:cs="Times New Roman"/>
          <w:sz w:val="24"/>
          <w:szCs w:val="24"/>
        </w:rPr>
        <w:t>Configuring SnapMirror, SnapReserve, allocating &amp; deallocating shares to UNIX and Windows Clients.</w:t>
      </w:r>
    </w:p>
    <w:p w:rsidR="008C5CBB" w:rsidRPr="00586D90" w:rsidRDefault="008C5CBB" w:rsidP="008C5CBB">
      <w:pPr>
        <w:numPr>
          <w:ilvl w:val="0"/>
          <w:numId w:val="23"/>
        </w:numPr>
        <w:spacing w:line="240" w:lineRule="auto"/>
        <w:rPr>
          <w:rFonts w:ascii="Times New Roman" w:hAnsi="Times New Roman" w:cs="Times New Roman"/>
          <w:sz w:val="24"/>
          <w:szCs w:val="24"/>
        </w:rPr>
      </w:pPr>
      <w:r w:rsidRPr="00586D90">
        <w:rPr>
          <w:rFonts w:ascii="Times New Roman" w:hAnsi="Times New Roman" w:cs="Times New Roman"/>
          <w:sz w:val="24"/>
          <w:szCs w:val="24"/>
        </w:rPr>
        <w:t xml:space="preserve">Configured and Administered Open System SnapVault and SnapRestore for backup and restore operation in </w:t>
      </w:r>
      <w:r w:rsidR="00502D4C" w:rsidRPr="00586D90">
        <w:rPr>
          <w:rFonts w:ascii="Times New Roman" w:hAnsi="Times New Roman" w:cs="Times New Roman"/>
          <w:b/>
          <w:sz w:val="24"/>
          <w:szCs w:val="24"/>
        </w:rPr>
        <w:t>NetAppNAS</w:t>
      </w:r>
      <w:r w:rsidRPr="00586D90">
        <w:rPr>
          <w:rFonts w:ascii="Times New Roman" w:hAnsi="Times New Roman" w:cs="Times New Roman"/>
          <w:sz w:val="24"/>
          <w:szCs w:val="24"/>
        </w:rPr>
        <w:t xml:space="preserve"> Environment.</w:t>
      </w:r>
    </w:p>
    <w:p w:rsidR="008C5CBB" w:rsidRPr="00586D90" w:rsidRDefault="008C5CBB" w:rsidP="008C5CBB">
      <w:pPr>
        <w:numPr>
          <w:ilvl w:val="0"/>
          <w:numId w:val="23"/>
        </w:numPr>
        <w:spacing w:line="240" w:lineRule="auto"/>
        <w:rPr>
          <w:rFonts w:ascii="Times New Roman" w:hAnsi="Times New Roman" w:cs="Times New Roman"/>
          <w:sz w:val="24"/>
          <w:szCs w:val="24"/>
        </w:rPr>
      </w:pPr>
      <w:r w:rsidRPr="00586D90">
        <w:rPr>
          <w:rFonts w:ascii="Times New Roman" w:hAnsi="Times New Roman" w:cs="Times New Roman"/>
          <w:sz w:val="24"/>
          <w:szCs w:val="24"/>
        </w:rPr>
        <w:t xml:space="preserve">Administer </w:t>
      </w:r>
      <w:r w:rsidR="00502D4C" w:rsidRPr="00586D90">
        <w:rPr>
          <w:rFonts w:ascii="Times New Roman" w:hAnsi="Times New Roman" w:cs="Times New Roman"/>
          <w:b/>
          <w:sz w:val="24"/>
          <w:szCs w:val="24"/>
        </w:rPr>
        <w:t>NAS</w:t>
      </w:r>
      <w:r w:rsidRPr="00586D90">
        <w:rPr>
          <w:rFonts w:ascii="Times New Roman" w:hAnsi="Times New Roman" w:cs="Times New Roman"/>
          <w:sz w:val="24"/>
          <w:szCs w:val="24"/>
        </w:rPr>
        <w:t xml:space="preserve"> Environment using DataFabric Operations Manager.</w:t>
      </w:r>
    </w:p>
    <w:p w:rsidR="008C5CBB" w:rsidRPr="00586D90" w:rsidRDefault="008C5CBB" w:rsidP="008C5CBB">
      <w:pPr>
        <w:numPr>
          <w:ilvl w:val="0"/>
          <w:numId w:val="23"/>
        </w:numPr>
        <w:spacing w:line="240" w:lineRule="auto"/>
        <w:rPr>
          <w:rFonts w:ascii="Times New Roman" w:hAnsi="Times New Roman" w:cs="Times New Roman"/>
          <w:sz w:val="24"/>
          <w:szCs w:val="24"/>
        </w:rPr>
      </w:pPr>
      <w:r w:rsidRPr="00586D90">
        <w:rPr>
          <w:rFonts w:ascii="Times New Roman" w:hAnsi="Times New Roman" w:cs="Times New Roman"/>
          <w:sz w:val="24"/>
          <w:szCs w:val="24"/>
        </w:rPr>
        <w:t xml:space="preserve">Device administration &amp; File systems administration. </w:t>
      </w:r>
    </w:p>
    <w:p w:rsidR="008C5CBB" w:rsidRPr="00586D90" w:rsidRDefault="008C5CBB" w:rsidP="008C5CBB">
      <w:pPr>
        <w:numPr>
          <w:ilvl w:val="0"/>
          <w:numId w:val="23"/>
        </w:numPr>
        <w:spacing w:line="240" w:lineRule="auto"/>
        <w:rPr>
          <w:rFonts w:ascii="Times New Roman" w:hAnsi="Times New Roman" w:cs="Times New Roman"/>
          <w:sz w:val="24"/>
          <w:szCs w:val="24"/>
        </w:rPr>
      </w:pPr>
      <w:r w:rsidRPr="00586D90">
        <w:rPr>
          <w:rFonts w:ascii="Times New Roman" w:hAnsi="Times New Roman" w:cs="Times New Roman"/>
          <w:sz w:val="24"/>
          <w:szCs w:val="24"/>
        </w:rPr>
        <w:t xml:space="preserve">Installation and configuration of desktop computers, operating systems). </w:t>
      </w:r>
    </w:p>
    <w:p w:rsidR="008C5CBB" w:rsidRPr="00586D90" w:rsidRDefault="008C5CBB" w:rsidP="008C5CBB">
      <w:pPr>
        <w:numPr>
          <w:ilvl w:val="0"/>
          <w:numId w:val="23"/>
        </w:numPr>
        <w:spacing w:line="240" w:lineRule="auto"/>
        <w:rPr>
          <w:rFonts w:ascii="Times New Roman" w:hAnsi="Times New Roman" w:cs="Times New Roman"/>
          <w:sz w:val="24"/>
          <w:szCs w:val="24"/>
        </w:rPr>
      </w:pPr>
      <w:r w:rsidRPr="00586D90">
        <w:rPr>
          <w:rFonts w:ascii="Times New Roman" w:hAnsi="Times New Roman" w:cs="Times New Roman"/>
          <w:sz w:val="24"/>
          <w:szCs w:val="24"/>
        </w:rPr>
        <w:t>Implementation of RAID for Data Security &amp; Availability</w:t>
      </w:r>
    </w:p>
    <w:p w:rsidR="008C5CBB" w:rsidRPr="00586D90" w:rsidRDefault="008C5CBB" w:rsidP="008C5CBB">
      <w:pPr>
        <w:numPr>
          <w:ilvl w:val="0"/>
          <w:numId w:val="23"/>
        </w:numPr>
        <w:spacing w:line="240" w:lineRule="auto"/>
        <w:rPr>
          <w:rFonts w:ascii="Times New Roman" w:hAnsi="Times New Roman" w:cs="Times New Roman"/>
          <w:sz w:val="24"/>
          <w:szCs w:val="24"/>
        </w:rPr>
      </w:pPr>
      <w:r w:rsidRPr="00586D90">
        <w:rPr>
          <w:rFonts w:ascii="Times New Roman" w:hAnsi="Times New Roman" w:cs="Times New Roman"/>
          <w:sz w:val="24"/>
          <w:szCs w:val="24"/>
        </w:rPr>
        <w:t>Documented all the technical problems attended during the course of the system administration</w:t>
      </w:r>
    </w:p>
    <w:p w:rsidR="008C5CBB" w:rsidRPr="00586D90" w:rsidRDefault="008C5CBB" w:rsidP="008C5CBB">
      <w:pPr>
        <w:numPr>
          <w:ilvl w:val="0"/>
          <w:numId w:val="23"/>
        </w:numPr>
        <w:spacing w:line="240" w:lineRule="auto"/>
        <w:rPr>
          <w:rFonts w:ascii="Times New Roman" w:hAnsi="Times New Roman" w:cs="Times New Roman"/>
          <w:sz w:val="24"/>
          <w:szCs w:val="24"/>
        </w:rPr>
      </w:pPr>
      <w:r w:rsidRPr="00586D90">
        <w:rPr>
          <w:rFonts w:ascii="Times New Roman" w:hAnsi="Times New Roman" w:cs="Times New Roman"/>
          <w:sz w:val="24"/>
          <w:szCs w:val="24"/>
        </w:rPr>
        <w:t xml:space="preserve">Migrated data from EMC to </w:t>
      </w:r>
      <w:r w:rsidR="00502D4C" w:rsidRPr="00586D90">
        <w:rPr>
          <w:rFonts w:ascii="Times New Roman" w:hAnsi="Times New Roman" w:cs="Times New Roman"/>
          <w:b/>
          <w:sz w:val="24"/>
          <w:szCs w:val="24"/>
        </w:rPr>
        <w:t>NetApp</w:t>
      </w:r>
      <w:r w:rsidRPr="00586D90">
        <w:rPr>
          <w:rFonts w:ascii="Times New Roman" w:hAnsi="Times New Roman" w:cs="Times New Roman"/>
          <w:sz w:val="24"/>
          <w:szCs w:val="24"/>
        </w:rPr>
        <w:t xml:space="preserve"> filers.</w:t>
      </w:r>
    </w:p>
    <w:p w:rsidR="008C5CBB" w:rsidRPr="00586D90" w:rsidRDefault="008C5CBB" w:rsidP="008C5CBB">
      <w:pPr>
        <w:numPr>
          <w:ilvl w:val="0"/>
          <w:numId w:val="23"/>
        </w:numPr>
        <w:spacing w:line="240" w:lineRule="auto"/>
        <w:rPr>
          <w:rFonts w:ascii="Times New Roman" w:hAnsi="Times New Roman" w:cs="Times New Roman"/>
          <w:sz w:val="24"/>
          <w:szCs w:val="24"/>
        </w:rPr>
      </w:pPr>
      <w:r w:rsidRPr="00586D90">
        <w:rPr>
          <w:rFonts w:ascii="Times New Roman" w:hAnsi="Times New Roman" w:cs="Times New Roman"/>
          <w:sz w:val="24"/>
          <w:szCs w:val="24"/>
        </w:rPr>
        <w:t xml:space="preserve">Migrated NFS data from standalone servers to </w:t>
      </w:r>
      <w:r w:rsidR="00502D4C" w:rsidRPr="00586D90">
        <w:rPr>
          <w:rFonts w:ascii="Times New Roman" w:hAnsi="Times New Roman" w:cs="Times New Roman"/>
          <w:b/>
          <w:sz w:val="24"/>
          <w:szCs w:val="24"/>
        </w:rPr>
        <w:t>NetApp</w:t>
      </w:r>
      <w:r w:rsidRPr="00586D90">
        <w:rPr>
          <w:rFonts w:ascii="Times New Roman" w:hAnsi="Times New Roman" w:cs="Times New Roman"/>
          <w:sz w:val="24"/>
          <w:szCs w:val="24"/>
        </w:rPr>
        <w:t xml:space="preserve"> Filers. </w:t>
      </w:r>
    </w:p>
    <w:p w:rsidR="00CC5803" w:rsidRDefault="008C5CBB" w:rsidP="00CC5803">
      <w:pPr>
        <w:numPr>
          <w:ilvl w:val="0"/>
          <w:numId w:val="23"/>
        </w:numPr>
        <w:spacing w:line="240" w:lineRule="auto"/>
        <w:rPr>
          <w:rFonts w:ascii="Times New Roman" w:hAnsi="Times New Roman" w:cs="Times New Roman"/>
          <w:sz w:val="24"/>
          <w:szCs w:val="24"/>
        </w:rPr>
      </w:pPr>
      <w:r w:rsidRPr="00586D90">
        <w:rPr>
          <w:rFonts w:ascii="Times New Roman" w:hAnsi="Times New Roman" w:cs="Times New Roman"/>
          <w:sz w:val="24"/>
          <w:szCs w:val="24"/>
        </w:rPr>
        <w:t>Maintaining Storage units using Mapping, Masking and Zoning.</w:t>
      </w:r>
    </w:p>
    <w:p w:rsidR="008C5CBB" w:rsidRPr="00CC5803" w:rsidRDefault="008C5CBB" w:rsidP="00CC5803">
      <w:pPr>
        <w:numPr>
          <w:ilvl w:val="0"/>
          <w:numId w:val="23"/>
        </w:numPr>
        <w:spacing w:line="240" w:lineRule="auto"/>
        <w:rPr>
          <w:rFonts w:ascii="Times New Roman" w:hAnsi="Times New Roman" w:cs="Times New Roman"/>
          <w:sz w:val="24"/>
          <w:szCs w:val="24"/>
        </w:rPr>
      </w:pPr>
      <w:r w:rsidRPr="00CC5803">
        <w:rPr>
          <w:rFonts w:ascii="Times New Roman" w:hAnsi="Times New Roman" w:cs="Times New Roman"/>
          <w:sz w:val="24"/>
          <w:szCs w:val="24"/>
        </w:rPr>
        <w:t xml:space="preserve">Created </w:t>
      </w:r>
      <w:r w:rsidRPr="00CC5803">
        <w:rPr>
          <w:rFonts w:ascii="Times New Roman" w:hAnsi="Times New Roman" w:cs="Times New Roman"/>
          <w:b/>
          <w:sz w:val="24"/>
          <w:szCs w:val="24"/>
        </w:rPr>
        <w:t>FAST TIERS</w:t>
      </w:r>
      <w:r w:rsidRPr="00CC5803">
        <w:rPr>
          <w:rFonts w:ascii="Times New Roman" w:hAnsi="Times New Roman" w:cs="Times New Roman"/>
          <w:sz w:val="24"/>
          <w:szCs w:val="24"/>
        </w:rPr>
        <w:t xml:space="preserve"> policies, associated Storage groups to FAST Policies. Used </w:t>
      </w:r>
      <w:r w:rsidRPr="00CC5803">
        <w:rPr>
          <w:rFonts w:ascii="Times New Roman" w:hAnsi="Times New Roman" w:cs="Times New Roman"/>
          <w:b/>
          <w:sz w:val="24"/>
          <w:szCs w:val="24"/>
        </w:rPr>
        <w:t>SPA</w:t>
      </w:r>
      <w:r w:rsidRPr="00CC5803">
        <w:rPr>
          <w:rFonts w:ascii="Times New Roman" w:hAnsi="Times New Roman" w:cs="Times New Roman"/>
          <w:sz w:val="24"/>
          <w:szCs w:val="24"/>
        </w:rPr>
        <w:t xml:space="preserve"> to monitor Symmetrix performance issues.</w:t>
      </w:r>
    </w:p>
    <w:p w:rsidR="008C5CBB" w:rsidRPr="00DA5303" w:rsidRDefault="008C5CBB" w:rsidP="008C5CBB">
      <w:pPr>
        <w:numPr>
          <w:ilvl w:val="0"/>
          <w:numId w:val="23"/>
        </w:numPr>
        <w:spacing w:line="240" w:lineRule="auto"/>
        <w:rPr>
          <w:rFonts w:ascii="Times New Roman" w:hAnsi="Times New Roman" w:cs="Times New Roman"/>
          <w:sz w:val="24"/>
          <w:szCs w:val="24"/>
        </w:rPr>
      </w:pPr>
      <w:r w:rsidRPr="00DA5303">
        <w:rPr>
          <w:rFonts w:ascii="Times New Roman" w:hAnsi="Times New Roman" w:cs="Times New Roman"/>
          <w:sz w:val="24"/>
          <w:szCs w:val="24"/>
        </w:rPr>
        <w:t xml:space="preserve">Troubleshoot the </w:t>
      </w:r>
      <w:r w:rsidR="00502D4C" w:rsidRPr="00502D4C">
        <w:rPr>
          <w:rFonts w:ascii="Times New Roman" w:hAnsi="Times New Roman" w:cs="Times New Roman"/>
          <w:b/>
          <w:sz w:val="24"/>
          <w:szCs w:val="24"/>
        </w:rPr>
        <w:t>SAN</w:t>
      </w:r>
      <w:r w:rsidRPr="00DA5303">
        <w:rPr>
          <w:rFonts w:ascii="Times New Roman" w:hAnsi="Times New Roman" w:cs="Times New Roman"/>
          <w:sz w:val="24"/>
          <w:szCs w:val="24"/>
        </w:rPr>
        <w:t xml:space="preserve"> connectivity on different Operating Systems like Windows, VMware ESX, Linux and Solaris.</w:t>
      </w:r>
    </w:p>
    <w:p w:rsidR="008C5CBB" w:rsidRPr="00DA5303" w:rsidRDefault="008C5CBB" w:rsidP="008C5CBB">
      <w:pPr>
        <w:numPr>
          <w:ilvl w:val="0"/>
          <w:numId w:val="23"/>
        </w:numPr>
        <w:spacing w:line="240" w:lineRule="auto"/>
        <w:rPr>
          <w:rFonts w:ascii="Times New Roman" w:hAnsi="Times New Roman" w:cs="Times New Roman"/>
          <w:sz w:val="24"/>
          <w:szCs w:val="24"/>
        </w:rPr>
      </w:pPr>
      <w:r w:rsidRPr="00DA5303">
        <w:rPr>
          <w:rFonts w:ascii="Times New Roman" w:hAnsi="Times New Roman" w:cs="Times New Roman"/>
          <w:sz w:val="24"/>
          <w:szCs w:val="24"/>
        </w:rPr>
        <w:t>Performed touch support work during the cabling that ran from servers to switch in the process of switch migration.</w:t>
      </w:r>
    </w:p>
    <w:p w:rsidR="008C5CBB" w:rsidRPr="00DA5303" w:rsidRDefault="008C5CBB" w:rsidP="008C5CBB">
      <w:pPr>
        <w:numPr>
          <w:ilvl w:val="0"/>
          <w:numId w:val="23"/>
        </w:numPr>
        <w:spacing w:line="240" w:lineRule="auto"/>
        <w:rPr>
          <w:rFonts w:ascii="Times New Roman" w:hAnsi="Times New Roman" w:cs="Times New Roman"/>
          <w:sz w:val="24"/>
          <w:szCs w:val="24"/>
        </w:rPr>
      </w:pPr>
      <w:r w:rsidRPr="00DA5303">
        <w:rPr>
          <w:rFonts w:ascii="Times New Roman" w:hAnsi="Times New Roman" w:cs="Times New Roman"/>
          <w:sz w:val="24"/>
          <w:szCs w:val="24"/>
        </w:rPr>
        <w:t xml:space="preserve">Managing the trouble ticket queue, and responsible for monitoring, troubleshooting, cabling and resolving routine issues like one-path-down, hosts not seeing storage, HBA failures, zoning/masking/storage allocation &amp; performance issues etc. </w:t>
      </w:r>
    </w:p>
    <w:p w:rsidR="008C5CBB" w:rsidRPr="00DA5303" w:rsidRDefault="008C5CBB" w:rsidP="008C5CBB">
      <w:pPr>
        <w:numPr>
          <w:ilvl w:val="0"/>
          <w:numId w:val="23"/>
        </w:numPr>
        <w:spacing w:line="240" w:lineRule="auto"/>
        <w:rPr>
          <w:rFonts w:ascii="Times New Roman" w:hAnsi="Times New Roman" w:cs="Times New Roman"/>
          <w:sz w:val="24"/>
          <w:szCs w:val="24"/>
        </w:rPr>
      </w:pPr>
      <w:r w:rsidRPr="00DA5303">
        <w:rPr>
          <w:rFonts w:ascii="Times New Roman" w:hAnsi="Times New Roman" w:cs="Times New Roman"/>
          <w:sz w:val="24"/>
          <w:szCs w:val="24"/>
        </w:rPr>
        <w:t xml:space="preserve">Configured </w:t>
      </w:r>
      <w:r w:rsidRPr="00FE24AF">
        <w:rPr>
          <w:rFonts w:ascii="Times New Roman" w:hAnsi="Times New Roman" w:cs="Times New Roman"/>
          <w:b/>
          <w:sz w:val="24"/>
          <w:szCs w:val="24"/>
        </w:rPr>
        <w:t>Brocade 7800 switches</w:t>
      </w:r>
      <w:r w:rsidRPr="00DA5303">
        <w:rPr>
          <w:rFonts w:ascii="Times New Roman" w:hAnsi="Times New Roman" w:cs="Times New Roman"/>
          <w:sz w:val="24"/>
          <w:szCs w:val="24"/>
        </w:rPr>
        <w:t xml:space="preserve"> for Long Distance Replication and migration of </w:t>
      </w:r>
      <w:r w:rsidR="00502D4C" w:rsidRPr="00502D4C">
        <w:rPr>
          <w:rFonts w:ascii="Times New Roman" w:hAnsi="Times New Roman" w:cs="Times New Roman"/>
          <w:b/>
          <w:sz w:val="24"/>
          <w:szCs w:val="24"/>
        </w:rPr>
        <w:t>SAN</w:t>
      </w:r>
      <w:r w:rsidRPr="00DA5303">
        <w:rPr>
          <w:rFonts w:ascii="Times New Roman" w:hAnsi="Times New Roman" w:cs="Times New Roman"/>
          <w:sz w:val="24"/>
          <w:szCs w:val="24"/>
        </w:rPr>
        <w:t xml:space="preserve"> between two different fabrics located at different datacenters. Created Trunking, FCIP Circuits.</w:t>
      </w:r>
    </w:p>
    <w:p w:rsidR="008C5CBB" w:rsidRPr="00DA5303" w:rsidRDefault="008C5CBB" w:rsidP="008C5CBB">
      <w:pPr>
        <w:numPr>
          <w:ilvl w:val="0"/>
          <w:numId w:val="23"/>
        </w:numPr>
        <w:spacing w:line="240" w:lineRule="auto"/>
        <w:rPr>
          <w:rFonts w:ascii="Times New Roman" w:hAnsi="Times New Roman" w:cs="Times New Roman"/>
          <w:sz w:val="24"/>
          <w:szCs w:val="24"/>
        </w:rPr>
      </w:pPr>
      <w:r w:rsidRPr="00DA5303">
        <w:rPr>
          <w:rFonts w:ascii="Times New Roman" w:hAnsi="Times New Roman" w:cs="Times New Roman"/>
          <w:sz w:val="24"/>
          <w:szCs w:val="24"/>
        </w:rPr>
        <w:t xml:space="preserve">Provided On Call Support &amp; day-to-day troubleshooting </w:t>
      </w:r>
      <w:r w:rsidR="00502D4C" w:rsidRPr="00502D4C">
        <w:rPr>
          <w:rFonts w:ascii="Times New Roman" w:hAnsi="Times New Roman" w:cs="Times New Roman"/>
          <w:b/>
          <w:sz w:val="24"/>
          <w:szCs w:val="24"/>
        </w:rPr>
        <w:t>SAN</w:t>
      </w:r>
      <w:r w:rsidRPr="00DA5303">
        <w:rPr>
          <w:rFonts w:ascii="Times New Roman" w:hAnsi="Times New Roman" w:cs="Times New Roman"/>
          <w:sz w:val="24"/>
          <w:szCs w:val="24"/>
        </w:rPr>
        <w:t>/</w:t>
      </w:r>
      <w:r w:rsidR="00502D4C" w:rsidRPr="00502D4C">
        <w:rPr>
          <w:rFonts w:ascii="Times New Roman" w:hAnsi="Times New Roman" w:cs="Times New Roman"/>
          <w:b/>
          <w:sz w:val="24"/>
          <w:szCs w:val="24"/>
        </w:rPr>
        <w:t>NAS</w:t>
      </w:r>
      <w:r w:rsidRPr="00DA5303">
        <w:rPr>
          <w:rFonts w:ascii="Times New Roman" w:hAnsi="Times New Roman" w:cs="Times New Roman"/>
          <w:sz w:val="24"/>
          <w:szCs w:val="24"/>
        </w:rPr>
        <w:t xml:space="preserve"> related issues. </w:t>
      </w:r>
    </w:p>
    <w:p w:rsidR="008C5CBB" w:rsidRPr="00DA5303" w:rsidRDefault="008C5CBB" w:rsidP="008C5CBB">
      <w:pPr>
        <w:numPr>
          <w:ilvl w:val="0"/>
          <w:numId w:val="23"/>
        </w:numPr>
        <w:spacing w:line="240" w:lineRule="auto"/>
        <w:rPr>
          <w:rFonts w:ascii="Times New Roman" w:hAnsi="Times New Roman" w:cs="Times New Roman"/>
          <w:sz w:val="24"/>
          <w:szCs w:val="24"/>
        </w:rPr>
      </w:pPr>
      <w:r w:rsidRPr="00DA5303">
        <w:rPr>
          <w:rFonts w:ascii="Times New Roman" w:hAnsi="Times New Roman" w:cs="Times New Roman"/>
          <w:sz w:val="24"/>
          <w:szCs w:val="24"/>
        </w:rPr>
        <w:t>Working on the error tickets generated by system monitoring tools.</w:t>
      </w:r>
    </w:p>
    <w:p w:rsidR="008C5CBB" w:rsidRPr="00DA5303" w:rsidRDefault="008C5CBB" w:rsidP="00661F20">
      <w:pPr>
        <w:spacing w:line="240" w:lineRule="auto"/>
        <w:rPr>
          <w:rFonts w:ascii="Times New Roman" w:hAnsi="Times New Roman" w:cs="Times New Roman"/>
          <w:sz w:val="24"/>
          <w:szCs w:val="24"/>
        </w:rPr>
      </w:pPr>
    </w:p>
    <w:p w:rsidR="00BC6081" w:rsidRPr="00F83097" w:rsidRDefault="00661F20" w:rsidP="00BC6081">
      <w:pPr>
        <w:pBdr>
          <w:bottom w:val="dotted" w:sz="4" w:space="0" w:color="BFBFBF"/>
        </w:pBdr>
        <w:tabs>
          <w:tab w:val="right" w:pos="10773"/>
        </w:tabs>
        <w:spacing w:line="240" w:lineRule="auto"/>
        <w:rPr>
          <w:rFonts w:ascii="Times New Roman" w:hAnsi="Times New Roman" w:cs="Times New Roman"/>
          <w:b/>
          <w:bCs/>
          <w:i/>
          <w:sz w:val="24"/>
          <w:szCs w:val="24"/>
          <w:highlight w:val="green"/>
        </w:rPr>
      </w:pPr>
      <w:r w:rsidRPr="00F83097">
        <w:rPr>
          <w:rStyle w:val="BookTitle"/>
          <w:rFonts w:ascii="Times New Roman" w:hAnsi="Times New Roman" w:cs="Times New Roman"/>
          <w:sz w:val="24"/>
          <w:szCs w:val="24"/>
        </w:rPr>
        <w:t xml:space="preserve">Storage Operations </w:t>
      </w:r>
      <w:r w:rsidR="00BC275A" w:rsidRPr="00F83097">
        <w:rPr>
          <w:rStyle w:val="BookTitle"/>
          <w:rFonts w:ascii="Times New Roman" w:hAnsi="Times New Roman" w:cs="Times New Roman"/>
          <w:sz w:val="24"/>
          <w:szCs w:val="24"/>
        </w:rPr>
        <w:t>Engineer</w:t>
      </w:r>
    </w:p>
    <w:p w:rsidR="00A1256D" w:rsidRPr="00DA5303" w:rsidRDefault="00BC275A" w:rsidP="00661F20">
      <w:pPr>
        <w:pBdr>
          <w:bottom w:val="dotted" w:sz="4" w:space="0" w:color="BFBFBF"/>
        </w:pBdr>
        <w:tabs>
          <w:tab w:val="right" w:pos="10773"/>
        </w:tabs>
        <w:spacing w:line="240" w:lineRule="auto"/>
        <w:rPr>
          <w:rFonts w:ascii="Times New Roman" w:hAnsi="Times New Roman" w:cs="Times New Roman"/>
          <w:b/>
          <w:bCs/>
          <w:i/>
          <w:sz w:val="24"/>
          <w:szCs w:val="24"/>
        </w:rPr>
      </w:pPr>
      <w:r w:rsidRPr="00F83097">
        <w:rPr>
          <w:rFonts w:ascii="Times New Roman" w:hAnsi="Times New Roman" w:cs="Times New Roman"/>
          <w:b/>
          <w:bCs/>
          <w:i/>
          <w:sz w:val="24"/>
          <w:szCs w:val="24"/>
          <w:highlight w:val="green"/>
        </w:rPr>
        <w:t>Propipe Services Corporation Inc, Exton, PA                                                       Aug 201</w:t>
      </w:r>
      <w:r w:rsidR="00C953F4" w:rsidRPr="00F83097">
        <w:rPr>
          <w:rFonts w:ascii="Times New Roman" w:hAnsi="Times New Roman" w:cs="Times New Roman"/>
          <w:b/>
          <w:bCs/>
          <w:i/>
          <w:sz w:val="24"/>
          <w:szCs w:val="24"/>
          <w:highlight w:val="green"/>
        </w:rPr>
        <w:t>1</w:t>
      </w:r>
      <w:r w:rsidR="00A1256D" w:rsidRPr="00F83097">
        <w:rPr>
          <w:rFonts w:ascii="Times New Roman" w:hAnsi="Times New Roman" w:cs="Times New Roman"/>
          <w:b/>
          <w:bCs/>
          <w:i/>
          <w:sz w:val="24"/>
          <w:szCs w:val="24"/>
          <w:highlight w:val="green"/>
        </w:rPr>
        <w:t>-</w:t>
      </w:r>
      <w:r w:rsidRPr="00F83097">
        <w:rPr>
          <w:rFonts w:ascii="Times New Roman" w:hAnsi="Times New Roman" w:cs="Times New Roman"/>
          <w:b/>
          <w:bCs/>
          <w:i/>
          <w:sz w:val="24"/>
          <w:szCs w:val="24"/>
          <w:highlight w:val="green"/>
        </w:rPr>
        <w:t>June 201</w:t>
      </w:r>
      <w:r w:rsidR="00C953F4" w:rsidRPr="00F83097">
        <w:rPr>
          <w:rFonts w:ascii="Times New Roman" w:hAnsi="Times New Roman" w:cs="Times New Roman"/>
          <w:b/>
          <w:bCs/>
          <w:i/>
          <w:sz w:val="24"/>
          <w:szCs w:val="24"/>
          <w:highlight w:val="green"/>
        </w:rPr>
        <w:t>2</w:t>
      </w:r>
    </w:p>
    <w:p w:rsidR="00FE24AF" w:rsidRDefault="00FE24AF" w:rsidP="00FE24AF">
      <w:pPr>
        <w:pStyle w:val="NoSpacing"/>
        <w:ind w:left="360"/>
        <w:rPr>
          <w:rFonts w:ascii="Times New Roman" w:hAnsi="Times New Roman"/>
          <w:sz w:val="24"/>
          <w:szCs w:val="24"/>
        </w:rPr>
      </w:pPr>
    </w:p>
    <w:p w:rsidR="008C5CBB" w:rsidRPr="00DA5303" w:rsidRDefault="008C5CBB" w:rsidP="00BC275A">
      <w:pPr>
        <w:pStyle w:val="NoSpacing"/>
        <w:numPr>
          <w:ilvl w:val="0"/>
          <w:numId w:val="27"/>
        </w:numPr>
        <w:rPr>
          <w:rFonts w:ascii="Times New Roman" w:hAnsi="Times New Roman"/>
          <w:sz w:val="24"/>
          <w:szCs w:val="24"/>
        </w:rPr>
      </w:pPr>
      <w:r w:rsidRPr="00DA5303">
        <w:rPr>
          <w:rFonts w:ascii="Times New Roman" w:hAnsi="Times New Roman"/>
          <w:sz w:val="24"/>
          <w:szCs w:val="24"/>
        </w:rPr>
        <w:t xml:space="preserve">Planned, Commissioned and Configures new VMAX and deployed all the agents for ECC administrators. </w:t>
      </w:r>
    </w:p>
    <w:p w:rsidR="008C5CBB" w:rsidRPr="00DA5303" w:rsidRDefault="008C5CBB" w:rsidP="00BC275A">
      <w:pPr>
        <w:pStyle w:val="NoSpacing"/>
        <w:numPr>
          <w:ilvl w:val="0"/>
          <w:numId w:val="27"/>
        </w:numPr>
        <w:rPr>
          <w:rFonts w:ascii="Times New Roman" w:hAnsi="Times New Roman"/>
          <w:sz w:val="24"/>
          <w:szCs w:val="24"/>
        </w:rPr>
      </w:pPr>
      <w:r w:rsidRPr="00DA5303">
        <w:rPr>
          <w:rFonts w:ascii="Times New Roman" w:hAnsi="Times New Roman"/>
          <w:sz w:val="24"/>
          <w:szCs w:val="24"/>
        </w:rPr>
        <w:t xml:space="preserve">Used Open Replicator software to execute data migration from existing DMX to new VMAX storage arrays and </w:t>
      </w:r>
      <w:r w:rsidR="00502D4C" w:rsidRPr="00502D4C">
        <w:rPr>
          <w:rFonts w:ascii="Times New Roman" w:hAnsi="Times New Roman"/>
          <w:b/>
          <w:sz w:val="24"/>
          <w:szCs w:val="24"/>
        </w:rPr>
        <w:t xml:space="preserve">CLARiiON </w:t>
      </w:r>
      <w:r w:rsidRPr="00DA5303">
        <w:rPr>
          <w:rFonts w:ascii="Times New Roman" w:hAnsi="Times New Roman"/>
          <w:sz w:val="24"/>
          <w:szCs w:val="24"/>
        </w:rPr>
        <w:t xml:space="preserve"> to VMAX arrays. </w:t>
      </w:r>
    </w:p>
    <w:p w:rsidR="008C5CBB" w:rsidRPr="00DA5303" w:rsidRDefault="008C5CBB" w:rsidP="00BC275A">
      <w:pPr>
        <w:pStyle w:val="NoSpacing"/>
        <w:numPr>
          <w:ilvl w:val="0"/>
          <w:numId w:val="27"/>
        </w:numPr>
        <w:rPr>
          <w:rFonts w:ascii="Times New Roman" w:hAnsi="Times New Roman"/>
          <w:sz w:val="24"/>
          <w:szCs w:val="24"/>
        </w:rPr>
      </w:pPr>
      <w:r w:rsidRPr="00DA5303">
        <w:rPr>
          <w:rFonts w:ascii="Times New Roman" w:hAnsi="Times New Roman"/>
          <w:sz w:val="24"/>
          <w:szCs w:val="24"/>
        </w:rPr>
        <w:lastRenderedPageBreak/>
        <w:t xml:space="preserve">Extensively worked on SymCLI to implement concurrent SRDF, Setup the </w:t>
      </w:r>
      <w:r w:rsidR="00502D4C" w:rsidRPr="00502D4C">
        <w:rPr>
          <w:rFonts w:ascii="Times New Roman" w:hAnsi="Times New Roman"/>
          <w:b/>
          <w:sz w:val="24"/>
          <w:szCs w:val="24"/>
        </w:rPr>
        <w:t>SAN</w:t>
      </w:r>
      <w:r w:rsidRPr="00DA5303">
        <w:rPr>
          <w:rFonts w:ascii="Times New Roman" w:hAnsi="Times New Roman"/>
          <w:sz w:val="24"/>
          <w:szCs w:val="24"/>
        </w:rPr>
        <w:t xml:space="preserve"> environment for migration, disaster recovery test procedures for V-MAX and successfully replicated the storage to the remote site using SRDF solutions (SRDF/S and SRDF/A).</w:t>
      </w:r>
    </w:p>
    <w:p w:rsidR="008C5CBB" w:rsidRPr="00DA5303" w:rsidRDefault="008C5CBB" w:rsidP="00BC275A">
      <w:pPr>
        <w:pStyle w:val="NoSpacing"/>
        <w:numPr>
          <w:ilvl w:val="0"/>
          <w:numId w:val="27"/>
        </w:numPr>
        <w:rPr>
          <w:rFonts w:ascii="Times New Roman" w:hAnsi="Times New Roman"/>
          <w:sz w:val="24"/>
          <w:szCs w:val="24"/>
        </w:rPr>
      </w:pPr>
      <w:r w:rsidRPr="00DA5303">
        <w:rPr>
          <w:rFonts w:ascii="Times New Roman" w:hAnsi="Times New Roman"/>
          <w:sz w:val="24"/>
          <w:szCs w:val="24"/>
        </w:rPr>
        <w:t xml:space="preserve">Implementation of Symmetrix V-max Thin Provisioning, </w:t>
      </w:r>
      <w:r w:rsidRPr="00FE24AF">
        <w:rPr>
          <w:rFonts w:ascii="Times New Roman" w:hAnsi="Times New Roman"/>
          <w:b/>
          <w:sz w:val="24"/>
          <w:szCs w:val="24"/>
        </w:rPr>
        <w:t>FAST VP</w:t>
      </w:r>
      <w:r w:rsidRPr="00DA5303">
        <w:rPr>
          <w:rFonts w:ascii="Times New Roman" w:hAnsi="Times New Roman"/>
          <w:sz w:val="24"/>
          <w:szCs w:val="24"/>
        </w:rPr>
        <w:t xml:space="preserve"> and Auto provisioning by creating initiators, storage groups and masking views in our environment. </w:t>
      </w:r>
    </w:p>
    <w:p w:rsidR="008C5CBB" w:rsidRPr="00DA5303" w:rsidRDefault="008C5CBB" w:rsidP="00BC275A">
      <w:pPr>
        <w:pStyle w:val="NoSpacing"/>
        <w:numPr>
          <w:ilvl w:val="0"/>
          <w:numId w:val="27"/>
        </w:numPr>
        <w:rPr>
          <w:rFonts w:ascii="Times New Roman" w:hAnsi="Times New Roman"/>
          <w:sz w:val="24"/>
          <w:szCs w:val="24"/>
        </w:rPr>
      </w:pPr>
      <w:r w:rsidRPr="00DA5303">
        <w:rPr>
          <w:rFonts w:ascii="Times New Roman" w:hAnsi="Times New Roman"/>
          <w:sz w:val="24"/>
          <w:szCs w:val="24"/>
        </w:rPr>
        <w:t xml:space="preserve">Implemented and maintained zoning, performed firmware upgrades, and integrated all </w:t>
      </w:r>
      <w:r w:rsidR="00502D4C" w:rsidRPr="00502D4C">
        <w:rPr>
          <w:rFonts w:ascii="Times New Roman" w:hAnsi="Times New Roman"/>
          <w:b/>
          <w:sz w:val="24"/>
          <w:szCs w:val="24"/>
        </w:rPr>
        <w:t>SAN</w:t>
      </w:r>
      <w:r w:rsidRPr="00DA5303">
        <w:rPr>
          <w:rFonts w:ascii="Times New Roman" w:hAnsi="Times New Roman"/>
          <w:sz w:val="24"/>
          <w:szCs w:val="24"/>
        </w:rPr>
        <w:t xml:space="preserve"> connected hosts on Brocade Directors using Fabric Manager and Cisco MDS switches using Fabric manager.</w:t>
      </w:r>
    </w:p>
    <w:p w:rsidR="008C5CBB" w:rsidRPr="00DA5303" w:rsidRDefault="008C5CBB" w:rsidP="00BC275A">
      <w:pPr>
        <w:pStyle w:val="NoSpacing"/>
        <w:numPr>
          <w:ilvl w:val="0"/>
          <w:numId w:val="27"/>
        </w:numPr>
        <w:rPr>
          <w:rFonts w:ascii="Times New Roman" w:hAnsi="Times New Roman"/>
          <w:sz w:val="24"/>
          <w:szCs w:val="24"/>
        </w:rPr>
      </w:pPr>
      <w:r w:rsidRPr="00DA5303">
        <w:rPr>
          <w:rFonts w:ascii="Times New Roman" w:hAnsi="Times New Roman"/>
          <w:sz w:val="24"/>
          <w:szCs w:val="24"/>
        </w:rPr>
        <w:t xml:space="preserve">Created Standard Operating Procedure documents, Run books for EMC Symmetrix V-Max’s Virtual Provisioning (VP), SRDF (S/A), HP Blade Servers and TimeFinder Mirror/Clone. </w:t>
      </w:r>
    </w:p>
    <w:p w:rsidR="008C5CBB" w:rsidRPr="00DA5303" w:rsidRDefault="008C5CBB" w:rsidP="00BC275A">
      <w:pPr>
        <w:pStyle w:val="NoSpacing"/>
        <w:numPr>
          <w:ilvl w:val="0"/>
          <w:numId w:val="27"/>
        </w:numPr>
        <w:rPr>
          <w:rFonts w:ascii="Times New Roman" w:hAnsi="Times New Roman"/>
          <w:sz w:val="24"/>
          <w:szCs w:val="24"/>
        </w:rPr>
      </w:pPr>
      <w:r w:rsidRPr="00DA5303">
        <w:rPr>
          <w:rFonts w:ascii="Times New Roman" w:hAnsi="Times New Roman"/>
          <w:sz w:val="24"/>
          <w:szCs w:val="24"/>
        </w:rPr>
        <w:t xml:space="preserve">Used tools like </w:t>
      </w:r>
      <w:r w:rsidRPr="00FE24AF">
        <w:rPr>
          <w:rFonts w:ascii="Times New Roman" w:hAnsi="Times New Roman"/>
          <w:b/>
          <w:sz w:val="24"/>
          <w:szCs w:val="24"/>
        </w:rPr>
        <w:t>Navisphere Analyzer</w:t>
      </w:r>
      <w:r w:rsidRPr="00DA5303">
        <w:rPr>
          <w:rFonts w:ascii="Times New Roman" w:hAnsi="Times New Roman"/>
          <w:sz w:val="24"/>
          <w:szCs w:val="24"/>
        </w:rPr>
        <w:t xml:space="preserve">, SPA, ECC Performance Manager, </w:t>
      </w:r>
      <w:r w:rsidRPr="00FE24AF">
        <w:rPr>
          <w:rFonts w:ascii="Times New Roman" w:hAnsi="Times New Roman"/>
          <w:b/>
          <w:sz w:val="24"/>
          <w:szCs w:val="24"/>
        </w:rPr>
        <w:t>HEAT</w:t>
      </w:r>
      <w:r w:rsidRPr="00DA5303">
        <w:rPr>
          <w:rFonts w:ascii="Times New Roman" w:hAnsi="Times New Roman"/>
          <w:sz w:val="24"/>
          <w:szCs w:val="24"/>
        </w:rPr>
        <w:t xml:space="preserve"> reports to analyze performance issues. </w:t>
      </w:r>
    </w:p>
    <w:p w:rsidR="008C5CBB" w:rsidRDefault="008C5CBB" w:rsidP="00BC275A">
      <w:pPr>
        <w:pStyle w:val="NoSpacing"/>
        <w:numPr>
          <w:ilvl w:val="0"/>
          <w:numId w:val="27"/>
        </w:numPr>
        <w:rPr>
          <w:rFonts w:ascii="Times New Roman" w:hAnsi="Times New Roman"/>
          <w:sz w:val="24"/>
          <w:szCs w:val="24"/>
        </w:rPr>
      </w:pPr>
      <w:r w:rsidRPr="00DA5303">
        <w:rPr>
          <w:rFonts w:ascii="Times New Roman" w:hAnsi="Times New Roman"/>
          <w:sz w:val="24"/>
          <w:szCs w:val="24"/>
        </w:rPr>
        <w:t>Daily administration and maintenance on Celerra integrated and gateway models and VNX (file &amp; block) level arrays.</w:t>
      </w:r>
    </w:p>
    <w:p w:rsidR="008C5CBB" w:rsidRPr="00DA5303" w:rsidRDefault="008C5CBB" w:rsidP="00BC275A">
      <w:pPr>
        <w:pStyle w:val="NoSpacing"/>
        <w:numPr>
          <w:ilvl w:val="0"/>
          <w:numId w:val="27"/>
        </w:numPr>
        <w:rPr>
          <w:rFonts w:ascii="Times New Roman" w:hAnsi="Times New Roman"/>
          <w:sz w:val="24"/>
          <w:szCs w:val="24"/>
        </w:rPr>
      </w:pPr>
      <w:r w:rsidRPr="00DA5303">
        <w:rPr>
          <w:rFonts w:ascii="Times New Roman" w:hAnsi="Times New Roman"/>
          <w:sz w:val="24"/>
          <w:szCs w:val="24"/>
        </w:rPr>
        <w:t>Storage provisioning on both VNX and Celerra by creating file systems, quotas; NFS exports.</w:t>
      </w:r>
    </w:p>
    <w:p w:rsidR="008C5CBB" w:rsidRPr="00DA5303" w:rsidRDefault="008C5CBB" w:rsidP="00BC275A">
      <w:pPr>
        <w:pStyle w:val="NoSpacing"/>
        <w:numPr>
          <w:ilvl w:val="0"/>
          <w:numId w:val="27"/>
        </w:numPr>
        <w:rPr>
          <w:rFonts w:ascii="Times New Roman" w:hAnsi="Times New Roman"/>
          <w:sz w:val="24"/>
          <w:szCs w:val="24"/>
        </w:rPr>
      </w:pPr>
      <w:r w:rsidRPr="00DA5303">
        <w:rPr>
          <w:rFonts w:ascii="Times New Roman" w:hAnsi="Times New Roman"/>
          <w:sz w:val="24"/>
          <w:szCs w:val="24"/>
        </w:rPr>
        <w:t xml:space="preserve">Configured CIFS server and created CIFS shares for Windows and Linux servers. </w:t>
      </w:r>
    </w:p>
    <w:p w:rsidR="008C5CBB" w:rsidRPr="00DA5303" w:rsidRDefault="008C5CBB" w:rsidP="00BC275A">
      <w:pPr>
        <w:pStyle w:val="NoSpacing"/>
        <w:numPr>
          <w:ilvl w:val="0"/>
          <w:numId w:val="27"/>
        </w:numPr>
        <w:rPr>
          <w:rFonts w:ascii="Times New Roman" w:hAnsi="Times New Roman"/>
          <w:sz w:val="24"/>
          <w:szCs w:val="24"/>
        </w:rPr>
      </w:pPr>
      <w:r w:rsidRPr="00DA5303">
        <w:rPr>
          <w:rFonts w:ascii="Times New Roman" w:hAnsi="Times New Roman"/>
          <w:sz w:val="24"/>
          <w:szCs w:val="24"/>
        </w:rPr>
        <w:t>Configured Standby Data movers for the Primary Data movers on VNX and Celerra arrays.</w:t>
      </w:r>
    </w:p>
    <w:p w:rsidR="008C5CBB" w:rsidRPr="00DA5303" w:rsidRDefault="008C5CBB" w:rsidP="00BC275A">
      <w:pPr>
        <w:pStyle w:val="NoSpacing"/>
        <w:numPr>
          <w:ilvl w:val="0"/>
          <w:numId w:val="27"/>
        </w:numPr>
        <w:rPr>
          <w:rFonts w:ascii="Times New Roman" w:hAnsi="Times New Roman"/>
          <w:sz w:val="24"/>
          <w:szCs w:val="24"/>
        </w:rPr>
      </w:pPr>
      <w:r w:rsidRPr="00DA5303">
        <w:rPr>
          <w:rFonts w:ascii="Times New Roman" w:hAnsi="Times New Roman"/>
          <w:sz w:val="24"/>
          <w:szCs w:val="24"/>
        </w:rPr>
        <w:t>Recovery of corrupted/backup data from NFS and CIFS file systems from the checkpoints.</w:t>
      </w:r>
    </w:p>
    <w:p w:rsidR="008C5CBB" w:rsidRPr="00DA5303" w:rsidRDefault="008C5CBB" w:rsidP="00BC275A">
      <w:pPr>
        <w:pStyle w:val="NoSpacing"/>
        <w:numPr>
          <w:ilvl w:val="0"/>
          <w:numId w:val="27"/>
        </w:numPr>
        <w:rPr>
          <w:rFonts w:ascii="Times New Roman" w:hAnsi="Times New Roman"/>
          <w:sz w:val="24"/>
          <w:szCs w:val="24"/>
        </w:rPr>
      </w:pPr>
      <w:r w:rsidRPr="00DA5303">
        <w:rPr>
          <w:rFonts w:ascii="Times New Roman" w:hAnsi="Times New Roman"/>
          <w:sz w:val="24"/>
          <w:szCs w:val="24"/>
        </w:rPr>
        <w:t xml:space="preserve">Backend storage allocation to the Celerra’s from </w:t>
      </w:r>
      <w:r w:rsidR="00502D4C" w:rsidRPr="00502D4C">
        <w:rPr>
          <w:rFonts w:ascii="Times New Roman" w:hAnsi="Times New Roman"/>
          <w:b/>
          <w:sz w:val="24"/>
          <w:szCs w:val="24"/>
        </w:rPr>
        <w:t>CLARiiON</w:t>
      </w:r>
      <w:r w:rsidRPr="00DA5303">
        <w:rPr>
          <w:rFonts w:ascii="Times New Roman" w:hAnsi="Times New Roman"/>
          <w:sz w:val="24"/>
          <w:szCs w:val="24"/>
        </w:rPr>
        <w:t xml:space="preserve"> and creation of pools and their maintenance. </w:t>
      </w:r>
    </w:p>
    <w:p w:rsidR="008C5CBB" w:rsidRPr="00DA5303" w:rsidRDefault="008C5CBB" w:rsidP="00BC275A">
      <w:pPr>
        <w:pStyle w:val="NoSpacing"/>
        <w:numPr>
          <w:ilvl w:val="0"/>
          <w:numId w:val="27"/>
        </w:numPr>
        <w:rPr>
          <w:rFonts w:ascii="Times New Roman" w:hAnsi="Times New Roman"/>
          <w:sz w:val="24"/>
          <w:szCs w:val="24"/>
        </w:rPr>
      </w:pPr>
      <w:r w:rsidRPr="00DA5303">
        <w:rPr>
          <w:rFonts w:ascii="Times New Roman" w:hAnsi="Times New Roman"/>
          <w:sz w:val="24"/>
          <w:szCs w:val="24"/>
        </w:rPr>
        <w:t xml:space="preserve">Involved in the migration of </w:t>
      </w:r>
      <w:r w:rsidRPr="00FE24AF">
        <w:rPr>
          <w:rFonts w:ascii="Times New Roman" w:hAnsi="Times New Roman"/>
          <w:b/>
          <w:sz w:val="24"/>
          <w:szCs w:val="24"/>
        </w:rPr>
        <w:t>NS40 to NS700 and NS80</w:t>
      </w:r>
      <w:r w:rsidRPr="00DA5303">
        <w:rPr>
          <w:rFonts w:ascii="Times New Roman" w:hAnsi="Times New Roman"/>
          <w:sz w:val="24"/>
          <w:szCs w:val="24"/>
        </w:rPr>
        <w:t xml:space="preserve"> to VNX Series: data mover pre-migration checks, creating Virtual data mover and data mover failovers; cleanup of the </w:t>
      </w:r>
      <w:r w:rsidRPr="00FE24AF">
        <w:rPr>
          <w:rFonts w:ascii="Times New Roman" w:hAnsi="Times New Roman"/>
          <w:b/>
          <w:sz w:val="24"/>
          <w:szCs w:val="24"/>
        </w:rPr>
        <w:t>Celerra box</w:t>
      </w:r>
      <w:r w:rsidRPr="00DA5303">
        <w:rPr>
          <w:rFonts w:ascii="Times New Roman" w:hAnsi="Times New Roman"/>
          <w:sz w:val="24"/>
          <w:szCs w:val="24"/>
        </w:rPr>
        <w:t xml:space="preserve"> to be decommissioned.</w:t>
      </w:r>
    </w:p>
    <w:p w:rsidR="008C5CBB" w:rsidRPr="00DA5303" w:rsidRDefault="008C5CBB" w:rsidP="00BC275A">
      <w:pPr>
        <w:pStyle w:val="NoSpacing"/>
        <w:numPr>
          <w:ilvl w:val="0"/>
          <w:numId w:val="27"/>
        </w:numPr>
        <w:rPr>
          <w:rFonts w:ascii="Times New Roman" w:hAnsi="Times New Roman"/>
          <w:sz w:val="24"/>
          <w:szCs w:val="24"/>
        </w:rPr>
      </w:pPr>
      <w:r w:rsidRPr="00DA5303">
        <w:rPr>
          <w:rFonts w:ascii="Times New Roman" w:hAnsi="Times New Roman"/>
          <w:sz w:val="24"/>
          <w:szCs w:val="24"/>
        </w:rPr>
        <w:t>Configured and Tested Data Mover Failover configuration during the implementation test.</w:t>
      </w:r>
    </w:p>
    <w:p w:rsidR="008C5CBB" w:rsidRPr="00DA5303" w:rsidRDefault="008C5CBB" w:rsidP="00BC275A">
      <w:pPr>
        <w:pStyle w:val="NoSpacing"/>
        <w:numPr>
          <w:ilvl w:val="0"/>
          <w:numId w:val="27"/>
        </w:numPr>
        <w:rPr>
          <w:rFonts w:ascii="Times New Roman" w:hAnsi="Times New Roman"/>
          <w:sz w:val="24"/>
          <w:szCs w:val="24"/>
        </w:rPr>
      </w:pPr>
      <w:r w:rsidRPr="00DA5303">
        <w:rPr>
          <w:rFonts w:ascii="Times New Roman" w:hAnsi="Times New Roman"/>
          <w:sz w:val="24"/>
          <w:szCs w:val="24"/>
        </w:rPr>
        <w:t xml:space="preserve">Implement </w:t>
      </w:r>
      <w:r w:rsidRPr="00FE24AF">
        <w:rPr>
          <w:rFonts w:ascii="Times New Roman" w:hAnsi="Times New Roman"/>
          <w:b/>
          <w:sz w:val="24"/>
          <w:szCs w:val="24"/>
        </w:rPr>
        <w:t>Virtual Data Movers</w:t>
      </w:r>
      <w:r w:rsidRPr="00DA5303">
        <w:rPr>
          <w:rFonts w:ascii="Times New Roman" w:hAnsi="Times New Roman"/>
          <w:sz w:val="24"/>
          <w:szCs w:val="24"/>
        </w:rPr>
        <w:t xml:space="preserve">. </w:t>
      </w:r>
    </w:p>
    <w:p w:rsidR="008C5CBB" w:rsidRPr="00DA5303" w:rsidRDefault="008C5CBB" w:rsidP="00BC275A">
      <w:pPr>
        <w:pStyle w:val="NoSpacing"/>
        <w:numPr>
          <w:ilvl w:val="0"/>
          <w:numId w:val="27"/>
        </w:numPr>
        <w:rPr>
          <w:rFonts w:ascii="Times New Roman" w:hAnsi="Times New Roman"/>
          <w:sz w:val="24"/>
          <w:szCs w:val="24"/>
        </w:rPr>
      </w:pPr>
      <w:r w:rsidRPr="00DA5303">
        <w:rPr>
          <w:rFonts w:ascii="Times New Roman" w:hAnsi="Times New Roman"/>
          <w:sz w:val="24"/>
          <w:szCs w:val="24"/>
        </w:rPr>
        <w:t>Created CIFS servers on VDMs and joined them to the Domain.</w:t>
      </w:r>
    </w:p>
    <w:p w:rsidR="00A20DBC" w:rsidRPr="00DA5303" w:rsidRDefault="008C5CBB" w:rsidP="00BC275A">
      <w:pPr>
        <w:pStyle w:val="NoSpacing"/>
        <w:numPr>
          <w:ilvl w:val="0"/>
          <w:numId w:val="27"/>
        </w:numPr>
        <w:rPr>
          <w:rFonts w:ascii="Times New Roman" w:hAnsi="Times New Roman"/>
          <w:sz w:val="24"/>
          <w:szCs w:val="24"/>
        </w:rPr>
      </w:pPr>
      <w:r w:rsidRPr="00DA5303">
        <w:rPr>
          <w:rFonts w:ascii="Times New Roman" w:hAnsi="Times New Roman"/>
          <w:sz w:val="24"/>
          <w:szCs w:val="24"/>
        </w:rPr>
        <w:t>Used snap sure to create point-in-time image of production file systems and also provide online access to historical data from clients. Also used it as a source for backups.</w:t>
      </w:r>
    </w:p>
    <w:p w:rsidR="00A20DBC" w:rsidRPr="00DA5303" w:rsidRDefault="00A20DBC" w:rsidP="00A20DBC">
      <w:pPr>
        <w:ind w:left="450" w:hanging="450"/>
        <w:rPr>
          <w:rFonts w:ascii="Times New Roman" w:hAnsi="Times New Roman" w:cs="Times New Roman"/>
          <w:bCs/>
          <w:iCs/>
          <w:sz w:val="24"/>
          <w:szCs w:val="24"/>
        </w:rPr>
      </w:pPr>
    </w:p>
    <w:p w:rsidR="00CF6F42" w:rsidRDefault="00CF6F42" w:rsidP="00A20DBC">
      <w:pPr>
        <w:pBdr>
          <w:bottom w:val="dotted" w:sz="4" w:space="0" w:color="BFBFBF"/>
        </w:pBdr>
        <w:tabs>
          <w:tab w:val="right" w:pos="10773"/>
        </w:tabs>
        <w:spacing w:line="240" w:lineRule="auto"/>
        <w:rPr>
          <w:rStyle w:val="BookTitle"/>
          <w:rFonts w:ascii="Times New Roman" w:hAnsi="Times New Roman" w:cs="Times New Roman"/>
          <w:sz w:val="24"/>
          <w:szCs w:val="24"/>
        </w:rPr>
      </w:pPr>
    </w:p>
    <w:p w:rsidR="00A20DBC" w:rsidRPr="00F83097" w:rsidRDefault="00BC275A" w:rsidP="00A20DBC">
      <w:pPr>
        <w:pBdr>
          <w:bottom w:val="dotted" w:sz="4" w:space="0" w:color="BFBFBF"/>
        </w:pBdr>
        <w:tabs>
          <w:tab w:val="right" w:pos="10773"/>
        </w:tabs>
        <w:spacing w:line="240" w:lineRule="auto"/>
        <w:rPr>
          <w:rFonts w:ascii="Times New Roman" w:hAnsi="Times New Roman" w:cs="Times New Roman"/>
          <w:b/>
          <w:bCs/>
          <w:i/>
          <w:sz w:val="24"/>
          <w:szCs w:val="24"/>
          <w:highlight w:val="green"/>
        </w:rPr>
      </w:pPr>
      <w:r w:rsidRPr="00F83097">
        <w:rPr>
          <w:rStyle w:val="BookTitle"/>
          <w:rFonts w:ascii="Times New Roman" w:hAnsi="Times New Roman" w:cs="Times New Roman"/>
          <w:sz w:val="24"/>
          <w:szCs w:val="24"/>
        </w:rPr>
        <w:t>System/Storage</w:t>
      </w:r>
      <w:r w:rsidR="00A20DBC" w:rsidRPr="00F83097">
        <w:rPr>
          <w:rStyle w:val="BookTitle"/>
          <w:rFonts w:ascii="Times New Roman" w:hAnsi="Times New Roman" w:cs="Times New Roman"/>
          <w:sz w:val="24"/>
          <w:szCs w:val="24"/>
        </w:rPr>
        <w:t xml:space="preserve"> Administrator</w:t>
      </w:r>
    </w:p>
    <w:p w:rsidR="00A20DBC" w:rsidRPr="00DA5303" w:rsidRDefault="00BC275A" w:rsidP="00A20DBC">
      <w:pPr>
        <w:pBdr>
          <w:bottom w:val="dotted" w:sz="4" w:space="0" w:color="BFBFBF"/>
        </w:pBdr>
        <w:tabs>
          <w:tab w:val="right" w:pos="10773"/>
        </w:tabs>
        <w:spacing w:line="240" w:lineRule="auto"/>
        <w:rPr>
          <w:rFonts w:ascii="Times New Roman" w:hAnsi="Times New Roman" w:cs="Times New Roman"/>
          <w:b/>
          <w:bCs/>
          <w:i/>
          <w:sz w:val="24"/>
          <w:szCs w:val="24"/>
        </w:rPr>
      </w:pPr>
      <w:r w:rsidRPr="00F83097">
        <w:rPr>
          <w:rFonts w:ascii="Times New Roman" w:hAnsi="Times New Roman" w:cs="Times New Roman"/>
          <w:b/>
          <w:bCs/>
          <w:i/>
          <w:sz w:val="24"/>
          <w:szCs w:val="24"/>
          <w:highlight w:val="green"/>
        </w:rPr>
        <w:t>Kalven Technologies Inc,Hyderabad,India</w:t>
      </w:r>
      <w:r w:rsidR="00A20DBC" w:rsidRPr="00F83097">
        <w:rPr>
          <w:rFonts w:ascii="Times New Roman" w:hAnsi="Times New Roman" w:cs="Times New Roman"/>
          <w:b/>
          <w:bCs/>
          <w:i/>
          <w:sz w:val="24"/>
          <w:szCs w:val="24"/>
          <w:highlight w:val="green"/>
        </w:rPr>
        <w:tab/>
        <w:t>Dec 20</w:t>
      </w:r>
      <w:r w:rsidRPr="00F83097">
        <w:rPr>
          <w:rFonts w:ascii="Times New Roman" w:hAnsi="Times New Roman" w:cs="Times New Roman"/>
          <w:b/>
          <w:bCs/>
          <w:i/>
          <w:sz w:val="24"/>
          <w:szCs w:val="24"/>
          <w:highlight w:val="green"/>
        </w:rPr>
        <w:t>10</w:t>
      </w:r>
      <w:r w:rsidR="00A20DBC" w:rsidRPr="00F83097">
        <w:rPr>
          <w:rFonts w:ascii="Times New Roman" w:hAnsi="Times New Roman" w:cs="Times New Roman"/>
          <w:b/>
          <w:bCs/>
          <w:i/>
          <w:sz w:val="24"/>
          <w:szCs w:val="24"/>
          <w:highlight w:val="green"/>
        </w:rPr>
        <w:t>-</w:t>
      </w:r>
      <w:r w:rsidRPr="00F83097">
        <w:rPr>
          <w:rFonts w:ascii="Times New Roman" w:hAnsi="Times New Roman" w:cs="Times New Roman"/>
          <w:b/>
          <w:bCs/>
          <w:i/>
          <w:sz w:val="24"/>
          <w:szCs w:val="24"/>
          <w:highlight w:val="green"/>
        </w:rPr>
        <w:t>July 201</w:t>
      </w:r>
      <w:r w:rsidR="00C953F4" w:rsidRPr="00F83097">
        <w:rPr>
          <w:rFonts w:ascii="Times New Roman" w:hAnsi="Times New Roman" w:cs="Times New Roman"/>
          <w:b/>
          <w:bCs/>
          <w:i/>
          <w:sz w:val="24"/>
          <w:szCs w:val="24"/>
          <w:highlight w:val="green"/>
        </w:rPr>
        <w:t>1</w:t>
      </w:r>
    </w:p>
    <w:p w:rsidR="008C5CBB" w:rsidRPr="00DA5303" w:rsidRDefault="008C5CBB" w:rsidP="00BC275A">
      <w:pPr>
        <w:pStyle w:val="NoSpacing"/>
        <w:numPr>
          <w:ilvl w:val="0"/>
          <w:numId w:val="26"/>
        </w:numPr>
        <w:rPr>
          <w:rFonts w:ascii="Times New Roman" w:hAnsi="Times New Roman"/>
          <w:sz w:val="24"/>
          <w:szCs w:val="24"/>
        </w:rPr>
      </w:pPr>
      <w:r w:rsidRPr="00DA5303">
        <w:rPr>
          <w:rFonts w:ascii="Times New Roman" w:hAnsi="Times New Roman"/>
          <w:sz w:val="24"/>
          <w:szCs w:val="24"/>
        </w:rPr>
        <w:t>Played a responsible role in troubleshooting problems logged by the client users in day-to-day operations of the business and providing complete technical support for the client</w:t>
      </w:r>
    </w:p>
    <w:p w:rsidR="008C5CBB" w:rsidRPr="00880C4F" w:rsidRDefault="008C5CBB" w:rsidP="00BC275A">
      <w:pPr>
        <w:pStyle w:val="NoSpacing"/>
        <w:numPr>
          <w:ilvl w:val="0"/>
          <w:numId w:val="26"/>
        </w:numPr>
        <w:rPr>
          <w:rFonts w:ascii="Times New Roman" w:hAnsi="Times New Roman"/>
          <w:sz w:val="24"/>
          <w:szCs w:val="24"/>
        </w:rPr>
      </w:pPr>
      <w:r w:rsidRPr="00880C4F">
        <w:rPr>
          <w:rFonts w:ascii="Times New Roman" w:hAnsi="Times New Roman"/>
          <w:sz w:val="24"/>
          <w:szCs w:val="24"/>
        </w:rPr>
        <w:t xml:space="preserve">Performed daily activities and checks on the </w:t>
      </w:r>
      <w:r w:rsidR="00502D4C" w:rsidRPr="00880C4F">
        <w:rPr>
          <w:rFonts w:ascii="Times New Roman" w:hAnsi="Times New Roman"/>
          <w:b/>
          <w:sz w:val="24"/>
          <w:szCs w:val="24"/>
        </w:rPr>
        <w:t>NetApp</w:t>
      </w:r>
      <w:r w:rsidRPr="00880C4F">
        <w:rPr>
          <w:rFonts w:ascii="Times New Roman" w:hAnsi="Times New Roman"/>
          <w:b/>
          <w:sz w:val="24"/>
          <w:szCs w:val="24"/>
        </w:rPr>
        <w:t>FAS3020 and FAS3070 Filers</w:t>
      </w:r>
      <w:r w:rsidRPr="00880C4F">
        <w:rPr>
          <w:rFonts w:ascii="Times New Roman" w:hAnsi="Times New Roman"/>
          <w:sz w:val="24"/>
          <w:szCs w:val="24"/>
        </w:rPr>
        <w:t xml:space="preserve">. </w:t>
      </w:r>
    </w:p>
    <w:p w:rsidR="008C5CBB" w:rsidRPr="00880C4F" w:rsidRDefault="008C5CBB" w:rsidP="00BC275A">
      <w:pPr>
        <w:pStyle w:val="NoSpacing"/>
        <w:numPr>
          <w:ilvl w:val="0"/>
          <w:numId w:val="26"/>
        </w:numPr>
        <w:rPr>
          <w:rFonts w:ascii="Times New Roman" w:hAnsi="Times New Roman"/>
          <w:sz w:val="24"/>
          <w:szCs w:val="24"/>
        </w:rPr>
      </w:pPr>
      <w:r w:rsidRPr="00880C4F">
        <w:rPr>
          <w:rFonts w:ascii="Times New Roman" w:hAnsi="Times New Roman"/>
          <w:sz w:val="24"/>
          <w:szCs w:val="24"/>
        </w:rPr>
        <w:t xml:space="preserve">Resolved issues if any in the filers. </w:t>
      </w:r>
    </w:p>
    <w:p w:rsidR="008C5CBB" w:rsidRPr="00880C4F" w:rsidRDefault="008C5CBB" w:rsidP="00BC275A">
      <w:pPr>
        <w:pStyle w:val="NoSpacing"/>
        <w:numPr>
          <w:ilvl w:val="0"/>
          <w:numId w:val="26"/>
        </w:numPr>
        <w:rPr>
          <w:rFonts w:ascii="Times New Roman" w:hAnsi="Times New Roman"/>
          <w:sz w:val="24"/>
          <w:szCs w:val="24"/>
        </w:rPr>
      </w:pPr>
      <w:r w:rsidRPr="00880C4F">
        <w:rPr>
          <w:rFonts w:ascii="Times New Roman" w:hAnsi="Times New Roman"/>
          <w:sz w:val="24"/>
          <w:szCs w:val="24"/>
        </w:rPr>
        <w:t xml:space="preserve">Installed </w:t>
      </w:r>
      <w:r w:rsidR="00502D4C" w:rsidRPr="00880C4F">
        <w:rPr>
          <w:rFonts w:ascii="Times New Roman" w:hAnsi="Times New Roman"/>
          <w:b/>
          <w:sz w:val="24"/>
          <w:szCs w:val="24"/>
        </w:rPr>
        <w:t>NetAppNAS</w:t>
      </w:r>
      <w:r w:rsidRPr="00880C4F">
        <w:rPr>
          <w:rFonts w:ascii="Times New Roman" w:hAnsi="Times New Roman"/>
          <w:sz w:val="24"/>
          <w:szCs w:val="24"/>
        </w:rPr>
        <w:t xml:space="preserve"> clusters for production systems. </w:t>
      </w:r>
    </w:p>
    <w:p w:rsidR="008C5CBB" w:rsidRPr="00880C4F" w:rsidRDefault="008C5CBB" w:rsidP="00BC275A">
      <w:pPr>
        <w:pStyle w:val="NoSpacing"/>
        <w:numPr>
          <w:ilvl w:val="0"/>
          <w:numId w:val="26"/>
        </w:numPr>
        <w:rPr>
          <w:rFonts w:ascii="Times New Roman" w:hAnsi="Times New Roman"/>
          <w:sz w:val="24"/>
          <w:szCs w:val="24"/>
        </w:rPr>
      </w:pPr>
      <w:r w:rsidRPr="00880C4F">
        <w:rPr>
          <w:rFonts w:ascii="Times New Roman" w:hAnsi="Times New Roman"/>
          <w:sz w:val="24"/>
          <w:szCs w:val="24"/>
        </w:rPr>
        <w:t>Created Aggregates, Volumes, Luns and Qtrees, Quotas, Snap Vault and snapshots and Snap Mirroring and restored files from Snapshots.</w:t>
      </w:r>
    </w:p>
    <w:p w:rsidR="008C5CBB" w:rsidRPr="00880C4F" w:rsidRDefault="008C5CBB" w:rsidP="00BC275A">
      <w:pPr>
        <w:pStyle w:val="NoSpacing"/>
        <w:numPr>
          <w:ilvl w:val="0"/>
          <w:numId w:val="26"/>
        </w:numPr>
        <w:rPr>
          <w:rFonts w:ascii="Times New Roman" w:hAnsi="Times New Roman"/>
          <w:sz w:val="24"/>
          <w:szCs w:val="24"/>
        </w:rPr>
      </w:pPr>
      <w:r w:rsidRPr="00880C4F">
        <w:rPr>
          <w:rFonts w:ascii="Times New Roman" w:hAnsi="Times New Roman"/>
          <w:sz w:val="24"/>
          <w:szCs w:val="24"/>
        </w:rPr>
        <w:t xml:space="preserve">Migrated data’s from EMC Boxes to </w:t>
      </w:r>
      <w:r w:rsidR="00502D4C" w:rsidRPr="00880C4F">
        <w:rPr>
          <w:rFonts w:ascii="Times New Roman" w:hAnsi="Times New Roman"/>
          <w:b/>
          <w:sz w:val="24"/>
          <w:szCs w:val="24"/>
        </w:rPr>
        <w:t>NetApp</w:t>
      </w:r>
      <w:r w:rsidRPr="00880C4F">
        <w:rPr>
          <w:rFonts w:ascii="Times New Roman" w:hAnsi="Times New Roman"/>
          <w:sz w:val="24"/>
          <w:szCs w:val="24"/>
        </w:rPr>
        <w:t xml:space="preserve"> Filers. </w:t>
      </w:r>
    </w:p>
    <w:p w:rsidR="008C5CBB" w:rsidRPr="00880C4F" w:rsidRDefault="008C5CBB" w:rsidP="00BC275A">
      <w:pPr>
        <w:pStyle w:val="NoSpacing"/>
        <w:numPr>
          <w:ilvl w:val="0"/>
          <w:numId w:val="26"/>
        </w:numPr>
        <w:rPr>
          <w:rFonts w:ascii="Times New Roman" w:hAnsi="Times New Roman"/>
          <w:sz w:val="24"/>
          <w:szCs w:val="24"/>
        </w:rPr>
      </w:pPr>
      <w:r w:rsidRPr="00880C4F">
        <w:rPr>
          <w:rFonts w:ascii="Times New Roman" w:hAnsi="Times New Roman"/>
          <w:sz w:val="24"/>
          <w:szCs w:val="24"/>
        </w:rPr>
        <w:t xml:space="preserve">Configured NFS / CIFS on </w:t>
      </w:r>
      <w:r w:rsidR="00502D4C" w:rsidRPr="00880C4F">
        <w:rPr>
          <w:rFonts w:ascii="Times New Roman" w:hAnsi="Times New Roman"/>
          <w:b/>
          <w:sz w:val="24"/>
          <w:szCs w:val="24"/>
        </w:rPr>
        <w:t>NetAppNAS</w:t>
      </w:r>
      <w:r w:rsidRPr="00880C4F">
        <w:rPr>
          <w:rFonts w:ascii="Times New Roman" w:hAnsi="Times New Roman"/>
          <w:sz w:val="24"/>
          <w:szCs w:val="24"/>
        </w:rPr>
        <w:t xml:space="preserve"> Filer servers.</w:t>
      </w:r>
    </w:p>
    <w:p w:rsidR="008C5CBB" w:rsidRPr="00DA5303" w:rsidRDefault="008C5CBB" w:rsidP="00BC275A">
      <w:pPr>
        <w:pStyle w:val="NoSpacing"/>
        <w:numPr>
          <w:ilvl w:val="0"/>
          <w:numId w:val="26"/>
        </w:numPr>
        <w:rPr>
          <w:rFonts w:ascii="Times New Roman" w:hAnsi="Times New Roman"/>
          <w:sz w:val="24"/>
          <w:szCs w:val="24"/>
        </w:rPr>
      </w:pPr>
      <w:r w:rsidRPr="00DA5303">
        <w:rPr>
          <w:rFonts w:ascii="Times New Roman" w:hAnsi="Times New Roman"/>
          <w:sz w:val="24"/>
          <w:szCs w:val="24"/>
        </w:rPr>
        <w:t xml:space="preserve">Troubleshoot day-to-day problems on </w:t>
      </w:r>
      <w:r w:rsidR="00502D4C" w:rsidRPr="00502D4C">
        <w:rPr>
          <w:rFonts w:ascii="Times New Roman" w:hAnsi="Times New Roman"/>
          <w:b/>
          <w:sz w:val="24"/>
          <w:szCs w:val="24"/>
        </w:rPr>
        <w:t>SAN</w:t>
      </w:r>
      <w:r w:rsidRPr="00DA5303">
        <w:rPr>
          <w:rFonts w:ascii="Times New Roman" w:hAnsi="Times New Roman"/>
          <w:sz w:val="24"/>
          <w:szCs w:val="24"/>
        </w:rPr>
        <w:t xml:space="preserve">/ </w:t>
      </w:r>
      <w:r w:rsidR="00502D4C" w:rsidRPr="00502D4C">
        <w:rPr>
          <w:rFonts w:ascii="Times New Roman" w:hAnsi="Times New Roman"/>
          <w:b/>
          <w:sz w:val="24"/>
          <w:szCs w:val="24"/>
        </w:rPr>
        <w:t>NAS</w:t>
      </w:r>
      <w:r w:rsidRPr="00DA5303">
        <w:rPr>
          <w:rFonts w:ascii="Times New Roman" w:hAnsi="Times New Roman"/>
          <w:sz w:val="24"/>
          <w:szCs w:val="24"/>
        </w:rPr>
        <w:t>.</w:t>
      </w:r>
    </w:p>
    <w:p w:rsidR="008C5CBB" w:rsidRPr="00DA5303" w:rsidRDefault="008C5CBB" w:rsidP="00BC275A">
      <w:pPr>
        <w:pStyle w:val="NoSpacing"/>
        <w:numPr>
          <w:ilvl w:val="0"/>
          <w:numId w:val="26"/>
        </w:numPr>
        <w:rPr>
          <w:rFonts w:ascii="Times New Roman" w:hAnsi="Times New Roman"/>
          <w:sz w:val="24"/>
          <w:szCs w:val="24"/>
        </w:rPr>
      </w:pPr>
      <w:r w:rsidRPr="00DA5303">
        <w:rPr>
          <w:rFonts w:ascii="Times New Roman" w:hAnsi="Times New Roman"/>
          <w:sz w:val="24"/>
          <w:szCs w:val="24"/>
        </w:rPr>
        <w:t xml:space="preserve">Installed new </w:t>
      </w:r>
      <w:r w:rsidRPr="00FE24AF">
        <w:rPr>
          <w:rFonts w:ascii="Times New Roman" w:hAnsi="Times New Roman"/>
          <w:b/>
          <w:sz w:val="24"/>
          <w:szCs w:val="24"/>
        </w:rPr>
        <w:t>Symmetrix DMX 2000</w:t>
      </w:r>
      <w:r w:rsidRPr="00DA5303">
        <w:rPr>
          <w:rFonts w:ascii="Times New Roman" w:hAnsi="Times New Roman"/>
          <w:sz w:val="24"/>
          <w:szCs w:val="24"/>
        </w:rPr>
        <w:t xml:space="preserve"> and implemented </w:t>
      </w:r>
      <w:r w:rsidRPr="00FE24AF">
        <w:rPr>
          <w:rFonts w:ascii="Times New Roman" w:hAnsi="Times New Roman"/>
          <w:b/>
          <w:sz w:val="24"/>
          <w:szCs w:val="24"/>
        </w:rPr>
        <w:t>rule 17</w:t>
      </w:r>
      <w:r w:rsidRPr="00DA5303">
        <w:rPr>
          <w:rFonts w:ascii="Times New Roman" w:hAnsi="Times New Roman"/>
          <w:sz w:val="24"/>
          <w:szCs w:val="24"/>
        </w:rPr>
        <w:t xml:space="preserve"> for mapping as best practice.</w:t>
      </w:r>
    </w:p>
    <w:p w:rsidR="008C5CBB" w:rsidRPr="00DA5303" w:rsidRDefault="008C5CBB" w:rsidP="00BC275A">
      <w:pPr>
        <w:pStyle w:val="NoSpacing"/>
        <w:numPr>
          <w:ilvl w:val="0"/>
          <w:numId w:val="26"/>
        </w:numPr>
        <w:rPr>
          <w:rFonts w:ascii="Times New Roman" w:hAnsi="Times New Roman"/>
          <w:sz w:val="24"/>
          <w:szCs w:val="24"/>
        </w:rPr>
      </w:pPr>
      <w:r w:rsidRPr="00DA5303">
        <w:rPr>
          <w:rFonts w:ascii="Times New Roman" w:hAnsi="Times New Roman"/>
          <w:sz w:val="24"/>
          <w:szCs w:val="24"/>
        </w:rPr>
        <w:t xml:space="preserve">Provisioned storage to Solaris and Windows servers and assign storage according to business requirements. </w:t>
      </w:r>
    </w:p>
    <w:p w:rsidR="008C5CBB" w:rsidRPr="00DA5303" w:rsidRDefault="008C5CBB" w:rsidP="00BC275A">
      <w:pPr>
        <w:pStyle w:val="NoSpacing"/>
        <w:numPr>
          <w:ilvl w:val="0"/>
          <w:numId w:val="26"/>
        </w:numPr>
        <w:rPr>
          <w:rFonts w:ascii="Times New Roman" w:hAnsi="Times New Roman"/>
          <w:sz w:val="24"/>
          <w:szCs w:val="24"/>
        </w:rPr>
      </w:pPr>
      <w:r w:rsidRPr="00DA5303">
        <w:rPr>
          <w:rFonts w:ascii="Times New Roman" w:hAnsi="Times New Roman"/>
          <w:sz w:val="24"/>
          <w:szCs w:val="24"/>
        </w:rPr>
        <w:t>Troubleshoot and resolve storage-related performance issues.</w:t>
      </w:r>
    </w:p>
    <w:p w:rsidR="008C5CBB" w:rsidRPr="00DA5303" w:rsidRDefault="008C5CBB" w:rsidP="00BC275A">
      <w:pPr>
        <w:pStyle w:val="NoSpacing"/>
        <w:numPr>
          <w:ilvl w:val="0"/>
          <w:numId w:val="26"/>
        </w:numPr>
        <w:rPr>
          <w:rFonts w:ascii="Times New Roman" w:hAnsi="Times New Roman"/>
          <w:sz w:val="24"/>
          <w:szCs w:val="24"/>
        </w:rPr>
      </w:pPr>
      <w:r w:rsidRPr="00DA5303">
        <w:rPr>
          <w:rFonts w:ascii="Times New Roman" w:hAnsi="Times New Roman"/>
          <w:sz w:val="24"/>
          <w:szCs w:val="24"/>
        </w:rPr>
        <w:t>Create and document best practices and standards where non-existent</w:t>
      </w:r>
    </w:p>
    <w:p w:rsidR="008C5CBB" w:rsidRPr="00DA5303" w:rsidRDefault="008C5CBB" w:rsidP="00BC275A">
      <w:pPr>
        <w:pStyle w:val="NoSpacing"/>
        <w:numPr>
          <w:ilvl w:val="0"/>
          <w:numId w:val="26"/>
        </w:numPr>
        <w:rPr>
          <w:rFonts w:ascii="Times New Roman" w:hAnsi="Times New Roman"/>
          <w:sz w:val="24"/>
          <w:szCs w:val="24"/>
        </w:rPr>
      </w:pPr>
      <w:r w:rsidRPr="00DA5303">
        <w:rPr>
          <w:rFonts w:ascii="Times New Roman" w:hAnsi="Times New Roman"/>
          <w:sz w:val="24"/>
          <w:szCs w:val="24"/>
        </w:rPr>
        <w:t xml:space="preserve">Perform capacity planning of </w:t>
      </w:r>
      <w:r w:rsidR="00502D4C" w:rsidRPr="00502D4C">
        <w:rPr>
          <w:rFonts w:ascii="Times New Roman" w:hAnsi="Times New Roman"/>
          <w:b/>
          <w:sz w:val="24"/>
          <w:szCs w:val="24"/>
        </w:rPr>
        <w:t>SAN</w:t>
      </w:r>
      <w:r w:rsidRPr="00DA5303">
        <w:rPr>
          <w:rFonts w:ascii="Times New Roman" w:hAnsi="Times New Roman"/>
          <w:sz w:val="24"/>
          <w:szCs w:val="24"/>
        </w:rPr>
        <w:t xml:space="preserve"> devices. </w:t>
      </w:r>
    </w:p>
    <w:p w:rsidR="008C5CBB" w:rsidRPr="00DA5303" w:rsidRDefault="008C5CBB" w:rsidP="00BC275A">
      <w:pPr>
        <w:pStyle w:val="NoSpacing"/>
        <w:numPr>
          <w:ilvl w:val="0"/>
          <w:numId w:val="26"/>
        </w:numPr>
        <w:rPr>
          <w:rFonts w:ascii="Times New Roman" w:hAnsi="Times New Roman"/>
          <w:sz w:val="24"/>
          <w:szCs w:val="24"/>
        </w:rPr>
      </w:pPr>
      <w:r w:rsidRPr="00DA5303">
        <w:rPr>
          <w:rFonts w:ascii="Times New Roman" w:hAnsi="Times New Roman"/>
          <w:sz w:val="24"/>
          <w:szCs w:val="24"/>
        </w:rPr>
        <w:t xml:space="preserve">Install, configure, and </w:t>
      </w:r>
      <w:r w:rsidRPr="00FE24AF">
        <w:rPr>
          <w:rFonts w:ascii="Times New Roman" w:hAnsi="Times New Roman"/>
          <w:b/>
          <w:sz w:val="24"/>
          <w:szCs w:val="24"/>
        </w:rPr>
        <w:t>troubleshoot McData 3232 switches and 6064 director and MDS 9505 switches</w:t>
      </w:r>
      <w:r w:rsidRPr="00DA5303">
        <w:rPr>
          <w:rFonts w:ascii="Times New Roman" w:hAnsi="Times New Roman"/>
          <w:sz w:val="24"/>
          <w:szCs w:val="24"/>
        </w:rPr>
        <w:t xml:space="preserve">, along with </w:t>
      </w:r>
      <w:r w:rsidRPr="00FE24AF">
        <w:rPr>
          <w:rFonts w:ascii="Times New Roman" w:hAnsi="Times New Roman"/>
          <w:b/>
          <w:sz w:val="24"/>
          <w:szCs w:val="24"/>
        </w:rPr>
        <w:t>QLogic 2340 and Emulex LP1050 HBA</w:t>
      </w:r>
      <w:r w:rsidRPr="00DA5303">
        <w:rPr>
          <w:rFonts w:ascii="Times New Roman" w:hAnsi="Times New Roman"/>
          <w:sz w:val="24"/>
          <w:szCs w:val="24"/>
        </w:rPr>
        <w:t xml:space="preserve">. </w:t>
      </w:r>
    </w:p>
    <w:p w:rsidR="008C5CBB" w:rsidRPr="00DA5303" w:rsidRDefault="008C5CBB" w:rsidP="00BC275A">
      <w:pPr>
        <w:pStyle w:val="NoSpacing"/>
        <w:numPr>
          <w:ilvl w:val="0"/>
          <w:numId w:val="26"/>
        </w:numPr>
        <w:rPr>
          <w:rFonts w:ascii="Times New Roman" w:hAnsi="Times New Roman"/>
          <w:sz w:val="24"/>
          <w:szCs w:val="24"/>
        </w:rPr>
      </w:pPr>
      <w:r w:rsidRPr="00DA5303">
        <w:rPr>
          <w:rFonts w:ascii="Times New Roman" w:hAnsi="Times New Roman"/>
          <w:sz w:val="24"/>
          <w:szCs w:val="24"/>
        </w:rPr>
        <w:t>Administer, troubleshoot, and maintain Veritas NetBackup (v5.1 on Solaris).</w:t>
      </w:r>
    </w:p>
    <w:p w:rsidR="008C5CBB" w:rsidRPr="00DA5303" w:rsidRDefault="008C5CBB" w:rsidP="00BC275A">
      <w:pPr>
        <w:pStyle w:val="NoSpacing"/>
        <w:numPr>
          <w:ilvl w:val="0"/>
          <w:numId w:val="26"/>
        </w:numPr>
        <w:rPr>
          <w:rFonts w:ascii="Times New Roman" w:hAnsi="Times New Roman"/>
          <w:sz w:val="24"/>
          <w:szCs w:val="24"/>
        </w:rPr>
      </w:pPr>
      <w:r w:rsidRPr="00DA5303">
        <w:rPr>
          <w:rFonts w:ascii="Times New Roman" w:hAnsi="Times New Roman"/>
          <w:sz w:val="24"/>
          <w:szCs w:val="24"/>
        </w:rPr>
        <w:t xml:space="preserve">Use </w:t>
      </w:r>
      <w:r w:rsidRPr="00FE24AF">
        <w:rPr>
          <w:rFonts w:ascii="Times New Roman" w:hAnsi="Times New Roman"/>
          <w:b/>
          <w:sz w:val="24"/>
          <w:szCs w:val="24"/>
        </w:rPr>
        <w:t xml:space="preserve">ECC 5.2, Navisphere Manager, NaviCLI, and </w:t>
      </w:r>
      <w:r w:rsidR="00502D4C" w:rsidRPr="00FE24AF">
        <w:rPr>
          <w:rFonts w:ascii="Times New Roman" w:hAnsi="Times New Roman"/>
          <w:b/>
          <w:sz w:val="24"/>
          <w:szCs w:val="24"/>
        </w:rPr>
        <w:t>SAN</w:t>
      </w:r>
      <w:r w:rsidRPr="00FE24AF">
        <w:rPr>
          <w:rFonts w:ascii="Times New Roman" w:hAnsi="Times New Roman"/>
          <w:b/>
          <w:sz w:val="24"/>
          <w:szCs w:val="24"/>
        </w:rPr>
        <w:t xml:space="preserve"> Copy</w:t>
      </w:r>
      <w:r w:rsidRPr="00DA5303">
        <w:rPr>
          <w:rFonts w:ascii="Times New Roman" w:hAnsi="Times New Roman"/>
          <w:sz w:val="24"/>
          <w:szCs w:val="24"/>
        </w:rPr>
        <w:t xml:space="preserve">. </w:t>
      </w:r>
    </w:p>
    <w:p w:rsidR="008C5CBB" w:rsidRPr="00DA5303" w:rsidRDefault="008C5CBB" w:rsidP="00BC275A">
      <w:pPr>
        <w:pStyle w:val="NoSpacing"/>
        <w:numPr>
          <w:ilvl w:val="0"/>
          <w:numId w:val="26"/>
        </w:numPr>
        <w:rPr>
          <w:rFonts w:ascii="Times New Roman" w:hAnsi="Times New Roman"/>
          <w:sz w:val="24"/>
          <w:szCs w:val="24"/>
        </w:rPr>
      </w:pPr>
      <w:r w:rsidRPr="00DA5303">
        <w:rPr>
          <w:rFonts w:ascii="Times New Roman" w:hAnsi="Times New Roman"/>
          <w:sz w:val="24"/>
          <w:szCs w:val="24"/>
        </w:rPr>
        <w:t xml:space="preserve">Installation of </w:t>
      </w:r>
      <w:r w:rsidRPr="00FE24AF">
        <w:rPr>
          <w:rFonts w:ascii="Times New Roman" w:hAnsi="Times New Roman"/>
          <w:b/>
          <w:sz w:val="24"/>
          <w:szCs w:val="24"/>
        </w:rPr>
        <w:t>Powerpath</w:t>
      </w:r>
      <w:r w:rsidRPr="00DA5303">
        <w:rPr>
          <w:rFonts w:ascii="Times New Roman" w:hAnsi="Times New Roman"/>
          <w:sz w:val="24"/>
          <w:szCs w:val="24"/>
        </w:rPr>
        <w:t xml:space="preserve"> on Windows 2000 and 2003 servers for </w:t>
      </w:r>
      <w:r w:rsidRPr="00FE24AF">
        <w:rPr>
          <w:rFonts w:ascii="Times New Roman" w:hAnsi="Times New Roman"/>
          <w:b/>
          <w:sz w:val="24"/>
          <w:szCs w:val="24"/>
        </w:rPr>
        <w:t>Load balancing</w:t>
      </w:r>
      <w:r w:rsidRPr="00DA5303">
        <w:rPr>
          <w:rFonts w:ascii="Times New Roman" w:hAnsi="Times New Roman"/>
          <w:sz w:val="24"/>
          <w:szCs w:val="24"/>
        </w:rPr>
        <w:t>.</w:t>
      </w:r>
    </w:p>
    <w:p w:rsidR="008C5CBB" w:rsidRPr="00DA5303" w:rsidRDefault="008C5CBB" w:rsidP="00BC275A">
      <w:pPr>
        <w:pStyle w:val="NoSpacing"/>
        <w:numPr>
          <w:ilvl w:val="0"/>
          <w:numId w:val="26"/>
        </w:numPr>
        <w:rPr>
          <w:rFonts w:ascii="Times New Roman" w:hAnsi="Times New Roman"/>
          <w:sz w:val="24"/>
          <w:szCs w:val="24"/>
        </w:rPr>
      </w:pPr>
      <w:r w:rsidRPr="00DA5303">
        <w:rPr>
          <w:rFonts w:ascii="Times New Roman" w:hAnsi="Times New Roman"/>
          <w:sz w:val="24"/>
          <w:szCs w:val="24"/>
        </w:rPr>
        <w:t xml:space="preserve">Installation and management of SRDF and creating BCVs as disaster recovery solution. </w:t>
      </w:r>
    </w:p>
    <w:p w:rsidR="008C5CBB" w:rsidRPr="00DA5303" w:rsidRDefault="008C5CBB" w:rsidP="00BC275A">
      <w:pPr>
        <w:pStyle w:val="NoSpacing"/>
        <w:numPr>
          <w:ilvl w:val="0"/>
          <w:numId w:val="26"/>
        </w:numPr>
        <w:rPr>
          <w:rFonts w:ascii="Times New Roman" w:hAnsi="Times New Roman"/>
          <w:sz w:val="24"/>
          <w:szCs w:val="24"/>
        </w:rPr>
      </w:pPr>
      <w:r w:rsidRPr="00DA5303">
        <w:rPr>
          <w:rFonts w:ascii="Times New Roman" w:hAnsi="Times New Roman"/>
          <w:sz w:val="24"/>
          <w:szCs w:val="24"/>
        </w:rPr>
        <w:lastRenderedPageBreak/>
        <w:t>Planned and worked closely with the DBA and application owners in respect to the firmware upgrades of switch and storage equipment</w:t>
      </w:r>
    </w:p>
    <w:p w:rsidR="008C5CBB" w:rsidRPr="00DA5303" w:rsidRDefault="008C5CBB" w:rsidP="00BC275A">
      <w:pPr>
        <w:pStyle w:val="NoSpacing"/>
        <w:numPr>
          <w:ilvl w:val="0"/>
          <w:numId w:val="26"/>
        </w:numPr>
        <w:rPr>
          <w:rFonts w:ascii="Times New Roman" w:hAnsi="Times New Roman"/>
          <w:sz w:val="24"/>
          <w:szCs w:val="24"/>
        </w:rPr>
      </w:pPr>
      <w:r w:rsidRPr="00DA5303">
        <w:rPr>
          <w:rFonts w:ascii="Times New Roman" w:hAnsi="Times New Roman"/>
          <w:sz w:val="24"/>
          <w:szCs w:val="24"/>
        </w:rPr>
        <w:t xml:space="preserve">Performed firmware upgrade for Brocade switches and Flare code for </w:t>
      </w:r>
      <w:r w:rsidR="00D02293" w:rsidRPr="00502D4C">
        <w:rPr>
          <w:rFonts w:ascii="Times New Roman" w:hAnsi="Times New Roman"/>
          <w:b/>
          <w:sz w:val="24"/>
          <w:szCs w:val="24"/>
        </w:rPr>
        <w:t>CLARiiON.</w:t>
      </w:r>
    </w:p>
    <w:p w:rsidR="008C5CBB" w:rsidRPr="00DA5303" w:rsidRDefault="008C5CBB" w:rsidP="00BC275A">
      <w:pPr>
        <w:pStyle w:val="NoSpacing"/>
        <w:numPr>
          <w:ilvl w:val="0"/>
          <w:numId w:val="26"/>
        </w:numPr>
        <w:rPr>
          <w:rFonts w:ascii="Times New Roman" w:hAnsi="Times New Roman"/>
          <w:sz w:val="24"/>
          <w:szCs w:val="24"/>
        </w:rPr>
      </w:pPr>
      <w:r w:rsidRPr="00DA5303">
        <w:rPr>
          <w:rFonts w:ascii="Times New Roman" w:hAnsi="Times New Roman"/>
          <w:sz w:val="24"/>
          <w:szCs w:val="24"/>
        </w:rPr>
        <w:t>Installing and configuring TSM agent on the newly configured clients and tweaking the dsm.opt file for a successful backup.</w:t>
      </w:r>
    </w:p>
    <w:p w:rsidR="008C5CBB" w:rsidRPr="00DA5303" w:rsidRDefault="008C5CBB" w:rsidP="00BC275A">
      <w:pPr>
        <w:pStyle w:val="NoSpacing"/>
        <w:numPr>
          <w:ilvl w:val="0"/>
          <w:numId w:val="26"/>
        </w:numPr>
        <w:rPr>
          <w:rFonts w:ascii="Times New Roman" w:hAnsi="Times New Roman"/>
          <w:sz w:val="24"/>
          <w:szCs w:val="24"/>
        </w:rPr>
      </w:pPr>
      <w:r w:rsidRPr="00DA5303">
        <w:rPr>
          <w:rFonts w:ascii="Times New Roman" w:hAnsi="Times New Roman"/>
          <w:sz w:val="24"/>
          <w:szCs w:val="24"/>
        </w:rPr>
        <w:t>Troubleshoot the problems using logs and restore the files for the clients.</w:t>
      </w:r>
    </w:p>
    <w:p w:rsidR="008C5CBB" w:rsidRPr="00DA5303" w:rsidRDefault="008C5CBB" w:rsidP="00BC275A">
      <w:pPr>
        <w:pStyle w:val="NoSpacing"/>
        <w:numPr>
          <w:ilvl w:val="0"/>
          <w:numId w:val="26"/>
        </w:numPr>
        <w:rPr>
          <w:rFonts w:ascii="Times New Roman" w:hAnsi="Times New Roman"/>
          <w:sz w:val="24"/>
          <w:szCs w:val="24"/>
        </w:rPr>
      </w:pPr>
      <w:r w:rsidRPr="00DA5303">
        <w:rPr>
          <w:rFonts w:ascii="Times New Roman" w:hAnsi="Times New Roman"/>
          <w:sz w:val="24"/>
          <w:szCs w:val="24"/>
        </w:rPr>
        <w:t xml:space="preserve">Moved some of the servers from standalone to blade center and configured them to boot from </w:t>
      </w:r>
      <w:r w:rsidR="00502D4C" w:rsidRPr="00502D4C">
        <w:rPr>
          <w:rFonts w:ascii="Times New Roman" w:hAnsi="Times New Roman"/>
          <w:b/>
          <w:sz w:val="24"/>
          <w:szCs w:val="24"/>
        </w:rPr>
        <w:t>SAN</w:t>
      </w:r>
      <w:r w:rsidRPr="00DA5303">
        <w:rPr>
          <w:rFonts w:ascii="Times New Roman" w:hAnsi="Times New Roman"/>
          <w:sz w:val="24"/>
          <w:szCs w:val="24"/>
        </w:rPr>
        <w:t>.</w:t>
      </w:r>
    </w:p>
    <w:p w:rsidR="008C5CBB" w:rsidRPr="00DA5303" w:rsidRDefault="008C5CBB" w:rsidP="00BC275A">
      <w:pPr>
        <w:pStyle w:val="NoSpacing"/>
        <w:numPr>
          <w:ilvl w:val="0"/>
          <w:numId w:val="26"/>
        </w:numPr>
        <w:rPr>
          <w:rFonts w:ascii="Times New Roman" w:hAnsi="Times New Roman"/>
          <w:sz w:val="24"/>
          <w:szCs w:val="24"/>
        </w:rPr>
      </w:pPr>
      <w:r w:rsidRPr="00DA5303">
        <w:rPr>
          <w:rFonts w:ascii="Times New Roman" w:hAnsi="Times New Roman"/>
          <w:sz w:val="24"/>
          <w:szCs w:val="24"/>
        </w:rPr>
        <w:t xml:space="preserve">Provide support to Production Support group who Run and Monitors all backup using </w:t>
      </w:r>
      <w:r w:rsidRPr="00FE24AF">
        <w:rPr>
          <w:rFonts w:ascii="Times New Roman" w:hAnsi="Times New Roman"/>
          <w:b/>
          <w:sz w:val="24"/>
          <w:szCs w:val="24"/>
        </w:rPr>
        <w:t>Veritas NetBackup</w:t>
      </w:r>
      <w:r w:rsidRPr="00DA5303">
        <w:rPr>
          <w:rFonts w:ascii="Times New Roman" w:hAnsi="Times New Roman"/>
          <w:sz w:val="24"/>
          <w:szCs w:val="24"/>
        </w:rPr>
        <w:t>.</w:t>
      </w:r>
    </w:p>
    <w:p w:rsidR="008C5CBB" w:rsidRPr="00DA5303" w:rsidRDefault="008C5CBB" w:rsidP="00BC275A">
      <w:pPr>
        <w:pStyle w:val="NoSpacing"/>
        <w:numPr>
          <w:ilvl w:val="0"/>
          <w:numId w:val="26"/>
        </w:numPr>
        <w:rPr>
          <w:rFonts w:ascii="Times New Roman" w:hAnsi="Times New Roman"/>
          <w:sz w:val="24"/>
          <w:szCs w:val="24"/>
        </w:rPr>
      </w:pPr>
      <w:r w:rsidRPr="00DA5303">
        <w:rPr>
          <w:rFonts w:ascii="Times New Roman" w:hAnsi="Times New Roman"/>
          <w:sz w:val="24"/>
          <w:szCs w:val="24"/>
        </w:rPr>
        <w:t xml:space="preserve">Provided 24/7 on call support for all the </w:t>
      </w:r>
      <w:r w:rsidR="00502D4C" w:rsidRPr="00502D4C">
        <w:rPr>
          <w:rFonts w:ascii="Times New Roman" w:hAnsi="Times New Roman"/>
          <w:b/>
          <w:sz w:val="24"/>
          <w:szCs w:val="24"/>
        </w:rPr>
        <w:t>SAN</w:t>
      </w:r>
      <w:r w:rsidRPr="00DA5303">
        <w:rPr>
          <w:rFonts w:ascii="Times New Roman" w:hAnsi="Times New Roman"/>
          <w:sz w:val="24"/>
          <w:szCs w:val="24"/>
        </w:rPr>
        <w:t xml:space="preserve"> systems</w:t>
      </w:r>
    </w:p>
    <w:p w:rsidR="008C5CBB" w:rsidRPr="00DA5303" w:rsidRDefault="008C5CBB" w:rsidP="00BC275A">
      <w:pPr>
        <w:pStyle w:val="NoSpacing"/>
        <w:numPr>
          <w:ilvl w:val="0"/>
          <w:numId w:val="26"/>
        </w:numPr>
        <w:rPr>
          <w:rFonts w:ascii="Times New Roman" w:hAnsi="Times New Roman"/>
          <w:sz w:val="24"/>
          <w:szCs w:val="24"/>
        </w:rPr>
      </w:pPr>
      <w:r w:rsidRPr="00DA5303">
        <w:rPr>
          <w:rFonts w:ascii="Times New Roman" w:hAnsi="Times New Roman"/>
          <w:sz w:val="24"/>
          <w:szCs w:val="24"/>
        </w:rPr>
        <w:t>Performed filer failover activity successfully in production twice.</w:t>
      </w:r>
    </w:p>
    <w:p w:rsidR="008C5CBB" w:rsidRPr="00DA5303" w:rsidRDefault="008C5CBB" w:rsidP="00BC275A">
      <w:pPr>
        <w:pStyle w:val="NoSpacing"/>
        <w:numPr>
          <w:ilvl w:val="0"/>
          <w:numId w:val="26"/>
        </w:numPr>
        <w:rPr>
          <w:rFonts w:ascii="Times New Roman" w:hAnsi="Times New Roman"/>
          <w:sz w:val="24"/>
          <w:szCs w:val="24"/>
        </w:rPr>
      </w:pPr>
      <w:r w:rsidRPr="00DA5303">
        <w:rPr>
          <w:rFonts w:ascii="Times New Roman" w:hAnsi="Times New Roman"/>
          <w:sz w:val="24"/>
          <w:szCs w:val="24"/>
        </w:rPr>
        <w:t xml:space="preserve">Involved in day to day call handling through </w:t>
      </w:r>
      <w:r w:rsidRPr="00FE24AF">
        <w:rPr>
          <w:rFonts w:ascii="Times New Roman" w:hAnsi="Times New Roman"/>
          <w:b/>
          <w:sz w:val="24"/>
          <w:szCs w:val="24"/>
        </w:rPr>
        <w:t>a RDBMS package</w:t>
      </w:r>
      <w:r w:rsidRPr="00DA5303">
        <w:rPr>
          <w:rFonts w:ascii="Times New Roman" w:hAnsi="Times New Roman"/>
          <w:sz w:val="24"/>
          <w:szCs w:val="24"/>
        </w:rPr>
        <w:t xml:space="preserve"> called </w:t>
      </w:r>
      <w:r w:rsidRPr="00FE24AF">
        <w:rPr>
          <w:rFonts w:ascii="Times New Roman" w:hAnsi="Times New Roman"/>
          <w:b/>
          <w:sz w:val="24"/>
          <w:szCs w:val="24"/>
        </w:rPr>
        <w:t>REMEDY</w:t>
      </w:r>
      <w:r w:rsidRPr="00DA5303">
        <w:rPr>
          <w:rFonts w:ascii="Times New Roman" w:hAnsi="Times New Roman"/>
          <w:sz w:val="24"/>
          <w:szCs w:val="24"/>
        </w:rPr>
        <w:t xml:space="preserve"> in Service Level Agreements.</w:t>
      </w:r>
    </w:p>
    <w:p w:rsidR="008C5CBB" w:rsidRPr="00DA5303" w:rsidRDefault="008C5CBB" w:rsidP="00BC275A">
      <w:pPr>
        <w:pStyle w:val="NoSpacing"/>
        <w:numPr>
          <w:ilvl w:val="0"/>
          <w:numId w:val="26"/>
        </w:numPr>
        <w:rPr>
          <w:rFonts w:ascii="Times New Roman" w:hAnsi="Times New Roman"/>
          <w:sz w:val="24"/>
          <w:szCs w:val="24"/>
        </w:rPr>
      </w:pPr>
      <w:r w:rsidRPr="00DA5303">
        <w:rPr>
          <w:rFonts w:ascii="Times New Roman" w:hAnsi="Times New Roman"/>
          <w:sz w:val="24"/>
          <w:szCs w:val="24"/>
        </w:rPr>
        <w:t>Created boot Lun for the servers using image.</w:t>
      </w:r>
    </w:p>
    <w:p w:rsidR="008C5CBB" w:rsidRPr="00DA5303" w:rsidRDefault="008C5CBB" w:rsidP="00BC275A">
      <w:pPr>
        <w:pStyle w:val="NoSpacing"/>
        <w:numPr>
          <w:ilvl w:val="0"/>
          <w:numId w:val="26"/>
        </w:numPr>
        <w:rPr>
          <w:rFonts w:ascii="Times New Roman" w:hAnsi="Times New Roman"/>
          <w:sz w:val="24"/>
          <w:szCs w:val="24"/>
        </w:rPr>
      </w:pPr>
      <w:r w:rsidRPr="00DA5303">
        <w:rPr>
          <w:rFonts w:ascii="Times New Roman" w:hAnsi="Times New Roman"/>
          <w:sz w:val="24"/>
          <w:szCs w:val="24"/>
        </w:rPr>
        <w:t>Created Volumes, Luns from console</w:t>
      </w:r>
    </w:p>
    <w:p w:rsidR="008C5CBB" w:rsidRPr="00DA5303" w:rsidRDefault="008C5CBB" w:rsidP="00BC275A">
      <w:pPr>
        <w:pStyle w:val="NoSpacing"/>
        <w:numPr>
          <w:ilvl w:val="0"/>
          <w:numId w:val="26"/>
        </w:numPr>
        <w:rPr>
          <w:rFonts w:ascii="Times New Roman" w:hAnsi="Times New Roman"/>
          <w:sz w:val="24"/>
          <w:szCs w:val="24"/>
        </w:rPr>
      </w:pPr>
      <w:r w:rsidRPr="00DA5303">
        <w:rPr>
          <w:rFonts w:ascii="Times New Roman" w:hAnsi="Times New Roman"/>
          <w:sz w:val="24"/>
          <w:szCs w:val="24"/>
        </w:rPr>
        <w:t>Administered Luns and snapshots using Snapdrive.</w:t>
      </w:r>
    </w:p>
    <w:p w:rsidR="008C5CBB" w:rsidRPr="00DA5303" w:rsidRDefault="008C5CBB" w:rsidP="00BC275A">
      <w:pPr>
        <w:pStyle w:val="NoSpacing"/>
        <w:numPr>
          <w:ilvl w:val="0"/>
          <w:numId w:val="26"/>
        </w:numPr>
        <w:rPr>
          <w:rFonts w:ascii="Times New Roman" w:hAnsi="Times New Roman"/>
          <w:sz w:val="24"/>
          <w:szCs w:val="24"/>
        </w:rPr>
      </w:pPr>
      <w:r w:rsidRPr="00DA5303">
        <w:rPr>
          <w:rFonts w:ascii="Times New Roman" w:hAnsi="Times New Roman"/>
          <w:sz w:val="24"/>
          <w:szCs w:val="24"/>
        </w:rPr>
        <w:t>Restored Luns in case of any corruption using lun clone.</w:t>
      </w:r>
    </w:p>
    <w:p w:rsidR="008C5CBB" w:rsidRPr="00DA5303" w:rsidRDefault="008C5CBB" w:rsidP="00BC275A">
      <w:pPr>
        <w:pStyle w:val="NoSpacing"/>
        <w:numPr>
          <w:ilvl w:val="0"/>
          <w:numId w:val="26"/>
        </w:numPr>
        <w:rPr>
          <w:rFonts w:ascii="Times New Roman" w:hAnsi="Times New Roman"/>
          <w:sz w:val="24"/>
          <w:szCs w:val="24"/>
        </w:rPr>
      </w:pPr>
      <w:r w:rsidRPr="00DA5303">
        <w:rPr>
          <w:rFonts w:ascii="Times New Roman" w:hAnsi="Times New Roman"/>
          <w:sz w:val="24"/>
          <w:szCs w:val="24"/>
        </w:rPr>
        <w:t>Configured snapmirror</w:t>
      </w:r>
    </w:p>
    <w:p w:rsidR="008C5CBB" w:rsidRPr="00DA5303" w:rsidRDefault="008C5CBB" w:rsidP="00BC275A">
      <w:pPr>
        <w:pStyle w:val="NoSpacing"/>
        <w:numPr>
          <w:ilvl w:val="0"/>
          <w:numId w:val="26"/>
        </w:numPr>
        <w:rPr>
          <w:rFonts w:ascii="Times New Roman" w:hAnsi="Times New Roman"/>
          <w:sz w:val="24"/>
          <w:szCs w:val="24"/>
        </w:rPr>
      </w:pPr>
      <w:r w:rsidRPr="00DA5303">
        <w:rPr>
          <w:rFonts w:ascii="Times New Roman" w:hAnsi="Times New Roman"/>
          <w:sz w:val="24"/>
          <w:szCs w:val="24"/>
        </w:rPr>
        <w:t xml:space="preserve">Data movement from filer to filer using </w:t>
      </w:r>
      <w:r w:rsidRPr="00FE24AF">
        <w:rPr>
          <w:rFonts w:ascii="Times New Roman" w:hAnsi="Times New Roman"/>
          <w:b/>
          <w:sz w:val="24"/>
          <w:szCs w:val="24"/>
        </w:rPr>
        <w:t>Snapmirror</w:t>
      </w:r>
      <w:r w:rsidRPr="00DA5303">
        <w:rPr>
          <w:rFonts w:ascii="Times New Roman" w:hAnsi="Times New Roman"/>
          <w:sz w:val="24"/>
          <w:szCs w:val="24"/>
        </w:rPr>
        <w:t xml:space="preserve"> (planning)</w:t>
      </w:r>
    </w:p>
    <w:p w:rsidR="008C5CBB" w:rsidRPr="00DA5303" w:rsidRDefault="008C5CBB" w:rsidP="00BC275A">
      <w:pPr>
        <w:pStyle w:val="NoSpacing"/>
        <w:numPr>
          <w:ilvl w:val="0"/>
          <w:numId w:val="26"/>
        </w:numPr>
        <w:rPr>
          <w:rFonts w:ascii="Times New Roman" w:hAnsi="Times New Roman"/>
          <w:sz w:val="24"/>
          <w:szCs w:val="24"/>
        </w:rPr>
      </w:pPr>
      <w:r w:rsidRPr="00DA5303">
        <w:rPr>
          <w:rFonts w:ascii="Times New Roman" w:hAnsi="Times New Roman"/>
          <w:sz w:val="24"/>
          <w:szCs w:val="24"/>
        </w:rPr>
        <w:t>Configured snapmanager for SQL for taking database snapshots.</w:t>
      </w:r>
    </w:p>
    <w:p w:rsidR="008C5CBB" w:rsidRPr="00DA5303" w:rsidRDefault="008C5CBB" w:rsidP="00BC275A">
      <w:pPr>
        <w:pStyle w:val="NoSpacing"/>
        <w:numPr>
          <w:ilvl w:val="0"/>
          <w:numId w:val="26"/>
        </w:numPr>
        <w:rPr>
          <w:rFonts w:ascii="Times New Roman" w:hAnsi="Times New Roman"/>
          <w:sz w:val="24"/>
          <w:szCs w:val="24"/>
        </w:rPr>
      </w:pPr>
      <w:r w:rsidRPr="00DA5303">
        <w:rPr>
          <w:rFonts w:ascii="Times New Roman" w:hAnsi="Times New Roman"/>
          <w:sz w:val="24"/>
          <w:szCs w:val="24"/>
        </w:rPr>
        <w:t>Worked with the offshore storage team to ensure that volume configuration are as per standards</w:t>
      </w:r>
    </w:p>
    <w:p w:rsidR="008C5CBB" w:rsidRPr="00DA5303" w:rsidRDefault="008C5CBB" w:rsidP="00BC275A">
      <w:pPr>
        <w:pStyle w:val="NoSpacing"/>
        <w:numPr>
          <w:ilvl w:val="0"/>
          <w:numId w:val="26"/>
        </w:numPr>
        <w:rPr>
          <w:rFonts w:ascii="Times New Roman" w:hAnsi="Times New Roman"/>
          <w:sz w:val="24"/>
          <w:szCs w:val="24"/>
        </w:rPr>
      </w:pPr>
      <w:r w:rsidRPr="00DA5303">
        <w:rPr>
          <w:rFonts w:ascii="Times New Roman" w:hAnsi="Times New Roman"/>
          <w:sz w:val="24"/>
          <w:szCs w:val="24"/>
        </w:rPr>
        <w:t xml:space="preserve">Configured scripts for taking the snapshots on the server and also fix them if there are any issues with the current one. </w:t>
      </w:r>
    </w:p>
    <w:p w:rsidR="008C5CBB" w:rsidRPr="00DA5303" w:rsidRDefault="008C5CBB" w:rsidP="00BC275A">
      <w:pPr>
        <w:pStyle w:val="NoSpacing"/>
        <w:numPr>
          <w:ilvl w:val="0"/>
          <w:numId w:val="26"/>
        </w:numPr>
        <w:rPr>
          <w:rFonts w:ascii="Times New Roman" w:hAnsi="Times New Roman"/>
          <w:sz w:val="24"/>
          <w:szCs w:val="24"/>
        </w:rPr>
      </w:pPr>
      <w:r w:rsidRPr="00DA5303">
        <w:rPr>
          <w:rFonts w:ascii="Times New Roman" w:hAnsi="Times New Roman"/>
          <w:sz w:val="24"/>
          <w:szCs w:val="24"/>
        </w:rPr>
        <w:t xml:space="preserve">Configured scripts for taking the snapshots on the server and also fix them if there are any issues with the current one. </w:t>
      </w:r>
    </w:p>
    <w:p w:rsidR="008C5CBB" w:rsidRPr="00DA5303" w:rsidRDefault="008C5CBB" w:rsidP="00BC275A">
      <w:pPr>
        <w:pStyle w:val="NoSpacing"/>
        <w:numPr>
          <w:ilvl w:val="0"/>
          <w:numId w:val="26"/>
        </w:numPr>
        <w:rPr>
          <w:rFonts w:ascii="Times New Roman" w:hAnsi="Times New Roman"/>
          <w:sz w:val="24"/>
          <w:szCs w:val="24"/>
        </w:rPr>
      </w:pPr>
      <w:r w:rsidRPr="00DA5303">
        <w:rPr>
          <w:rFonts w:ascii="Times New Roman" w:hAnsi="Times New Roman"/>
          <w:sz w:val="24"/>
          <w:szCs w:val="24"/>
        </w:rPr>
        <w:t xml:space="preserve">Used </w:t>
      </w:r>
      <w:r w:rsidRPr="00FE24AF">
        <w:rPr>
          <w:rFonts w:ascii="Times New Roman" w:hAnsi="Times New Roman"/>
          <w:b/>
          <w:sz w:val="24"/>
          <w:szCs w:val="24"/>
        </w:rPr>
        <w:t>DFM</w:t>
      </w:r>
      <w:r w:rsidRPr="00DA5303">
        <w:rPr>
          <w:rFonts w:ascii="Times New Roman" w:hAnsi="Times New Roman"/>
          <w:sz w:val="24"/>
          <w:szCs w:val="24"/>
        </w:rPr>
        <w:t xml:space="preserve"> to collect Reports.</w:t>
      </w:r>
    </w:p>
    <w:p w:rsidR="008C5CBB" w:rsidRPr="00DA5303" w:rsidRDefault="008C5CBB" w:rsidP="00BC275A">
      <w:pPr>
        <w:pStyle w:val="NoSpacing"/>
        <w:numPr>
          <w:ilvl w:val="0"/>
          <w:numId w:val="26"/>
        </w:numPr>
        <w:rPr>
          <w:rFonts w:ascii="Times New Roman" w:hAnsi="Times New Roman"/>
          <w:sz w:val="24"/>
          <w:szCs w:val="24"/>
        </w:rPr>
      </w:pPr>
      <w:r w:rsidRPr="00DA5303">
        <w:rPr>
          <w:rFonts w:ascii="Times New Roman" w:hAnsi="Times New Roman"/>
          <w:sz w:val="24"/>
          <w:szCs w:val="24"/>
        </w:rPr>
        <w:t xml:space="preserve">Prepared Capacity report on monthly basis. </w:t>
      </w:r>
    </w:p>
    <w:p w:rsidR="008C5CBB" w:rsidRPr="00DA5303" w:rsidRDefault="008C5CBB" w:rsidP="00BC275A">
      <w:pPr>
        <w:pStyle w:val="NoSpacing"/>
        <w:numPr>
          <w:ilvl w:val="0"/>
          <w:numId w:val="26"/>
        </w:numPr>
        <w:rPr>
          <w:rFonts w:ascii="Times New Roman" w:hAnsi="Times New Roman"/>
          <w:sz w:val="24"/>
          <w:szCs w:val="24"/>
        </w:rPr>
      </w:pPr>
      <w:r w:rsidRPr="00DA5303">
        <w:rPr>
          <w:rFonts w:ascii="Times New Roman" w:hAnsi="Times New Roman"/>
          <w:sz w:val="24"/>
          <w:szCs w:val="24"/>
        </w:rPr>
        <w:t xml:space="preserve">Created implementation plan for planned and unplanned infrastructure changes and implemented successfully. </w:t>
      </w:r>
    </w:p>
    <w:p w:rsidR="008C5CBB" w:rsidRPr="00DA5303" w:rsidRDefault="008C5CBB" w:rsidP="00BC275A">
      <w:pPr>
        <w:pStyle w:val="NoSpacing"/>
        <w:numPr>
          <w:ilvl w:val="0"/>
          <w:numId w:val="26"/>
        </w:numPr>
        <w:rPr>
          <w:rFonts w:ascii="Times New Roman" w:hAnsi="Times New Roman"/>
          <w:sz w:val="24"/>
          <w:szCs w:val="24"/>
        </w:rPr>
      </w:pPr>
      <w:r w:rsidRPr="00DA5303">
        <w:rPr>
          <w:rFonts w:ascii="Times New Roman" w:hAnsi="Times New Roman"/>
          <w:sz w:val="24"/>
          <w:szCs w:val="24"/>
        </w:rPr>
        <w:t>Upgraded the firmware whenever required.</w:t>
      </w:r>
    </w:p>
    <w:p w:rsidR="008C5CBB" w:rsidRPr="00DA5303" w:rsidRDefault="008C5CBB" w:rsidP="00BC275A">
      <w:pPr>
        <w:pStyle w:val="NoSpacing"/>
        <w:numPr>
          <w:ilvl w:val="0"/>
          <w:numId w:val="26"/>
        </w:numPr>
        <w:rPr>
          <w:rFonts w:ascii="Times New Roman" w:hAnsi="Times New Roman"/>
          <w:sz w:val="24"/>
          <w:szCs w:val="24"/>
        </w:rPr>
      </w:pPr>
      <w:r w:rsidRPr="00DA5303">
        <w:rPr>
          <w:rFonts w:ascii="Times New Roman" w:hAnsi="Times New Roman"/>
          <w:sz w:val="24"/>
          <w:szCs w:val="24"/>
        </w:rPr>
        <w:t>Interacted with the Onsite team if their involvement is required.</w:t>
      </w:r>
    </w:p>
    <w:p w:rsidR="008C5CBB" w:rsidRPr="00DA5303" w:rsidRDefault="008C5CBB" w:rsidP="00BC275A">
      <w:pPr>
        <w:pStyle w:val="NoSpacing"/>
        <w:numPr>
          <w:ilvl w:val="0"/>
          <w:numId w:val="26"/>
        </w:numPr>
        <w:rPr>
          <w:rFonts w:ascii="Times New Roman" w:hAnsi="Times New Roman"/>
          <w:sz w:val="24"/>
          <w:szCs w:val="24"/>
        </w:rPr>
      </w:pPr>
      <w:r w:rsidRPr="00DA5303">
        <w:rPr>
          <w:rFonts w:ascii="Times New Roman" w:hAnsi="Times New Roman"/>
          <w:sz w:val="24"/>
          <w:szCs w:val="24"/>
        </w:rPr>
        <w:t>Involved in maintaining DR setup.</w:t>
      </w:r>
    </w:p>
    <w:p w:rsidR="00A20DBC" w:rsidRPr="00DA5303" w:rsidRDefault="008C5CBB" w:rsidP="00BC275A">
      <w:pPr>
        <w:pStyle w:val="NoSpacing"/>
        <w:numPr>
          <w:ilvl w:val="0"/>
          <w:numId w:val="26"/>
        </w:numPr>
        <w:rPr>
          <w:rFonts w:ascii="Times New Roman" w:hAnsi="Times New Roman"/>
          <w:sz w:val="24"/>
          <w:szCs w:val="24"/>
        </w:rPr>
      </w:pPr>
      <w:r w:rsidRPr="00DA5303">
        <w:rPr>
          <w:rFonts w:ascii="Times New Roman" w:hAnsi="Times New Roman"/>
          <w:sz w:val="24"/>
          <w:szCs w:val="24"/>
        </w:rPr>
        <w:t xml:space="preserve">Interface with </w:t>
      </w:r>
      <w:r w:rsidR="00502D4C" w:rsidRPr="00502D4C">
        <w:rPr>
          <w:rFonts w:ascii="Times New Roman" w:hAnsi="Times New Roman"/>
          <w:b/>
          <w:sz w:val="24"/>
          <w:szCs w:val="24"/>
        </w:rPr>
        <w:t>NetApp</w:t>
      </w:r>
      <w:r w:rsidRPr="00DA5303">
        <w:rPr>
          <w:rFonts w:ascii="Times New Roman" w:hAnsi="Times New Roman"/>
          <w:sz w:val="24"/>
          <w:szCs w:val="24"/>
        </w:rPr>
        <w:t xml:space="preserve"> for escalations</w:t>
      </w:r>
    </w:p>
    <w:p w:rsidR="008C5CBB" w:rsidRDefault="008C5CBB" w:rsidP="008C5CBB">
      <w:pPr>
        <w:ind w:left="450" w:hanging="450"/>
        <w:rPr>
          <w:rFonts w:ascii="Times New Roman" w:hAnsi="Times New Roman" w:cs="Times New Roman"/>
          <w:bCs/>
          <w:iCs/>
          <w:sz w:val="24"/>
          <w:szCs w:val="24"/>
        </w:rPr>
      </w:pPr>
    </w:p>
    <w:p w:rsidR="00FE24AF" w:rsidRPr="00DA5303" w:rsidRDefault="00FE24AF" w:rsidP="008C5CBB">
      <w:pPr>
        <w:ind w:left="450" w:hanging="450"/>
        <w:rPr>
          <w:rFonts w:ascii="Times New Roman" w:hAnsi="Times New Roman" w:cs="Times New Roman"/>
          <w:bCs/>
          <w:iCs/>
          <w:sz w:val="24"/>
          <w:szCs w:val="24"/>
        </w:rPr>
      </w:pPr>
    </w:p>
    <w:p w:rsidR="00A20DBC" w:rsidRPr="00F83097" w:rsidRDefault="00A20DBC" w:rsidP="00A20DBC">
      <w:pPr>
        <w:pBdr>
          <w:bottom w:val="dotted" w:sz="4" w:space="0" w:color="BFBFBF"/>
        </w:pBdr>
        <w:tabs>
          <w:tab w:val="right" w:pos="10773"/>
        </w:tabs>
        <w:spacing w:line="240" w:lineRule="auto"/>
        <w:rPr>
          <w:rFonts w:ascii="Times New Roman" w:hAnsi="Times New Roman" w:cs="Times New Roman"/>
          <w:b/>
          <w:bCs/>
          <w:i/>
          <w:sz w:val="24"/>
          <w:szCs w:val="24"/>
          <w:highlight w:val="green"/>
        </w:rPr>
      </w:pPr>
      <w:r w:rsidRPr="00F83097">
        <w:rPr>
          <w:rStyle w:val="BookTitle"/>
          <w:rFonts w:ascii="Times New Roman" w:hAnsi="Times New Roman" w:cs="Times New Roman"/>
          <w:sz w:val="24"/>
          <w:szCs w:val="24"/>
        </w:rPr>
        <w:t>Systems Administrator</w:t>
      </w:r>
    </w:p>
    <w:p w:rsidR="00A20DBC" w:rsidRPr="00DA5303" w:rsidRDefault="00BC275A" w:rsidP="00270C13">
      <w:pPr>
        <w:pBdr>
          <w:bottom w:val="dotted" w:sz="4" w:space="0" w:color="BFBFBF"/>
        </w:pBdr>
        <w:tabs>
          <w:tab w:val="right" w:pos="10773"/>
        </w:tabs>
        <w:spacing w:line="240" w:lineRule="auto"/>
        <w:rPr>
          <w:rFonts w:ascii="Times New Roman" w:hAnsi="Times New Roman" w:cs="Times New Roman"/>
          <w:b/>
          <w:bCs/>
          <w:i/>
          <w:sz w:val="24"/>
          <w:szCs w:val="24"/>
        </w:rPr>
      </w:pPr>
      <w:r w:rsidRPr="00F83097">
        <w:rPr>
          <w:rFonts w:ascii="Times New Roman" w:hAnsi="Times New Roman" w:cs="Times New Roman"/>
          <w:b/>
          <w:bCs/>
          <w:i/>
          <w:sz w:val="24"/>
          <w:szCs w:val="24"/>
          <w:highlight w:val="green"/>
        </w:rPr>
        <w:t>iflex Solutions</w:t>
      </w:r>
      <w:r w:rsidR="00A20DBC" w:rsidRPr="00F83097">
        <w:rPr>
          <w:rFonts w:ascii="Times New Roman" w:hAnsi="Times New Roman" w:cs="Times New Roman"/>
          <w:b/>
          <w:bCs/>
          <w:i/>
          <w:sz w:val="24"/>
          <w:szCs w:val="24"/>
          <w:highlight w:val="green"/>
        </w:rPr>
        <w:t xml:space="preserve">, </w:t>
      </w:r>
      <w:r w:rsidRPr="00F83097">
        <w:rPr>
          <w:rFonts w:ascii="Times New Roman" w:hAnsi="Times New Roman" w:cs="Times New Roman"/>
          <w:b/>
          <w:bCs/>
          <w:i/>
          <w:sz w:val="24"/>
          <w:szCs w:val="24"/>
          <w:highlight w:val="green"/>
        </w:rPr>
        <w:t>Hyderabad</w:t>
      </w:r>
      <w:r w:rsidR="00A20DBC" w:rsidRPr="00F83097">
        <w:rPr>
          <w:rFonts w:ascii="Times New Roman" w:hAnsi="Times New Roman" w:cs="Times New Roman"/>
          <w:b/>
          <w:bCs/>
          <w:i/>
          <w:sz w:val="24"/>
          <w:szCs w:val="24"/>
          <w:highlight w:val="green"/>
        </w:rPr>
        <w:t xml:space="preserve"> - India</w:t>
      </w:r>
      <w:r w:rsidR="00A20DBC" w:rsidRPr="00F83097">
        <w:rPr>
          <w:rFonts w:ascii="Times New Roman" w:hAnsi="Times New Roman" w:cs="Times New Roman"/>
          <w:b/>
          <w:bCs/>
          <w:i/>
          <w:sz w:val="24"/>
          <w:szCs w:val="24"/>
          <w:highlight w:val="green"/>
        </w:rPr>
        <w:tab/>
      </w:r>
      <w:r w:rsidR="00270C13" w:rsidRPr="00F83097">
        <w:rPr>
          <w:rFonts w:ascii="Times New Roman" w:hAnsi="Times New Roman" w:cs="Times New Roman"/>
          <w:b/>
          <w:bCs/>
          <w:i/>
          <w:sz w:val="24"/>
          <w:szCs w:val="24"/>
          <w:highlight w:val="green"/>
        </w:rPr>
        <w:t>May</w:t>
      </w:r>
      <w:r w:rsidR="00A20DBC" w:rsidRPr="00F83097">
        <w:rPr>
          <w:rFonts w:ascii="Times New Roman" w:hAnsi="Times New Roman" w:cs="Times New Roman"/>
          <w:b/>
          <w:bCs/>
          <w:i/>
          <w:sz w:val="24"/>
          <w:szCs w:val="24"/>
          <w:highlight w:val="green"/>
        </w:rPr>
        <w:t xml:space="preserve"> 200</w:t>
      </w:r>
      <w:r w:rsidR="00270C13" w:rsidRPr="00F83097">
        <w:rPr>
          <w:rFonts w:ascii="Times New Roman" w:hAnsi="Times New Roman" w:cs="Times New Roman"/>
          <w:b/>
          <w:bCs/>
          <w:i/>
          <w:sz w:val="24"/>
          <w:szCs w:val="24"/>
          <w:highlight w:val="green"/>
        </w:rPr>
        <w:t>8</w:t>
      </w:r>
      <w:r w:rsidR="00A20DBC" w:rsidRPr="00F83097">
        <w:rPr>
          <w:rFonts w:ascii="Times New Roman" w:hAnsi="Times New Roman" w:cs="Times New Roman"/>
          <w:b/>
          <w:bCs/>
          <w:i/>
          <w:sz w:val="24"/>
          <w:szCs w:val="24"/>
          <w:highlight w:val="green"/>
        </w:rPr>
        <w:t>-</w:t>
      </w:r>
      <w:r w:rsidR="00270C13" w:rsidRPr="00F83097">
        <w:rPr>
          <w:rFonts w:ascii="Times New Roman" w:hAnsi="Times New Roman" w:cs="Times New Roman"/>
          <w:b/>
          <w:bCs/>
          <w:i/>
          <w:sz w:val="24"/>
          <w:szCs w:val="24"/>
          <w:highlight w:val="green"/>
        </w:rPr>
        <w:t>Nov</w:t>
      </w:r>
      <w:r w:rsidR="00A20DBC" w:rsidRPr="00F83097">
        <w:rPr>
          <w:rFonts w:ascii="Times New Roman" w:hAnsi="Times New Roman" w:cs="Times New Roman"/>
          <w:b/>
          <w:bCs/>
          <w:i/>
          <w:sz w:val="24"/>
          <w:szCs w:val="24"/>
          <w:highlight w:val="green"/>
        </w:rPr>
        <w:t xml:space="preserve"> 20</w:t>
      </w:r>
      <w:r w:rsidRPr="00F83097">
        <w:rPr>
          <w:rFonts w:ascii="Times New Roman" w:hAnsi="Times New Roman" w:cs="Times New Roman"/>
          <w:b/>
          <w:bCs/>
          <w:i/>
          <w:sz w:val="24"/>
          <w:szCs w:val="24"/>
          <w:highlight w:val="green"/>
        </w:rPr>
        <w:t>10</w:t>
      </w:r>
    </w:p>
    <w:p w:rsidR="008C5CBB" w:rsidRPr="00DA5303" w:rsidRDefault="008C5CBB" w:rsidP="00BC275A">
      <w:pPr>
        <w:pStyle w:val="NoSpacing"/>
        <w:numPr>
          <w:ilvl w:val="0"/>
          <w:numId w:val="25"/>
        </w:numPr>
        <w:rPr>
          <w:rStyle w:val="IntenseReference"/>
          <w:rFonts w:ascii="Times New Roman" w:hAnsi="Times New Roman"/>
          <w:b w:val="0"/>
          <w:bCs w:val="0"/>
          <w:smallCaps w:val="0"/>
          <w:color w:val="auto"/>
          <w:spacing w:val="0"/>
          <w:sz w:val="24"/>
          <w:szCs w:val="24"/>
          <w:u w:val="none"/>
        </w:rPr>
      </w:pPr>
      <w:r w:rsidRPr="00DA5303">
        <w:rPr>
          <w:rStyle w:val="IntenseReference"/>
          <w:rFonts w:ascii="Times New Roman" w:hAnsi="Times New Roman"/>
          <w:b w:val="0"/>
          <w:bCs w:val="0"/>
          <w:smallCaps w:val="0"/>
          <w:color w:val="auto"/>
          <w:spacing w:val="0"/>
          <w:sz w:val="24"/>
          <w:szCs w:val="24"/>
          <w:u w:val="none"/>
        </w:rPr>
        <w:t>Configuration, maintenance and troubleshooting of more than 20 servers &amp; 250 Workstations. [</w:t>
      </w:r>
      <w:r w:rsidRPr="00FE24AF">
        <w:rPr>
          <w:rStyle w:val="IntenseReference"/>
          <w:rFonts w:ascii="Times New Roman" w:hAnsi="Times New Roman"/>
          <w:bCs w:val="0"/>
          <w:smallCaps w:val="0"/>
          <w:color w:val="auto"/>
          <w:spacing w:val="0"/>
          <w:sz w:val="24"/>
          <w:szCs w:val="24"/>
          <w:u w:val="none"/>
        </w:rPr>
        <w:t>Servers included are FTP server, SQL server, IIS server, Exchange Server, Domain server, Print server, VPN server, Linux server, VMware ESX server</w:t>
      </w:r>
      <w:r w:rsidRPr="00DA5303">
        <w:rPr>
          <w:rStyle w:val="IntenseReference"/>
          <w:rFonts w:ascii="Times New Roman" w:hAnsi="Times New Roman"/>
          <w:b w:val="0"/>
          <w:bCs w:val="0"/>
          <w:smallCaps w:val="0"/>
          <w:color w:val="auto"/>
          <w:spacing w:val="0"/>
          <w:sz w:val="24"/>
          <w:szCs w:val="24"/>
          <w:u w:val="none"/>
        </w:rPr>
        <w:t>].</w:t>
      </w:r>
    </w:p>
    <w:p w:rsidR="008C5CBB" w:rsidRPr="00DA5303" w:rsidRDefault="008C5CBB" w:rsidP="00BC275A">
      <w:pPr>
        <w:pStyle w:val="NoSpacing"/>
        <w:numPr>
          <w:ilvl w:val="0"/>
          <w:numId w:val="25"/>
        </w:numPr>
        <w:rPr>
          <w:rStyle w:val="IntenseReference"/>
          <w:rFonts w:ascii="Times New Roman" w:hAnsi="Times New Roman"/>
          <w:b w:val="0"/>
          <w:bCs w:val="0"/>
          <w:smallCaps w:val="0"/>
          <w:color w:val="auto"/>
          <w:spacing w:val="0"/>
          <w:sz w:val="24"/>
          <w:szCs w:val="24"/>
          <w:u w:val="none"/>
        </w:rPr>
      </w:pPr>
      <w:r w:rsidRPr="00DA5303">
        <w:rPr>
          <w:rStyle w:val="IntenseReference"/>
          <w:rFonts w:ascii="Times New Roman" w:hAnsi="Times New Roman"/>
          <w:b w:val="0"/>
          <w:bCs w:val="0"/>
          <w:smallCaps w:val="0"/>
          <w:color w:val="auto"/>
          <w:spacing w:val="0"/>
          <w:sz w:val="24"/>
          <w:szCs w:val="24"/>
          <w:u w:val="none"/>
        </w:rPr>
        <w:t xml:space="preserve">Installing and administrating of </w:t>
      </w:r>
      <w:r w:rsidRPr="00FE24AF">
        <w:rPr>
          <w:rStyle w:val="IntenseReference"/>
          <w:rFonts w:ascii="Times New Roman" w:hAnsi="Times New Roman"/>
          <w:bCs w:val="0"/>
          <w:smallCaps w:val="0"/>
          <w:color w:val="auto"/>
          <w:spacing w:val="0"/>
          <w:sz w:val="24"/>
          <w:szCs w:val="24"/>
          <w:u w:val="none"/>
        </w:rPr>
        <w:t>EMC Storage arrays CX 500/600</w:t>
      </w:r>
      <w:r w:rsidRPr="00DA5303">
        <w:rPr>
          <w:rStyle w:val="IntenseReference"/>
          <w:rFonts w:ascii="Times New Roman" w:hAnsi="Times New Roman"/>
          <w:b w:val="0"/>
          <w:bCs w:val="0"/>
          <w:smallCaps w:val="0"/>
          <w:color w:val="auto"/>
          <w:spacing w:val="0"/>
          <w:sz w:val="24"/>
          <w:szCs w:val="24"/>
          <w:u w:val="none"/>
        </w:rPr>
        <w:t xml:space="preserve">. </w:t>
      </w:r>
    </w:p>
    <w:p w:rsidR="008C5CBB" w:rsidRPr="00DA5303" w:rsidRDefault="008C5CBB" w:rsidP="00BC275A">
      <w:pPr>
        <w:pStyle w:val="NoSpacing"/>
        <w:numPr>
          <w:ilvl w:val="0"/>
          <w:numId w:val="25"/>
        </w:numPr>
        <w:rPr>
          <w:rStyle w:val="IntenseReference"/>
          <w:rFonts w:ascii="Times New Roman" w:hAnsi="Times New Roman"/>
          <w:b w:val="0"/>
          <w:bCs w:val="0"/>
          <w:smallCaps w:val="0"/>
          <w:color w:val="auto"/>
          <w:spacing w:val="0"/>
          <w:sz w:val="24"/>
          <w:szCs w:val="24"/>
          <w:u w:val="none"/>
        </w:rPr>
      </w:pPr>
      <w:r w:rsidRPr="00DA5303">
        <w:rPr>
          <w:rStyle w:val="IntenseReference"/>
          <w:rFonts w:ascii="Times New Roman" w:hAnsi="Times New Roman"/>
          <w:b w:val="0"/>
          <w:bCs w:val="0"/>
          <w:smallCaps w:val="0"/>
          <w:color w:val="auto"/>
          <w:spacing w:val="0"/>
          <w:sz w:val="24"/>
          <w:szCs w:val="24"/>
          <w:u w:val="none"/>
        </w:rPr>
        <w:t xml:space="preserve">Installation, configuration &amp; maintenance of </w:t>
      </w:r>
      <w:r w:rsidRPr="00FE24AF">
        <w:rPr>
          <w:rStyle w:val="IntenseReference"/>
          <w:rFonts w:ascii="Times New Roman" w:hAnsi="Times New Roman"/>
          <w:bCs w:val="0"/>
          <w:smallCaps w:val="0"/>
          <w:color w:val="auto"/>
          <w:spacing w:val="0"/>
          <w:sz w:val="24"/>
          <w:szCs w:val="24"/>
          <w:u w:val="none"/>
        </w:rPr>
        <w:t>Cisco 2800 router/2960/2950 switches</w:t>
      </w:r>
      <w:r w:rsidRPr="00DA5303">
        <w:rPr>
          <w:rStyle w:val="IntenseReference"/>
          <w:rFonts w:ascii="Times New Roman" w:hAnsi="Times New Roman"/>
          <w:b w:val="0"/>
          <w:bCs w:val="0"/>
          <w:smallCaps w:val="0"/>
          <w:color w:val="auto"/>
          <w:spacing w:val="0"/>
          <w:sz w:val="24"/>
          <w:szCs w:val="24"/>
          <w:u w:val="none"/>
        </w:rPr>
        <w:t>&amp;</w:t>
      </w:r>
      <w:r w:rsidRPr="00FE24AF">
        <w:rPr>
          <w:rStyle w:val="IntenseReference"/>
          <w:rFonts w:ascii="Times New Roman" w:hAnsi="Times New Roman"/>
          <w:bCs w:val="0"/>
          <w:smallCaps w:val="0"/>
          <w:color w:val="auto"/>
          <w:spacing w:val="0"/>
          <w:sz w:val="24"/>
          <w:szCs w:val="24"/>
          <w:u w:val="none"/>
        </w:rPr>
        <w:t>1240AG Access point</w:t>
      </w:r>
      <w:r w:rsidRPr="00DA5303">
        <w:rPr>
          <w:rStyle w:val="IntenseReference"/>
          <w:rFonts w:ascii="Times New Roman" w:hAnsi="Times New Roman"/>
          <w:b w:val="0"/>
          <w:bCs w:val="0"/>
          <w:smallCaps w:val="0"/>
          <w:color w:val="auto"/>
          <w:spacing w:val="0"/>
          <w:sz w:val="24"/>
          <w:szCs w:val="24"/>
          <w:u w:val="none"/>
        </w:rPr>
        <w:t xml:space="preserve"> for WLAN and Lease line management. </w:t>
      </w:r>
    </w:p>
    <w:p w:rsidR="008C5CBB" w:rsidRPr="00DA5303" w:rsidRDefault="008C5CBB" w:rsidP="00BC275A">
      <w:pPr>
        <w:pStyle w:val="NoSpacing"/>
        <w:numPr>
          <w:ilvl w:val="0"/>
          <w:numId w:val="25"/>
        </w:numPr>
        <w:rPr>
          <w:rStyle w:val="IntenseReference"/>
          <w:rFonts w:ascii="Times New Roman" w:hAnsi="Times New Roman"/>
          <w:b w:val="0"/>
          <w:bCs w:val="0"/>
          <w:smallCaps w:val="0"/>
          <w:color w:val="auto"/>
          <w:spacing w:val="0"/>
          <w:sz w:val="24"/>
          <w:szCs w:val="24"/>
          <w:u w:val="none"/>
        </w:rPr>
      </w:pPr>
      <w:r w:rsidRPr="00DA5303">
        <w:rPr>
          <w:rStyle w:val="IntenseReference"/>
          <w:rFonts w:ascii="Times New Roman" w:hAnsi="Times New Roman"/>
          <w:b w:val="0"/>
          <w:bCs w:val="0"/>
          <w:smallCaps w:val="0"/>
          <w:color w:val="auto"/>
          <w:spacing w:val="0"/>
          <w:sz w:val="24"/>
          <w:szCs w:val="24"/>
          <w:u w:val="none"/>
        </w:rPr>
        <w:t>Performed patch management and installing third party software.</w:t>
      </w:r>
    </w:p>
    <w:p w:rsidR="008C5CBB" w:rsidRPr="00DA5303" w:rsidRDefault="008C5CBB" w:rsidP="00BC275A">
      <w:pPr>
        <w:pStyle w:val="NoSpacing"/>
        <w:numPr>
          <w:ilvl w:val="0"/>
          <w:numId w:val="25"/>
        </w:numPr>
        <w:rPr>
          <w:rStyle w:val="IntenseReference"/>
          <w:rFonts w:ascii="Times New Roman" w:hAnsi="Times New Roman"/>
          <w:b w:val="0"/>
          <w:bCs w:val="0"/>
          <w:smallCaps w:val="0"/>
          <w:color w:val="auto"/>
          <w:spacing w:val="0"/>
          <w:sz w:val="24"/>
          <w:szCs w:val="24"/>
          <w:u w:val="none"/>
        </w:rPr>
      </w:pPr>
      <w:r w:rsidRPr="00DA5303">
        <w:rPr>
          <w:rStyle w:val="IntenseReference"/>
          <w:rFonts w:ascii="Times New Roman" w:hAnsi="Times New Roman"/>
          <w:b w:val="0"/>
          <w:bCs w:val="0"/>
          <w:smallCaps w:val="0"/>
          <w:color w:val="auto"/>
          <w:spacing w:val="0"/>
          <w:sz w:val="24"/>
          <w:szCs w:val="24"/>
          <w:u w:val="none"/>
        </w:rPr>
        <w:t xml:space="preserve">Installed and configured </w:t>
      </w:r>
      <w:r w:rsidRPr="00FE24AF">
        <w:rPr>
          <w:rStyle w:val="IntenseReference"/>
          <w:rFonts w:ascii="Times New Roman" w:hAnsi="Times New Roman"/>
          <w:bCs w:val="0"/>
          <w:smallCaps w:val="0"/>
          <w:color w:val="auto"/>
          <w:spacing w:val="0"/>
          <w:sz w:val="24"/>
          <w:szCs w:val="24"/>
          <w:u w:val="none"/>
        </w:rPr>
        <w:t>TSM server</w:t>
      </w:r>
      <w:r w:rsidRPr="00DA5303">
        <w:rPr>
          <w:rStyle w:val="IntenseReference"/>
          <w:rFonts w:ascii="Times New Roman" w:hAnsi="Times New Roman"/>
          <w:b w:val="0"/>
          <w:bCs w:val="0"/>
          <w:smallCaps w:val="0"/>
          <w:color w:val="auto"/>
          <w:spacing w:val="0"/>
          <w:sz w:val="24"/>
          <w:szCs w:val="24"/>
          <w:u w:val="none"/>
        </w:rPr>
        <w:t xml:space="preserve"> and installed TSM agents in most of the workstations. </w:t>
      </w:r>
    </w:p>
    <w:p w:rsidR="008C5CBB" w:rsidRPr="00DA5303" w:rsidRDefault="008C5CBB" w:rsidP="00BC275A">
      <w:pPr>
        <w:pStyle w:val="NoSpacing"/>
        <w:numPr>
          <w:ilvl w:val="0"/>
          <w:numId w:val="25"/>
        </w:numPr>
        <w:rPr>
          <w:rStyle w:val="IntenseReference"/>
          <w:rFonts w:ascii="Times New Roman" w:hAnsi="Times New Roman"/>
          <w:b w:val="0"/>
          <w:bCs w:val="0"/>
          <w:smallCaps w:val="0"/>
          <w:color w:val="auto"/>
          <w:spacing w:val="0"/>
          <w:sz w:val="24"/>
          <w:szCs w:val="24"/>
          <w:u w:val="none"/>
        </w:rPr>
      </w:pPr>
      <w:r w:rsidRPr="00DA5303">
        <w:rPr>
          <w:rStyle w:val="IntenseReference"/>
          <w:rFonts w:ascii="Times New Roman" w:hAnsi="Times New Roman"/>
          <w:b w:val="0"/>
          <w:bCs w:val="0"/>
          <w:smallCaps w:val="0"/>
          <w:color w:val="auto"/>
          <w:spacing w:val="0"/>
          <w:sz w:val="24"/>
          <w:szCs w:val="24"/>
          <w:u w:val="none"/>
        </w:rPr>
        <w:t xml:space="preserve">Created and modify backup policy creation and Restore Operations. </w:t>
      </w:r>
    </w:p>
    <w:p w:rsidR="008C5CBB" w:rsidRPr="00DA5303" w:rsidRDefault="008C5CBB" w:rsidP="00BC275A">
      <w:pPr>
        <w:pStyle w:val="NoSpacing"/>
        <w:numPr>
          <w:ilvl w:val="0"/>
          <w:numId w:val="25"/>
        </w:numPr>
        <w:rPr>
          <w:rStyle w:val="IntenseReference"/>
          <w:rFonts w:ascii="Times New Roman" w:hAnsi="Times New Roman"/>
          <w:b w:val="0"/>
          <w:bCs w:val="0"/>
          <w:smallCaps w:val="0"/>
          <w:color w:val="auto"/>
          <w:spacing w:val="0"/>
          <w:sz w:val="24"/>
          <w:szCs w:val="24"/>
          <w:u w:val="none"/>
        </w:rPr>
      </w:pPr>
      <w:r w:rsidRPr="00DA5303">
        <w:rPr>
          <w:rStyle w:val="IntenseReference"/>
          <w:rFonts w:ascii="Times New Roman" w:hAnsi="Times New Roman"/>
          <w:b w:val="0"/>
          <w:bCs w:val="0"/>
          <w:smallCaps w:val="0"/>
          <w:color w:val="auto"/>
          <w:spacing w:val="0"/>
          <w:sz w:val="24"/>
          <w:szCs w:val="24"/>
          <w:u w:val="none"/>
        </w:rPr>
        <w:t>Monitored and troubleshooting all the Net backup jobs from the Activity monitor.</w:t>
      </w:r>
    </w:p>
    <w:p w:rsidR="008C5CBB" w:rsidRPr="00DA5303" w:rsidRDefault="008C5CBB" w:rsidP="00BC275A">
      <w:pPr>
        <w:pStyle w:val="NoSpacing"/>
        <w:numPr>
          <w:ilvl w:val="0"/>
          <w:numId w:val="25"/>
        </w:numPr>
        <w:rPr>
          <w:rStyle w:val="IntenseReference"/>
          <w:rFonts w:ascii="Times New Roman" w:hAnsi="Times New Roman"/>
          <w:b w:val="0"/>
          <w:bCs w:val="0"/>
          <w:smallCaps w:val="0"/>
          <w:color w:val="auto"/>
          <w:spacing w:val="0"/>
          <w:sz w:val="24"/>
          <w:szCs w:val="24"/>
          <w:u w:val="none"/>
        </w:rPr>
      </w:pPr>
      <w:r w:rsidRPr="00DA5303">
        <w:rPr>
          <w:rStyle w:val="IntenseReference"/>
          <w:rFonts w:ascii="Times New Roman" w:hAnsi="Times New Roman"/>
          <w:b w:val="0"/>
          <w:bCs w:val="0"/>
          <w:smallCaps w:val="0"/>
          <w:color w:val="auto"/>
          <w:spacing w:val="0"/>
          <w:sz w:val="24"/>
          <w:szCs w:val="24"/>
          <w:u w:val="none"/>
        </w:rPr>
        <w:t>Created RAID (RAID 0, 1, 5) and RAID groups on EMC storage arrays.</w:t>
      </w:r>
    </w:p>
    <w:p w:rsidR="008C5CBB" w:rsidRPr="00DA5303" w:rsidRDefault="008C5CBB" w:rsidP="00BC275A">
      <w:pPr>
        <w:pStyle w:val="NoSpacing"/>
        <w:numPr>
          <w:ilvl w:val="0"/>
          <w:numId w:val="25"/>
        </w:numPr>
        <w:rPr>
          <w:rStyle w:val="IntenseReference"/>
          <w:rFonts w:ascii="Times New Roman" w:hAnsi="Times New Roman"/>
          <w:b w:val="0"/>
          <w:bCs w:val="0"/>
          <w:smallCaps w:val="0"/>
          <w:color w:val="auto"/>
          <w:spacing w:val="0"/>
          <w:sz w:val="24"/>
          <w:szCs w:val="24"/>
          <w:u w:val="none"/>
        </w:rPr>
      </w:pPr>
      <w:r w:rsidRPr="00DA5303">
        <w:rPr>
          <w:rStyle w:val="IntenseReference"/>
          <w:rFonts w:ascii="Times New Roman" w:hAnsi="Times New Roman"/>
          <w:b w:val="0"/>
          <w:bCs w:val="0"/>
          <w:smallCaps w:val="0"/>
          <w:color w:val="auto"/>
          <w:spacing w:val="0"/>
          <w:sz w:val="24"/>
          <w:szCs w:val="24"/>
          <w:u w:val="none"/>
        </w:rPr>
        <w:t xml:space="preserve">Performed addition of new storage space to servers, increasing the existing storage space and maintaining the Fabric’s. </w:t>
      </w:r>
    </w:p>
    <w:p w:rsidR="008C5CBB" w:rsidRPr="00DA5303" w:rsidRDefault="008C5CBB" w:rsidP="00BC275A">
      <w:pPr>
        <w:pStyle w:val="NoSpacing"/>
        <w:numPr>
          <w:ilvl w:val="0"/>
          <w:numId w:val="25"/>
        </w:numPr>
        <w:rPr>
          <w:rStyle w:val="IntenseReference"/>
          <w:rFonts w:ascii="Times New Roman" w:hAnsi="Times New Roman"/>
          <w:b w:val="0"/>
          <w:bCs w:val="0"/>
          <w:smallCaps w:val="0"/>
          <w:color w:val="auto"/>
          <w:spacing w:val="0"/>
          <w:sz w:val="24"/>
          <w:szCs w:val="24"/>
          <w:u w:val="none"/>
        </w:rPr>
      </w:pPr>
      <w:r w:rsidRPr="00DA5303">
        <w:rPr>
          <w:rStyle w:val="IntenseReference"/>
          <w:rFonts w:ascii="Times New Roman" w:hAnsi="Times New Roman"/>
          <w:b w:val="0"/>
          <w:bCs w:val="0"/>
          <w:smallCaps w:val="0"/>
          <w:color w:val="auto"/>
          <w:spacing w:val="0"/>
          <w:sz w:val="24"/>
          <w:szCs w:val="24"/>
          <w:u w:val="none"/>
        </w:rPr>
        <w:t>Adding new storage includes creation of new LUN’s, storage groups, binding LUN’s and making the storage volume available to the server’s by zoning the Fabric.</w:t>
      </w:r>
    </w:p>
    <w:p w:rsidR="008C5CBB" w:rsidRPr="00DA5303" w:rsidRDefault="008C5CBB" w:rsidP="00BC275A">
      <w:pPr>
        <w:pStyle w:val="NoSpacing"/>
        <w:numPr>
          <w:ilvl w:val="0"/>
          <w:numId w:val="25"/>
        </w:numPr>
        <w:rPr>
          <w:rStyle w:val="IntenseReference"/>
          <w:rFonts w:ascii="Times New Roman" w:hAnsi="Times New Roman"/>
          <w:b w:val="0"/>
          <w:bCs w:val="0"/>
          <w:smallCaps w:val="0"/>
          <w:color w:val="auto"/>
          <w:spacing w:val="0"/>
          <w:sz w:val="24"/>
          <w:szCs w:val="24"/>
          <w:u w:val="none"/>
        </w:rPr>
      </w:pPr>
      <w:r w:rsidRPr="00DA5303">
        <w:rPr>
          <w:rStyle w:val="IntenseReference"/>
          <w:rFonts w:ascii="Times New Roman" w:hAnsi="Times New Roman"/>
          <w:b w:val="0"/>
          <w:bCs w:val="0"/>
          <w:smallCaps w:val="0"/>
          <w:color w:val="auto"/>
          <w:spacing w:val="0"/>
          <w:sz w:val="24"/>
          <w:szCs w:val="24"/>
          <w:u w:val="none"/>
        </w:rPr>
        <w:lastRenderedPageBreak/>
        <w:t xml:space="preserve">Created and configured volumes using </w:t>
      </w:r>
      <w:r w:rsidRPr="00FE24AF">
        <w:rPr>
          <w:rStyle w:val="IntenseReference"/>
          <w:rFonts w:ascii="Times New Roman" w:hAnsi="Times New Roman"/>
          <w:bCs w:val="0"/>
          <w:smallCaps w:val="0"/>
          <w:color w:val="auto"/>
          <w:spacing w:val="0"/>
          <w:sz w:val="24"/>
          <w:szCs w:val="24"/>
          <w:u w:val="none"/>
        </w:rPr>
        <w:t>Solaris volume manager</w:t>
      </w:r>
      <w:r w:rsidRPr="00DA5303">
        <w:rPr>
          <w:rStyle w:val="IntenseReference"/>
          <w:rFonts w:ascii="Times New Roman" w:hAnsi="Times New Roman"/>
          <w:b w:val="0"/>
          <w:bCs w:val="0"/>
          <w:smallCaps w:val="0"/>
          <w:color w:val="auto"/>
          <w:spacing w:val="0"/>
          <w:sz w:val="24"/>
          <w:szCs w:val="24"/>
          <w:u w:val="none"/>
        </w:rPr>
        <w:t xml:space="preserve"> (SVM) and Veritas volume manager (VxVm).</w:t>
      </w:r>
    </w:p>
    <w:p w:rsidR="008C5CBB" w:rsidRPr="00DA5303" w:rsidRDefault="008C5CBB" w:rsidP="00BC275A">
      <w:pPr>
        <w:pStyle w:val="NoSpacing"/>
        <w:numPr>
          <w:ilvl w:val="0"/>
          <w:numId w:val="25"/>
        </w:numPr>
        <w:rPr>
          <w:rStyle w:val="IntenseReference"/>
          <w:rFonts w:ascii="Times New Roman" w:hAnsi="Times New Roman"/>
          <w:b w:val="0"/>
          <w:bCs w:val="0"/>
          <w:smallCaps w:val="0"/>
          <w:color w:val="auto"/>
          <w:spacing w:val="0"/>
          <w:sz w:val="24"/>
          <w:szCs w:val="24"/>
          <w:u w:val="none"/>
        </w:rPr>
      </w:pPr>
      <w:r w:rsidRPr="00DA5303">
        <w:rPr>
          <w:rStyle w:val="IntenseReference"/>
          <w:rFonts w:ascii="Times New Roman" w:hAnsi="Times New Roman"/>
          <w:b w:val="0"/>
          <w:bCs w:val="0"/>
          <w:smallCaps w:val="0"/>
          <w:color w:val="auto"/>
          <w:spacing w:val="0"/>
          <w:sz w:val="24"/>
          <w:szCs w:val="24"/>
          <w:u w:val="none"/>
        </w:rPr>
        <w:t>Performed Performance monitoring, file system management and performed security audit.</w:t>
      </w:r>
    </w:p>
    <w:p w:rsidR="008C5CBB" w:rsidRPr="00FE24AF" w:rsidRDefault="008C5CBB" w:rsidP="00BC275A">
      <w:pPr>
        <w:pStyle w:val="NoSpacing"/>
        <w:numPr>
          <w:ilvl w:val="0"/>
          <w:numId w:val="25"/>
        </w:numPr>
        <w:rPr>
          <w:rStyle w:val="IntenseReference"/>
          <w:rFonts w:ascii="Times New Roman" w:hAnsi="Times New Roman"/>
          <w:bCs w:val="0"/>
          <w:smallCaps w:val="0"/>
          <w:color w:val="auto"/>
          <w:spacing w:val="0"/>
          <w:sz w:val="24"/>
          <w:szCs w:val="24"/>
          <w:u w:val="none"/>
        </w:rPr>
      </w:pPr>
      <w:r w:rsidRPr="00DA5303">
        <w:rPr>
          <w:rStyle w:val="IntenseReference"/>
          <w:rFonts w:ascii="Times New Roman" w:hAnsi="Times New Roman"/>
          <w:b w:val="0"/>
          <w:bCs w:val="0"/>
          <w:smallCaps w:val="0"/>
          <w:color w:val="auto"/>
          <w:spacing w:val="0"/>
          <w:sz w:val="24"/>
          <w:szCs w:val="24"/>
          <w:u w:val="none"/>
        </w:rPr>
        <w:t xml:space="preserve">Maintenance of Data Storage devices for Backup &amp; Data Collection </w:t>
      </w:r>
      <w:r w:rsidRPr="00FE24AF">
        <w:rPr>
          <w:rStyle w:val="IntenseReference"/>
          <w:rFonts w:ascii="Times New Roman" w:hAnsi="Times New Roman"/>
          <w:bCs w:val="0"/>
          <w:smallCaps w:val="0"/>
          <w:color w:val="auto"/>
          <w:spacing w:val="0"/>
          <w:sz w:val="24"/>
          <w:szCs w:val="24"/>
          <w:u w:val="none"/>
        </w:rPr>
        <w:t>like I</w:t>
      </w:r>
      <w:r w:rsidR="00FE24AF">
        <w:rPr>
          <w:rStyle w:val="IntenseReference"/>
          <w:rFonts w:ascii="Times New Roman" w:hAnsi="Times New Roman"/>
          <w:bCs w:val="0"/>
          <w:smallCaps w:val="0"/>
          <w:color w:val="auto"/>
          <w:spacing w:val="0"/>
          <w:sz w:val="24"/>
          <w:szCs w:val="24"/>
          <w:u w:val="none"/>
        </w:rPr>
        <w:t>BM 3590/3480/3490, Fijitsu 3480</w:t>
      </w:r>
      <w:r w:rsidR="00FE24AF" w:rsidRPr="00FE24AF">
        <w:rPr>
          <w:rStyle w:val="IntenseReference"/>
          <w:rFonts w:ascii="Times New Roman" w:hAnsi="Times New Roman"/>
          <w:b w:val="0"/>
          <w:bCs w:val="0"/>
          <w:smallCaps w:val="0"/>
          <w:color w:val="auto"/>
          <w:spacing w:val="0"/>
          <w:sz w:val="24"/>
          <w:szCs w:val="24"/>
          <w:u w:val="none"/>
        </w:rPr>
        <w:t>.</w:t>
      </w:r>
    </w:p>
    <w:p w:rsidR="008C5CBB" w:rsidRPr="00DA5303" w:rsidRDefault="008C5CBB" w:rsidP="00BC275A">
      <w:pPr>
        <w:pStyle w:val="NoSpacing"/>
        <w:numPr>
          <w:ilvl w:val="0"/>
          <w:numId w:val="25"/>
        </w:numPr>
        <w:rPr>
          <w:rStyle w:val="IntenseReference"/>
          <w:rFonts w:ascii="Times New Roman" w:hAnsi="Times New Roman"/>
          <w:b w:val="0"/>
          <w:bCs w:val="0"/>
          <w:smallCaps w:val="0"/>
          <w:color w:val="auto"/>
          <w:spacing w:val="0"/>
          <w:sz w:val="24"/>
          <w:szCs w:val="24"/>
          <w:u w:val="none"/>
        </w:rPr>
      </w:pPr>
      <w:r w:rsidRPr="00DA5303">
        <w:rPr>
          <w:rStyle w:val="IntenseReference"/>
          <w:rFonts w:ascii="Times New Roman" w:hAnsi="Times New Roman"/>
          <w:b w:val="0"/>
          <w:bCs w:val="0"/>
          <w:smallCaps w:val="0"/>
          <w:color w:val="auto"/>
          <w:spacing w:val="0"/>
          <w:sz w:val="24"/>
          <w:szCs w:val="24"/>
          <w:u w:val="none"/>
        </w:rPr>
        <w:t>Prepared Business continuity and DR Process for the company.</w:t>
      </w:r>
    </w:p>
    <w:p w:rsidR="008C5CBB" w:rsidRPr="00DA5303" w:rsidRDefault="008C5CBB" w:rsidP="00BC275A">
      <w:pPr>
        <w:pStyle w:val="NoSpacing"/>
        <w:numPr>
          <w:ilvl w:val="0"/>
          <w:numId w:val="25"/>
        </w:numPr>
        <w:rPr>
          <w:rStyle w:val="IntenseReference"/>
          <w:rFonts w:ascii="Times New Roman" w:hAnsi="Times New Roman"/>
          <w:b w:val="0"/>
          <w:bCs w:val="0"/>
          <w:smallCaps w:val="0"/>
          <w:color w:val="auto"/>
          <w:spacing w:val="0"/>
          <w:sz w:val="24"/>
          <w:szCs w:val="24"/>
          <w:u w:val="none"/>
        </w:rPr>
      </w:pPr>
      <w:r w:rsidRPr="00DA5303">
        <w:rPr>
          <w:rStyle w:val="IntenseReference"/>
          <w:rFonts w:ascii="Times New Roman" w:hAnsi="Times New Roman"/>
          <w:b w:val="0"/>
          <w:bCs w:val="0"/>
          <w:smallCaps w:val="0"/>
          <w:color w:val="auto"/>
          <w:spacing w:val="0"/>
          <w:sz w:val="24"/>
          <w:szCs w:val="24"/>
          <w:u w:val="none"/>
        </w:rPr>
        <w:t xml:space="preserve">Installation, configuration &amp; maintenance of </w:t>
      </w:r>
      <w:r w:rsidRPr="00FE24AF">
        <w:rPr>
          <w:rStyle w:val="IntenseReference"/>
          <w:rFonts w:ascii="Times New Roman" w:hAnsi="Times New Roman"/>
          <w:bCs w:val="0"/>
          <w:smallCaps w:val="0"/>
          <w:color w:val="auto"/>
          <w:spacing w:val="0"/>
          <w:sz w:val="24"/>
          <w:szCs w:val="24"/>
          <w:u w:val="none"/>
        </w:rPr>
        <w:t>DNS, DHCP, RIS, Active Directory</w:t>
      </w:r>
      <w:r w:rsidRPr="00DA5303">
        <w:rPr>
          <w:rStyle w:val="IntenseReference"/>
          <w:rFonts w:ascii="Times New Roman" w:hAnsi="Times New Roman"/>
          <w:b w:val="0"/>
          <w:bCs w:val="0"/>
          <w:smallCaps w:val="0"/>
          <w:color w:val="auto"/>
          <w:spacing w:val="0"/>
          <w:sz w:val="24"/>
          <w:szCs w:val="24"/>
          <w:u w:val="none"/>
        </w:rPr>
        <w:t xml:space="preserve">. </w:t>
      </w:r>
    </w:p>
    <w:p w:rsidR="008C5CBB" w:rsidRPr="00DA5303" w:rsidRDefault="008C5CBB" w:rsidP="00BC275A">
      <w:pPr>
        <w:pStyle w:val="NoSpacing"/>
        <w:numPr>
          <w:ilvl w:val="0"/>
          <w:numId w:val="25"/>
        </w:numPr>
        <w:rPr>
          <w:rStyle w:val="IntenseReference"/>
          <w:rFonts w:ascii="Times New Roman" w:hAnsi="Times New Roman"/>
          <w:b w:val="0"/>
          <w:bCs w:val="0"/>
          <w:smallCaps w:val="0"/>
          <w:color w:val="auto"/>
          <w:spacing w:val="0"/>
          <w:sz w:val="24"/>
          <w:szCs w:val="24"/>
          <w:u w:val="none"/>
        </w:rPr>
      </w:pPr>
      <w:r w:rsidRPr="00DA5303">
        <w:rPr>
          <w:rStyle w:val="IntenseReference"/>
          <w:rFonts w:ascii="Times New Roman" w:hAnsi="Times New Roman"/>
          <w:b w:val="0"/>
          <w:bCs w:val="0"/>
          <w:smallCaps w:val="0"/>
          <w:color w:val="auto"/>
          <w:spacing w:val="0"/>
          <w:sz w:val="24"/>
          <w:szCs w:val="24"/>
          <w:u w:val="none"/>
        </w:rPr>
        <w:t>Given Remote support for managing and troubleshooting server using Putty, Telnet, Remote desktop, VNC.</w:t>
      </w:r>
    </w:p>
    <w:p w:rsidR="008C5CBB" w:rsidRPr="00DA5303" w:rsidRDefault="008C5CBB" w:rsidP="00BC275A">
      <w:pPr>
        <w:pStyle w:val="NoSpacing"/>
        <w:numPr>
          <w:ilvl w:val="0"/>
          <w:numId w:val="25"/>
        </w:numPr>
        <w:rPr>
          <w:rStyle w:val="IntenseReference"/>
          <w:rFonts w:ascii="Times New Roman" w:hAnsi="Times New Roman"/>
          <w:b w:val="0"/>
          <w:bCs w:val="0"/>
          <w:smallCaps w:val="0"/>
          <w:color w:val="auto"/>
          <w:spacing w:val="0"/>
          <w:sz w:val="24"/>
          <w:szCs w:val="24"/>
          <w:u w:val="none"/>
        </w:rPr>
      </w:pPr>
      <w:r w:rsidRPr="00DA5303">
        <w:rPr>
          <w:rStyle w:val="IntenseReference"/>
          <w:rFonts w:ascii="Times New Roman" w:hAnsi="Times New Roman"/>
          <w:b w:val="0"/>
          <w:bCs w:val="0"/>
          <w:smallCaps w:val="0"/>
          <w:color w:val="auto"/>
          <w:spacing w:val="0"/>
          <w:sz w:val="24"/>
          <w:szCs w:val="24"/>
          <w:u w:val="none"/>
        </w:rPr>
        <w:t>Created documents for Backup procedures, Schedules, Failures and plan for improvement of backup strategies.</w:t>
      </w:r>
    </w:p>
    <w:p w:rsidR="00B72133" w:rsidRPr="00B72133" w:rsidRDefault="00B72133" w:rsidP="00B72133"/>
    <w:p w:rsidR="00E8227D" w:rsidRPr="00DA5303" w:rsidRDefault="00E8227D" w:rsidP="00270C13">
      <w:pPr>
        <w:pStyle w:val="Heading2"/>
        <w:pBdr>
          <w:bottom w:val="single" w:sz="4" w:space="1" w:color="A6A6A6"/>
        </w:pBdr>
        <w:spacing w:before="0" w:after="0" w:line="276" w:lineRule="auto"/>
        <w:rPr>
          <w:rStyle w:val="IntenseReference"/>
          <w:rFonts w:ascii="Times New Roman" w:hAnsi="Times New Roman" w:cs="Times New Roman"/>
          <w:b/>
          <w:color w:val="000000"/>
          <w:sz w:val="24"/>
          <w:szCs w:val="24"/>
          <w:u w:val="none"/>
        </w:rPr>
      </w:pPr>
      <w:r w:rsidRPr="00DA5303">
        <w:rPr>
          <w:rStyle w:val="IntenseReference"/>
          <w:rFonts w:ascii="Times New Roman" w:hAnsi="Times New Roman" w:cs="Times New Roman"/>
          <w:b/>
          <w:color w:val="000000"/>
          <w:sz w:val="24"/>
          <w:szCs w:val="24"/>
          <w:u w:val="none"/>
        </w:rPr>
        <w:t>E</w:t>
      </w:r>
      <w:r w:rsidR="00270C13" w:rsidRPr="00DA5303">
        <w:rPr>
          <w:rStyle w:val="IntenseReference"/>
          <w:rFonts w:ascii="Times New Roman" w:hAnsi="Times New Roman" w:cs="Times New Roman"/>
          <w:b/>
          <w:color w:val="000000"/>
          <w:sz w:val="24"/>
          <w:szCs w:val="24"/>
          <w:u w:val="none"/>
        </w:rPr>
        <w:t>ducation</w:t>
      </w:r>
    </w:p>
    <w:p w:rsidR="003E7019" w:rsidRPr="00DA5303" w:rsidRDefault="003E7019" w:rsidP="00692FF5">
      <w:pPr>
        <w:pStyle w:val="ListParagraph"/>
        <w:numPr>
          <w:ilvl w:val="0"/>
          <w:numId w:val="12"/>
        </w:numPr>
        <w:spacing w:after="0"/>
        <w:ind w:left="360"/>
        <w:rPr>
          <w:rFonts w:ascii="Times New Roman" w:eastAsia="Arial" w:hAnsi="Times New Roman"/>
          <w:color w:val="000000"/>
          <w:sz w:val="24"/>
          <w:szCs w:val="24"/>
        </w:rPr>
      </w:pPr>
      <w:r w:rsidRPr="00DA5303">
        <w:rPr>
          <w:rFonts w:ascii="Times New Roman" w:eastAsia="Arial" w:hAnsi="Times New Roman"/>
          <w:b/>
          <w:i/>
          <w:color w:val="000000"/>
          <w:sz w:val="24"/>
          <w:szCs w:val="24"/>
        </w:rPr>
        <w:t>B</w:t>
      </w:r>
      <w:r w:rsidR="00270C13" w:rsidRPr="00DA5303">
        <w:rPr>
          <w:rFonts w:ascii="Times New Roman" w:eastAsia="Arial" w:hAnsi="Times New Roman"/>
          <w:b/>
          <w:i/>
          <w:color w:val="000000"/>
          <w:sz w:val="24"/>
          <w:szCs w:val="24"/>
        </w:rPr>
        <w:t xml:space="preserve">achelors of </w:t>
      </w:r>
      <w:r w:rsidR="00F83097">
        <w:rPr>
          <w:rFonts w:ascii="Times New Roman" w:eastAsia="Arial" w:hAnsi="Times New Roman"/>
          <w:b/>
          <w:i/>
          <w:color w:val="000000"/>
          <w:sz w:val="24"/>
          <w:szCs w:val="24"/>
        </w:rPr>
        <w:t>Engineering</w:t>
      </w:r>
      <w:r w:rsidRPr="00DA5303">
        <w:rPr>
          <w:rFonts w:ascii="Times New Roman" w:eastAsia="Arial" w:hAnsi="Times New Roman"/>
          <w:b/>
          <w:i/>
          <w:color w:val="000000"/>
          <w:sz w:val="24"/>
          <w:szCs w:val="24"/>
        </w:rPr>
        <w:t>in</w:t>
      </w:r>
      <w:r w:rsidR="00F83097">
        <w:rPr>
          <w:rFonts w:ascii="Times New Roman" w:eastAsia="Arial" w:hAnsi="Times New Roman"/>
          <w:b/>
          <w:i/>
          <w:color w:val="000000"/>
          <w:sz w:val="24"/>
          <w:szCs w:val="24"/>
        </w:rPr>
        <w:t>Mechanical</w:t>
      </w:r>
      <w:r w:rsidRPr="00DA5303">
        <w:rPr>
          <w:rFonts w:ascii="Times New Roman" w:eastAsia="Arial" w:hAnsi="Times New Roman"/>
          <w:color w:val="000000"/>
          <w:sz w:val="24"/>
          <w:szCs w:val="24"/>
        </w:rPr>
        <w:t xml:space="preserve">• </w:t>
      </w:r>
      <w:r w:rsidR="00F83097">
        <w:rPr>
          <w:rFonts w:ascii="Times New Roman" w:eastAsia="Arial" w:hAnsi="Times New Roman"/>
          <w:color w:val="000000"/>
          <w:sz w:val="24"/>
          <w:szCs w:val="24"/>
        </w:rPr>
        <w:t>Osmania University</w:t>
      </w:r>
      <w:r w:rsidR="00270C13" w:rsidRPr="00DA5303">
        <w:rPr>
          <w:rFonts w:ascii="Times New Roman" w:eastAsia="Arial" w:hAnsi="Times New Roman"/>
          <w:color w:val="000000"/>
          <w:sz w:val="24"/>
          <w:szCs w:val="24"/>
        </w:rPr>
        <w:t>, India</w:t>
      </w:r>
    </w:p>
    <w:p w:rsidR="00E8227D" w:rsidRPr="00DA5303" w:rsidRDefault="00E8227D" w:rsidP="00270C13">
      <w:pPr>
        <w:pStyle w:val="ListParagraph"/>
        <w:spacing w:after="0" w:line="240" w:lineRule="auto"/>
        <w:ind w:left="0"/>
        <w:jc w:val="both"/>
        <w:rPr>
          <w:rFonts w:ascii="Times New Roman" w:eastAsia="Arial" w:hAnsi="Times New Roman"/>
          <w:color w:val="000000"/>
          <w:sz w:val="24"/>
          <w:szCs w:val="24"/>
        </w:rPr>
      </w:pPr>
    </w:p>
    <w:p w:rsidR="00692FF5" w:rsidRPr="00DA5303" w:rsidRDefault="00692FF5" w:rsidP="00A2105A">
      <w:pPr>
        <w:jc w:val="center"/>
        <w:rPr>
          <w:rFonts w:ascii="Times New Roman" w:hAnsi="Times New Roman" w:cs="Times New Roman"/>
          <w:b/>
          <w:i/>
          <w:sz w:val="24"/>
          <w:szCs w:val="24"/>
        </w:rPr>
      </w:pPr>
    </w:p>
    <w:p w:rsidR="00692FF5" w:rsidRPr="00DA5303" w:rsidRDefault="00692FF5" w:rsidP="00A2105A">
      <w:pPr>
        <w:jc w:val="center"/>
        <w:rPr>
          <w:rFonts w:ascii="Times New Roman" w:hAnsi="Times New Roman" w:cs="Times New Roman"/>
          <w:b/>
          <w:i/>
          <w:sz w:val="24"/>
          <w:szCs w:val="24"/>
        </w:rPr>
      </w:pPr>
    </w:p>
    <w:p w:rsidR="00692FF5" w:rsidRPr="00DA5303" w:rsidRDefault="00692FF5" w:rsidP="00A2105A">
      <w:pPr>
        <w:jc w:val="center"/>
        <w:rPr>
          <w:rFonts w:ascii="Times New Roman" w:hAnsi="Times New Roman" w:cs="Times New Roman"/>
          <w:b/>
          <w:i/>
          <w:sz w:val="24"/>
          <w:szCs w:val="24"/>
        </w:rPr>
      </w:pPr>
    </w:p>
    <w:p w:rsidR="00204171" w:rsidRPr="00DA5303" w:rsidRDefault="00BC510A" w:rsidP="00FE24AF">
      <w:pPr>
        <w:jc w:val="center"/>
        <w:rPr>
          <w:rFonts w:ascii="Times New Roman" w:hAnsi="Times New Roman" w:cs="Times New Roman"/>
          <w:b/>
          <w:i/>
          <w:sz w:val="24"/>
          <w:szCs w:val="24"/>
        </w:rPr>
      </w:pPr>
      <w:r w:rsidRPr="00DA5303">
        <w:rPr>
          <w:rFonts w:ascii="Times New Roman" w:hAnsi="Times New Roman" w:cs="Times New Roman"/>
          <w:b/>
          <w:i/>
          <w:sz w:val="24"/>
          <w:szCs w:val="24"/>
        </w:rPr>
        <w:t>References Available Upon Request</w:t>
      </w:r>
    </w:p>
    <w:sectPr w:rsidR="00204171" w:rsidRPr="00DA5303" w:rsidSect="001D291C">
      <w:headerReference w:type="default" r:id="rId11"/>
      <w:footerReference w:type="default" r:id="rId12"/>
      <w:type w:val="continuous"/>
      <w:pgSz w:w="12240" w:h="15840"/>
      <w:pgMar w:top="426" w:right="758" w:bottom="142" w:left="709" w:header="284" w:footer="0" w:gutter="0"/>
      <w:pgBorders w:offsetFrom="page">
        <w:top w:val="single" w:sz="4" w:space="17" w:color="A6A6A6"/>
        <w:left w:val="single" w:sz="4" w:space="17" w:color="A6A6A6"/>
        <w:bottom w:val="single" w:sz="4" w:space="17" w:color="A6A6A6"/>
        <w:right w:val="single" w:sz="4" w:space="17" w:color="A6A6A6"/>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2A3C" w:rsidRDefault="00472A3C">
      <w:pPr>
        <w:spacing w:line="240" w:lineRule="auto"/>
      </w:pPr>
      <w:r>
        <w:separator/>
      </w:r>
    </w:p>
  </w:endnote>
  <w:endnote w:type="continuationSeparator" w:id="1">
    <w:p w:rsidR="00472A3C" w:rsidRDefault="00472A3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55E" w:rsidRDefault="00C7655E">
    <w:pPr>
      <w:spacing w:after="200"/>
      <w:rPr>
        <w:rFonts w:ascii="Times New Roman" w:eastAsia="Times New Roman" w:hAnsi="Times New Roman" w:cs="Times New Roman"/>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2A3C" w:rsidRDefault="00472A3C">
      <w:pPr>
        <w:spacing w:line="240" w:lineRule="auto"/>
      </w:pPr>
      <w:r>
        <w:separator/>
      </w:r>
    </w:p>
  </w:footnote>
  <w:footnote w:type="continuationSeparator" w:id="1">
    <w:p w:rsidR="00472A3C" w:rsidRDefault="00472A3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55E" w:rsidRDefault="00C7655E">
    <w:pPr>
      <w:tabs>
        <w:tab w:val="center" w:pos="4320"/>
        <w:tab w:val="right" w:pos="8640"/>
      </w:tabs>
      <w:spacing w:line="240"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BBDC"/>
      </v:shape>
    </w:pict>
  </w:numPicBullet>
  <w:abstractNum w:abstractNumId="0">
    <w:nsid w:val="049212A9"/>
    <w:multiLevelType w:val="hybridMultilevel"/>
    <w:tmpl w:val="1F824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13CDF"/>
    <w:multiLevelType w:val="hybridMultilevel"/>
    <w:tmpl w:val="F0F22C1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nsid w:val="0958303A"/>
    <w:multiLevelType w:val="hybridMultilevel"/>
    <w:tmpl w:val="BF3631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D831B30"/>
    <w:multiLevelType w:val="hybridMultilevel"/>
    <w:tmpl w:val="6FFCA3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3B00225"/>
    <w:multiLevelType w:val="hybridMultilevel"/>
    <w:tmpl w:val="1A184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5B18D9"/>
    <w:multiLevelType w:val="hybridMultilevel"/>
    <w:tmpl w:val="6B6455F0"/>
    <w:lvl w:ilvl="0" w:tplc="04190005">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nsid w:val="23C61F75"/>
    <w:multiLevelType w:val="hybridMultilevel"/>
    <w:tmpl w:val="E3D85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251262"/>
    <w:multiLevelType w:val="hybridMultilevel"/>
    <w:tmpl w:val="C2FCBE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7B02271"/>
    <w:multiLevelType w:val="hybridMultilevel"/>
    <w:tmpl w:val="FE0A5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9372EDD"/>
    <w:multiLevelType w:val="hybridMultilevel"/>
    <w:tmpl w:val="744603DC"/>
    <w:lvl w:ilvl="0" w:tplc="04190005">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nsid w:val="3AF20B49"/>
    <w:multiLevelType w:val="hybridMultilevel"/>
    <w:tmpl w:val="234C70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4E671F9"/>
    <w:multiLevelType w:val="hybridMultilevel"/>
    <w:tmpl w:val="7B8AC2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6D50BE8"/>
    <w:multiLevelType w:val="hybridMultilevel"/>
    <w:tmpl w:val="D01EAFE4"/>
    <w:lvl w:ilvl="0" w:tplc="410860F2">
      <w:start w:val="1"/>
      <w:numFmt w:val="bullet"/>
      <w:lvlText w:val=""/>
      <w:lvlJc w:val="left"/>
      <w:pPr>
        <w:ind w:left="720" w:hanging="360"/>
      </w:pPr>
      <w:rPr>
        <w:rFonts w:ascii="Symbol" w:hAnsi="Symbol" w:hint="default"/>
        <w:color w:val="40404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FC6A0D"/>
    <w:multiLevelType w:val="hybridMultilevel"/>
    <w:tmpl w:val="73E45E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EA97407"/>
    <w:multiLevelType w:val="hybridMultilevel"/>
    <w:tmpl w:val="00422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D93C9E"/>
    <w:multiLevelType w:val="hybridMultilevel"/>
    <w:tmpl w:val="8EACFE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5B8324C"/>
    <w:multiLevelType w:val="hybridMultilevel"/>
    <w:tmpl w:val="8EC49A24"/>
    <w:lvl w:ilvl="0" w:tplc="04190001">
      <w:start w:val="1"/>
      <w:numFmt w:val="bullet"/>
      <w:lvlText w:val=""/>
      <w:lvlJc w:val="left"/>
      <w:pPr>
        <w:ind w:left="720" w:hanging="360"/>
      </w:pPr>
      <w:rPr>
        <w:rFonts w:ascii="Symbol" w:hAnsi="Symbol" w:hint="default"/>
      </w:rPr>
    </w:lvl>
    <w:lvl w:ilvl="1" w:tplc="CD34FE78">
      <w:numFmt w:val="bullet"/>
      <w:lvlText w:val="–"/>
      <w:lvlJc w:val="left"/>
      <w:pPr>
        <w:ind w:left="1440" w:hanging="360"/>
      </w:pPr>
      <w:rPr>
        <w:rFonts w:ascii="Palatino Linotype" w:eastAsia="Arial" w:hAnsi="Palatino Linotype" w:cs="Aria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7ED580E"/>
    <w:multiLevelType w:val="hybridMultilevel"/>
    <w:tmpl w:val="BD8E7C2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nsid w:val="5ADA2686"/>
    <w:multiLevelType w:val="hybridMultilevel"/>
    <w:tmpl w:val="577EE6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B227A44"/>
    <w:multiLevelType w:val="hybridMultilevel"/>
    <w:tmpl w:val="8654CE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F0B06AC"/>
    <w:multiLevelType w:val="hybridMultilevel"/>
    <w:tmpl w:val="B044BD64"/>
    <w:lvl w:ilvl="0" w:tplc="3814C89C">
      <w:numFmt w:val="bullet"/>
      <w:lvlText w:val="•"/>
      <w:lvlJc w:val="left"/>
      <w:pPr>
        <w:ind w:left="720" w:hanging="360"/>
      </w:pPr>
      <w:rPr>
        <w:rFonts w:ascii="Palatino Linotype" w:eastAsia="Arial" w:hAnsi="Palatino Linotype"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1C08CA"/>
    <w:multiLevelType w:val="hybridMultilevel"/>
    <w:tmpl w:val="DD14D5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4B77F72"/>
    <w:multiLevelType w:val="hybridMultilevel"/>
    <w:tmpl w:val="F6662B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56E6FB2"/>
    <w:multiLevelType w:val="hybridMultilevel"/>
    <w:tmpl w:val="BE72BC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CB94756"/>
    <w:multiLevelType w:val="hybridMultilevel"/>
    <w:tmpl w:val="D0A4C7A0"/>
    <w:lvl w:ilvl="0" w:tplc="04190005">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5">
    <w:nsid w:val="75687942"/>
    <w:multiLevelType w:val="hybridMultilevel"/>
    <w:tmpl w:val="5224B4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66965CD"/>
    <w:multiLevelType w:val="hybridMultilevel"/>
    <w:tmpl w:val="522024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16"/>
  </w:num>
  <w:num w:numId="3">
    <w:abstractNumId w:val="3"/>
  </w:num>
  <w:num w:numId="4">
    <w:abstractNumId w:val="5"/>
  </w:num>
  <w:num w:numId="5">
    <w:abstractNumId w:val="24"/>
  </w:num>
  <w:num w:numId="6">
    <w:abstractNumId w:val="9"/>
  </w:num>
  <w:num w:numId="7">
    <w:abstractNumId w:val="18"/>
  </w:num>
  <w:num w:numId="8">
    <w:abstractNumId w:val="17"/>
  </w:num>
  <w:num w:numId="9">
    <w:abstractNumId w:val="4"/>
  </w:num>
  <w:num w:numId="10">
    <w:abstractNumId w:val="0"/>
  </w:num>
  <w:num w:numId="11">
    <w:abstractNumId w:val="25"/>
  </w:num>
  <w:num w:numId="12">
    <w:abstractNumId w:val="1"/>
  </w:num>
  <w:num w:numId="13">
    <w:abstractNumId w:val="14"/>
  </w:num>
  <w:num w:numId="14">
    <w:abstractNumId w:val="2"/>
  </w:num>
  <w:num w:numId="15">
    <w:abstractNumId w:val="20"/>
  </w:num>
  <w:num w:numId="16">
    <w:abstractNumId w:val="10"/>
  </w:num>
  <w:num w:numId="17">
    <w:abstractNumId w:val="22"/>
  </w:num>
  <w:num w:numId="18">
    <w:abstractNumId w:val="19"/>
  </w:num>
  <w:num w:numId="19">
    <w:abstractNumId w:val="13"/>
  </w:num>
  <w:num w:numId="20">
    <w:abstractNumId w:val="15"/>
  </w:num>
  <w:num w:numId="21">
    <w:abstractNumId w:val="6"/>
  </w:num>
  <w:num w:numId="22">
    <w:abstractNumId w:val="7"/>
  </w:num>
  <w:num w:numId="23">
    <w:abstractNumId w:val="23"/>
  </w:num>
  <w:num w:numId="24">
    <w:abstractNumId w:val="26"/>
  </w:num>
  <w:num w:numId="25">
    <w:abstractNumId w:val="21"/>
  </w:num>
  <w:num w:numId="26">
    <w:abstractNumId w:val="8"/>
  </w:num>
  <w:num w:numId="27">
    <w:abstractNumId w:val="1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hdrShapeDefaults>
    <o:shapedefaults v:ext="edit" spidmax="4098"/>
  </w:hdrShapeDefaults>
  <w:footnotePr>
    <w:footnote w:id="0"/>
    <w:footnote w:id="1"/>
  </w:footnotePr>
  <w:endnotePr>
    <w:endnote w:id="0"/>
    <w:endnote w:id="1"/>
  </w:endnotePr>
  <w:compat/>
  <w:rsids>
    <w:rsidRoot w:val="00A77B3E"/>
    <w:rsid w:val="0000448D"/>
    <w:rsid w:val="000044CA"/>
    <w:rsid w:val="00013516"/>
    <w:rsid w:val="00013FC0"/>
    <w:rsid w:val="00020FBB"/>
    <w:rsid w:val="00023D7D"/>
    <w:rsid w:val="0005623E"/>
    <w:rsid w:val="000601D3"/>
    <w:rsid w:val="00074E32"/>
    <w:rsid w:val="00096BCB"/>
    <w:rsid w:val="000B3BDD"/>
    <w:rsid w:val="000B4DB1"/>
    <w:rsid w:val="000B79C9"/>
    <w:rsid w:val="000C3FD7"/>
    <w:rsid w:val="000C4197"/>
    <w:rsid w:val="000D202E"/>
    <w:rsid w:val="000D6EC0"/>
    <w:rsid w:val="00101597"/>
    <w:rsid w:val="00104832"/>
    <w:rsid w:val="0012421F"/>
    <w:rsid w:val="00125358"/>
    <w:rsid w:val="0013259C"/>
    <w:rsid w:val="00134096"/>
    <w:rsid w:val="00143949"/>
    <w:rsid w:val="0015788E"/>
    <w:rsid w:val="001607EA"/>
    <w:rsid w:val="00173CA0"/>
    <w:rsid w:val="001A606F"/>
    <w:rsid w:val="001C12A1"/>
    <w:rsid w:val="001C55DA"/>
    <w:rsid w:val="001D1FDE"/>
    <w:rsid w:val="001D2781"/>
    <w:rsid w:val="001D291C"/>
    <w:rsid w:val="001E3F5A"/>
    <w:rsid w:val="001E557E"/>
    <w:rsid w:val="001F5223"/>
    <w:rsid w:val="00204171"/>
    <w:rsid w:val="00215B50"/>
    <w:rsid w:val="00221AE0"/>
    <w:rsid w:val="002233D2"/>
    <w:rsid w:val="002268BA"/>
    <w:rsid w:val="002273B5"/>
    <w:rsid w:val="00235A88"/>
    <w:rsid w:val="0023627D"/>
    <w:rsid w:val="0025118A"/>
    <w:rsid w:val="00253C0C"/>
    <w:rsid w:val="00270C13"/>
    <w:rsid w:val="00272504"/>
    <w:rsid w:val="002751A0"/>
    <w:rsid w:val="00280ACB"/>
    <w:rsid w:val="00284A23"/>
    <w:rsid w:val="00286090"/>
    <w:rsid w:val="0029470E"/>
    <w:rsid w:val="002B6162"/>
    <w:rsid w:val="002C2D08"/>
    <w:rsid w:val="002D495E"/>
    <w:rsid w:val="002D7F0D"/>
    <w:rsid w:val="002E0E01"/>
    <w:rsid w:val="002E15E5"/>
    <w:rsid w:val="002E2CB4"/>
    <w:rsid w:val="002F00D8"/>
    <w:rsid w:val="002F289A"/>
    <w:rsid w:val="002F39AB"/>
    <w:rsid w:val="00303814"/>
    <w:rsid w:val="0030416A"/>
    <w:rsid w:val="00307578"/>
    <w:rsid w:val="003160D7"/>
    <w:rsid w:val="00321D99"/>
    <w:rsid w:val="00340BBF"/>
    <w:rsid w:val="00352E7F"/>
    <w:rsid w:val="00360338"/>
    <w:rsid w:val="0036660C"/>
    <w:rsid w:val="0036773F"/>
    <w:rsid w:val="00370EDC"/>
    <w:rsid w:val="00376679"/>
    <w:rsid w:val="00385D5F"/>
    <w:rsid w:val="003869F1"/>
    <w:rsid w:val="003A6F68"/>
    <w:rsid w:val="003A7576"/>
    <w:rsid w:val="003B3670"/>
    <w:rsid w:val="003B5406"/>
    <w:rsid w:val="003C1718"/>
    <w:rsid w:val="003C7415"/>
    <w:rsid w:val="003D33DB"/>
    <w:rsid w:val="003E52FD"/>
    <w:rsid w:val="003E7019"/>
    <w:rsid w:val="00402A78"/>
    <w:rsid w:val="0042322A"/>
    <w:rsid w:val="00423E60"/>
    <w:rsid w:val="0043039C"/>
    <w:rsid w:val="0045258D"/>
    <w:rsid w:val="00461947"/>
    <w:rsid w:val="004624AF"/>
    <w:rsid w:val="00464DBB"/>
    <w:rsid w:val="0047194E"/>
    <w:rsid w:val="004724CB"/>
    <w:rsid w:val="00472A3C"/>
    <w:rsid w:val="00482B71"/>
    <w:rsid w:val="004A002D"/>
    <w:rsid w:val="004A05C3"/>
    <w:rsid w:val="004A43B2"/>
    <w:rsid w:val="004A5889"/>
    <w:rsid w:val="004B4A59"/>
    <w:rsid w:val="004C2595"/>
    <w:rsid w:val="004D10BC"/>
    <w:rsid w:val="004D3D74"/>
    <w:rsid w:val="004D643F"/>
    <w:rsid w:val="004E1E3B"/>
    <w:rsid w:val="00502D4C"/>
    <w:rsid w:val="005057DF"/>
    <w:rsid w:val="00506C41"/>
    <w:rsid w:val="0051366E"/>
    <w:rsid w:val="00514937"/>
    <w:rsid w:val="005171BA"/>
    <w:rsid w:val="005214B5"/>
    <w:rsid w:val="00525471"/>
    <w:rsid w:val="00530ECB"/>
    <w:rsid w:val="005319FD"/>
    <w:rsid w:val="00531F0E"/>
    <w:rsid w:val="005575E2"/>
    <w:rsid w:val="005722B8"/>
    <w:rsid w:val="005731A1"/>
    <w:rsid w:val="00586D90"/>
    <w:rsid w:val="00587315"/>
    <w:rsid w:val="005927D9"/>
    <w:rsid w:val="005943D4"/>
    <w:rsid w:val="0059479A"/>
    <w:rsid w:val="00595E71"/>
    <w:rsid w:val="005977E7"/>
    <w:rsid w:val="005A7507"/>
    <w:rsid w:val="005D56EB"/>
    <w:rsid w:val="005E1AFE"/>
    <w:rsid w:val="005E6F1D"/>
    <w:rsid w:val="005F73D4"/>
    <w:rsid w:val="0060086E"/>
    <w:rsid w:val="00604B0F"/>
    <w:rsid w:val="006050D3"/>
    <w:rsid w:val="00605316"/>
    <w:rsid w:val="00616B8F"/>
    <w:rsid w:val="0062077B"/>
    <w:rsid w:val="00630A87"/>
    <w:rsid w:val="006325DB"/>
    <w:rsid w:val="00633768"/>
    <w:rsid w:val="00637200"/>
    <w:rsid w:val="0064208F"/>
    <w:rsid w:val="006423AE"/>
    <w:rsid w:val="0064716D"/>
    <w:rsid w:val="006578CB"/>
    <w:rsid w:val="00660198"/>
    <w:rsid w:val="00661F20"/>
    <w:rsid w:val="00664CEE"/>
    <w:rsid w:val="0067224D"/>
    <w:rsid w:val="006756C9"/>
    <w:rsid w:val="00676C3D"/>
    <w:rsid w:val="006771A0"/>
    <w:rsid w:val="00691130"/>
    <w:rsid w:val="0069231F"/>
    <w:rsid w:val="00692FF5"/>
    <w:rsid w:val="00694994"/>
    <w:rsid w:val="006A4E95"/>
    <w:rsid w:val="006B268D"/>
    <w:rsid w:val="006C004C"/>
    <w:rsid w:val="006D21AB"/>
    <w:rsid w:val="006D3327"/>
    <w:rsid w:val="006E44ED"/>
    <w:rsid w:val="006F2D06"/>
    <w:rsid w:val="00705851"/>
    <w:rsid w:val="00722E16"/>
    <w:rsid w:val="0073078A"/>
    <w:rsid w:val="00730835"/>
    <w:rsid w:val="007316C7"/>
    <w:rsid w:val="00733BFA"/>
    <w:rsid w:val="00744639"/>
    <w:rsid w:val="007638AD"/>
    <w:rsid w:val="00765764"/>
    <w:rsid w:val="0077616F"/>
    <w:rsid w:val="00777EF1"/>
    <w:rsid w:val="00783417"/>
    <w:rsid w:val="00783D61"/>
    <w:rsid w:val="00786B77"/>
    <w:rsid w:val="00793BF6"/>
    <w:rsid w:val="007953AC"/>
    <w:rsid w:val="007B4BD8"/>
    <w:rsid w:val="007B4F61"/>
    <w:rsid w:val="007B64B3"/>
    <w:rsid w:val="007C0667"/>
    <w:rsid w:val="007E3A02"/>
    <w:rsid w:val="007E3D0A"/>
    <w:rsid w:val="00801157"/>
    <w:rsid w:val="008044C9"/>
    <w:rsid w:val="00807215"/>
    <w:rsid w:val="00807D61"/>
    <w:rsid w:val="0081565F"/>
    <w:rsid w:val="00815FB3"/>
    <w:rsid w:val="00817440"/>
    <w:rsid w:val="008321F5"/>
    <w:rsid w:val="008414D5"/>
    <w:rsid w:val="00842586"/>
    <w:rsid w:val="00845DE7"/>
    <w:rsid w:val="00846DFF"/>
    <w:rsid w:val="00850217"/>
    <w:rsid w:val="00851E57"/>
    <w:rsid w:val="00862FC4"/>
    <w:rsid w:val="00877482"/>
    <w:rsid w:val="00880C4F"/>
    <w:rsid w:val="008B1DEB"/>
    <w:rsid w:val="008B3460"/>
    <w:rsid w:val="008B6924"/>
    <w:rsid w:val="008C1FE2"/>
    <w:rsid w:val="008C2BF1"/>
    <w:rsid w:val="008C3ABB"/>
    <w:rsid w:val="008C5CBB"/>
    <w:rsid w:val="008C66F9"/>
    <w:rsid w:val="008C708B"/>
    <w:rsid w:val="008D19CE"/>
    <w:rsid w:val="008D570F"/>
    <w:rsid w:val="008D746D"/>
    <w:rsid w:val="008D7A8D"/>
    <w:rsid w:val="008E4E79"/>
    <w:rsid w:val="008F0A55"/>
    <w:rsid w:val="008F5C24"/>
    <w:rsid w:val="009162FA"/>
    <w:rsid w:val="009164A6"/>
    <w:rsid w:val="009176F9"/>
    <w:rsid w:val="00920FD9"/>
    <w:rsid w:val="00927BB9"/>
    <w:rsid w:val="0094127D"/>
    <w:rsid w:val="009421FC"/>
    <w:rsid w:val="00951ECC"/>
    <w:rsid w:val="00966545"/>
    <w:rsid w:val="009737D7"/>
    <w:rsid w:val="00986DD6"/>
    <w:rsid w:val="009928B2"/>
    <w:rsid w:val="00992EC6"/>
    <w:rsid w:val="009A07FB"/>
    <w:rsid w:val="009A435C"/>
    <w:rsid w:val="009B4DED"/>
    <w:rsid w:val="009B71F8"/>
    <w:rsid w:val="009C070C"/>
    <w:rsid w:val="009D4FE6"/>
    <w:rsid w:val="009F0B51"/>
    <w:rsid w:val="009F2679"/>
    <w:rsid w:val="009F4B48"/>
    <w:rsid w:val="009F79BC"/>
    <w:rsid w:val="00A10A71"/>
    <w:rsid w:val="00A1256D"/>
    <w:rsid w:val="00A20DBC"/>
    <w:rsid w:val="00A2105A"/>
    <w:rsid w:val="00A2151D"/>
    <w:rsid w:val="00A320DA"/>
    <w:rsid w:val="00A32CF0"/>
    <w:rsid w:val="00A34E53"/>
    <w:rsid w:val="00A53DF8"/>
    <w:rsid w:val="00A540F0"/>
    <w:rsid w:val="00A54D2B"/>
    <w:rsid w:val="00A576D9"/>
    <w:rsid w:val="00A6025A"/>
    <w:rsid w:val="00A63B18"/>
    <w:rsid w:val="00A76586"/>
    <w:rsid w:val="00A7669C"/>
    <w:rsid w:val="00A77B3E"/>
    <w:rsid w:val="00A80A6D"/>
    <w:rsid w:val="00AA7C12"/>
    <w:rsid w:val="00AB2740"/>
    <w:rsid w:val="00AB2902"/>
    <w:rsid w:val="00AB4327"/>
    <w:rsid w:val="00AB4A43"/>
    <w:rsid w:val="00AC338F"/>
    <w:rsid w:val="00AD1507"/>
    <w:rsid w:val="00AD477A"/>
    <w:rsid w:val="00AD5621"/>
    <w:rsid w:val="00AE1C5E"/>
    <w:rsid w:val="00AE65BB"/>
    <w:rsid w:val="00AE7422"/>
    <w:rsid w:val="00AF5CD6"/>
    <w:rsid w:val="00B05D32"/>
    <w:rsid w:val="00B07AFE"/>
    <w:rsid w:val="00B104B8"/>
    <w:rsid w:val="00B152D6"/>
    <w:rsid w:val="00B23636"/>
    <w:rsid w:val="00B42C62"/>
    <w:rsid w:val="00B46233"/>
    <w:rsid w:val="00B54094"/>
    <w:rsid w:val="00B72133"/>
    <w:rsid w:val="00B85B66"/>
    <w:rsid w:val="00B908F7"/>
    <w:rsid w:val="00B90D96"/>
    <w:rsid w:val="00B97AFB"/>
    <w:rsid w:val="00BA4CB7"/>
    <w:rsid w:val="00BB3198"/>
    <w:rsid w:val="00BB56DF"/>
    <w:rsid w:val="00BB7CAE"/>
    <w:rsid w:val="00BC275A"/>
    <w:rsid w:val="00BC4128"/>
    <w:rsid w:val="00BC510A"/>
    <w:rsid w:val="00BC6081"/>
    <w:rsid w:val="00BD30F9"/>
    <w:rsid w:val="00BD396B"/>
    <w:rsid w:val="00BD5705"/>
    <w:rsid w:val="00BF6DB7"/>
    <w:rsid w:val="00C01A77"/>
    <w:rsid w:val="00C04F5E"/>
    <w:rsid w:val="00C06D25"/>
    <w:rsid w:val="00C070E8"/>
    <w:rsid w:val="00C179AC"/>
    <w:rsid w:val="00C23594"/>
    <w:rsid w:val="00C27387"/>
    <w:rsid w:val="00C300B5"/>
    <w:rsid w:val="00C34652"/>
    <w:rsid w:val="00C3532E"/>
    <w:rsid w:val="00C45BF6"/>
    <w:rsid w:val="00C503FE"/>
    <w:rsid w:val="00C55135"/>
    <w:rsid w:val="00C56CCC"/>
    <w:rsid w:val="00C6133A"/>
    <w:rsid w:val="00C618B2"/>
    <w:rsid w:val="00C74F01"/>
    <w:rsid w:val="00C7655E"/>
    <w:rsid w:val="00C76883"/>
    <w:rsid w:val="00C8636C"/>
    <w:rsid w:val="00C86D23"/>
    <w:rsid w:val="00C86F36"/>
    <w:rsid w:val="00C87BE2"/>
    <w:rsid w:val="00C953F4"/>
    <w:rsid w:val="00CB4610"/>
    <w:rsid w:val="00CB51CE"/>
    <w:rsid w:val="00CC331D"/>
    <w:rsid w:val="00CC4CF4"/>
    <w:rsid w:val="00CC5803"/>
    <w:rsid w:val="00CD1F92"/>
    <w:rsid w:val="00CD6A89"/>
    <w:rsid w:val="00CF60D0"/>
    <w:rsid w:val="00CF6F42"/>
    <w:rsid w:val="00D02293"/>
    <w:rsid w:val="00D41FFF"/>
    <w:rsid w:val="00D56706"/>
    <w:rsid w:val="00D579C3"/>
    <w:rsid w:val="00D62AC9"/>
    <w:rsid w:val="00D635BF"/>
    <w:rsid w:val="00D723F8"/>
    <w:rsid w:val="00D7292C"/>
    <w:rsid w:val="00D7340B"/>
    <w:rsid w:val="00D73E37"/>
    <w:rsid w:val="00D85F04"/>
    <w:rsid w:val="00D90137"/>
    <w:rsid w:val="00DA5303"/>
    <w:rsid w:val="00DB0136"/>
    <w:rsid w:val="00DC0504"/>
    <w:rsid w:val="00DC2B9E"/>
    <w:rsid w:val="00DC6092"/>
    <w:rsid w:val="00DC6735"/>
    <w:rsid w:val="00DD5374"/>
    <w:rsid w:val="00DE1D0F"/>
    <w:rsid w:val="00DE21A2"/>
    <w:rsid w:val="00DF3C83"/>
    <w:rsid w:val="00DF6E2F"/>
    <w:rsid w:val="00E01D05"/>
    <w:rsid w:val="00E140F8"/>
    <w:rsid w:val="00E14718"/>
    <w:rsid w:val="00E15571"/>
    <w:rsid w:val="00E361D5"/>
    <w:rsid w:val="00E37E40"/>
    <w:rsid w:val="00E40ECD"/>
    <w:rsid w:val="00E441CF"/>
    <w:rsid w:val="00E50567"/>
    <w:rsid w:val="00E51A88"/>
    <w:rsid w:val="00E76626"/>
    <w:rsid w:val="00E80231"/>
    <w:rsid w:val="00E8227D"/>
    <w:rsid w:val="00E823AE"/>
    <w:rsid w:val="00E91FEF"/>
    <w:rsid w:val="00EC61E6"/>
    <w:rsid w:val="00EC6C6F"/>
    <w:rsid w:val="00ED2934"/>
    <w:rsid w:val="00ED39F5"/>
    <w:rsid w:val="00EE0670"/>
    <w:rsid w:val="00EE0DFB"/>
    <w:rsid w:val="00EE2FB9"/>
    <w:rsid w:val="00EE71C6"/>
    <w:rsid w:val="00F067A1"/>
    <w:rsid w:val="00F078C1"/>
    <w:rsid w:val="00F15342"/>
    <w:rsid w:val="00F165B4"/>
    <w:rsid w:val="00F42A99"/>
    <w:rsid w:val="00F60BCE"/>
    <w:rsid w:val="00F63865"/>
    <w:rsid w:val="00F63DF9"/>
    <w:rsid w:val="00F66B84"/>
    <w:rsid w:val="00F80739"/>
    <w:rsid w:val="00F83097"/>
    <w:rsid w:val="00F846FF"/>
    <w:rsid w:val="00F84DCB"/>
    <w:rsid w:val="00F85432"/>
    <w:rsid w:val="00F85773"/>
    <w:rsid w:val="00FA2CBC"/>
    <w:rsid w:val="00FA3F61"/>
    <w:rsid w:val="00FB3C6E"/>
    <w:rsid w:val="00FB71DE"/>
    <w:rsid w:val="00FC4912"/>
    <w:rsid w:val="00FC64E7"/>
    <w:rsid w:val="00FD1981"/>
    <w:rsid w:val="00FE18C3"/>
    <w:rsid w:val="00FE24AF"/>
    <w:rsid w:val="00FE58D0"/>
    <w:rsid w:val="00FE5915"/>
    <w:rsid w:val="00FE5C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C62"/>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176F9"/>
    <w:pPr>
      <w:tabs>
        <w:tab w:val="center" w:pos="4844"/>
        <w:tab w:val="right" w:pos="9689"/>
      </w:tabs>
    </w:pPr>
    <w:rPr>
      <w:rFonts w:cs="Times New Roman"/>
    </w:rPr>
  </w:style>
  <w:style w:type="character" w:customStyle="1" w:styleId="HeaderChar">
    <w:name w:val="Header Char"/>
    <w:link w:val="Header"/>
    <w:rsid w:val="009176F9"/>
    <w:rPr>
      <w:rFonts w:ascii="Arial" w:eastAsia="Arial" w:hAnsi="Arial" w:cs="Arial"/>
      <w:color w:val="000000"/>
      <w:sz w:val="22"/>
      <w:szCs w:val="22"/>
    </w:rPr>
  </w:style>
  <w:style w:type="paragraph" w:styleId="Footer">
    <w:name w:val="footer"/>
    <w:basedOn w:val="Normal"/>
    <w:link w:val="FooterChar"/>
    <w:uiPriority w:val="99"/>
    <w:rsid w:val="009176F9"/>
    <w:pPr>
      <w:tabs>
        <w:tab w:val="center" w:pos="4844"/>
        <w:tab w:val="right" w:pos="9689"/>
      </w:tabs>
    </w:pPr>
    <w:rPr>
      <w:rFonts w:cs="Times New Roman"/>
    </w:rPr>
  </w:style>
  <w:style w:type="character" w:customStyle="1" w:styleId="FooterChar">
    <w:name w:val="Footer Char"/>
    <w:link w:val="Footer"/>
    <w:uiPriority w:val="99"/>
    <w:rsid w:val="009176F9"/>
    <w:rPr>
      <w:rFonts w:ascii="Arial" w:eastAsia="Arial" w:hAnsi="Arial" w:cs="Arial"/>
      <w:color w:val="000000"/>
      <w:sz w:val="22"/>
      <w:szCs w:val="22"/>
    </w:rPr>
  </w:style>
  <w:style w:type="character" w:styleId="BookTitle">
    <w:name w:val="Book Title"/>
    <w:uiPriority w:val="33"/>
    <w:qFormat/>
    <w:rsid w:val="00817440"/>
    <w:rPr>
      <w:b/>
      <w:bCs/>
      <w:smallCaps/>
      <w:spacing w:val="5"/>
    </w:rPr>
  </w:style>
  <w:style w:type="character" w:styleId="IntenseReference">
    <w:name w:val="Intense Reference"/>
    <w:uiPriority w:val="32"/>
    <w:qFormat/>
    <w:rsid w:val="00817440"/>
    <w:rPr>
      <w:b/>
      <w:bCs/>
      <w:smallCaps/>
      <w:color w:val="C0504D"/>
      <w:spacing w:val="5"/>
      <w:u w:val="single"/>
    </w:rPr>
  </w:style>
  <w:style w:type="paragraph" w:styleId="ListParagraph">
    <w:name w:val="List Paragraph"/>
    <w:basedOn w:val="Normal"/>
    <w:uiPriority w:val="34"/>
    <w:qFormat/>
    <w:rsid w:val="00CD6A89"/>
    <w:pPr>
      <w:spacing w:after="200"/>
      <w:ind w:left="720"/>
      <w:contextualSpacing/>
    </w:pPr>
    <w:rPr>
      <w:rFonts w:ascii="Calibri" w:eastAsia="Times New Roman" w:hAnsi="Calibri" w:cs="Times New Roman"/>
      <w:color w:val="auto"/>
    </w:rPr>
  </w:style>
  <w:style w:type="character" w:styleId="Hyperlink">
    <w:name w:val="Hyperlink"/>
    <w:rsid w:val="006A4E95"/>
    <w:rPr>
      <w:color w:val="0000FF"/>
      <w:u w:val="single"/>
    </w:rPr>
  </w:style>
  <w:style w:type="character" w:customStyle="1" w:styleId="apple-style-span">
    <w:name w:val="apple-style-span"/>
    <w:rsid w:val="00DE1D0F"/>
    <w:rPr>
      <w:rFonts w:cs="Times New Roman"/>
    </w:rPr>
  </w:style>
  <w:style w:type="paragraph" w:styleId="BodyText">
    <w:name w:val="Body Text"/>
    <w:basedOn w:val="Normal"/>
    <w:link w:val="BodyTextChar"/>
    <w:rsid w:val="00705851"/>
    <w:pPr>
      <w:spacing w:line="240" w:lineRule="auto"/>
      <w:jc w:val="both"/>
    </w:pPr>
    <w:rPr>
      <w:rFonts w:ascii="Book Antiqua" w:eastAsia="Times New Roman" w:hAnsi="Book Antiqua" w:cs="Times New Roman"/>
      <w:color w:val="auto"/>
      <w:sz w:val="20"/>
      <w:szCs w:val="24"/>
    </w:rPr>
  </w:style>
  <w:style w:type="character" w:customStyle="1" w:styleId="BodyTextChar">
    <w:name w:val="Body Text Char"/>
    <w:link w:val="BodyText"/>
    <w:rsid w:val="00705851"/>
    <w:rPr>
      <w:rFonts w:ascii="Book Antiqua" w:hAnsi="Book Antiqua"/>
      <w:szCs w:val="24"/>
    </w:rPr>
  </w:style>
  <w:style w:type="character" w:customStyle="1" w:styleId="st">
    <w:name w:val="st"/>
    <w:basedOn w:val="DefaultParagraphFont"/>
    <w:rsid w:val="00020FBB"/>
  </w:style>
  <w:style w:type="paragraph" w:styleId="NoSpacing">
    <w:name w:val="No Spacing"/>
    <w:uiPriority w:val="1"/>
    <w:qFormat/>
    <w:rsid w:val="00664CEE"/>
    <w:rPr>
      <w:rFonts w:ascii="Calibri" w:eastAsia="Calibri" w:hAnsi="Calibri"/>
      <w:sz w:val="22"/>
      <w:szCs w:val="22"/>
    </w:rPr>
  </w:style>
  <w:style w:type="paragraph" w:styleId="BalloonText">
    <w:name w:val="Balloon Text"/>
    <w:basedOn w:val="Normal"/>
    <w:link w:val="BalloonTextChar"/>
    <w:rsid w:val="00303814"/>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303814"/>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deepkumar.bele@y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564C58-2E79-442A-896C-32E0D8A8C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3387</Words>
  <Characters>19306</Characters>
  <Application>Microsoft Office Word</Application>
  <DocSecurity>0</DocSecurity>
  <Lines>160</Lines>
  <Paragraphs>45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Resume</vt:lpstr>
      <vt:lpstr/>
    </vt:vector>
  </TitlesOfParts>
  <Company/>
  <LinksUpToDate>false</LinksUpToDate>
  <CharactersWithSpaces>22648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 Kush</dc:creator>
  <cp:lastModifiedBy>lkush</cp:lastModifiedBy>
  <cp:revision>2</cp:revision>
  <cp:lastPrinted>1901-01-01T07:00:00Z</cp:lastPrinted>
  <dcterms:created xsi:type="dcterms:W3CDTF">2015-07-29T14:59:00Z</dcterms:created>
  <dcterms:modified xsi:type="dcterms:W3CDTF">2015-07-29T14:59:00Z</dcterms:modified>
</cp:coreProperties>
</file>