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230A88" w14:textId="77777777" w:rsidR="006C4E4D" w:rsidRPr="00560076" w:rsidRDefault="006C4E4D" w:rsidP="00C52995">
      <w:pPr>
        <w:ind w:left="-1440" w:firstLine="1440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</w:p>
    <w:p w14:paraId="3AB12705" w14:textId="04599AF9" w:rsidR="00C52995" w:rsidRPr="00560076" w:rsidRDefault="00C52995" w:rsidP="00C52995">
      <w:pPr>
        <w:ind w:left="-1440" w:firstLine="1440"/>
        <w:rPr>
          <w:rFonts w:asciiTheme="minorHAnsi" w:hAnsiTheme="minorHAnsi" w:cstheme="minorHAnsi"/>
          <w:color w:val="auto"/>
          <w:sz w:val="22"/>
          <w:szCs w:val="22"/>
        </w:rPr>
      </w:pPr>
      <w:r w:rsidRPr="00560076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Name: </w:t>
      </w:r>
      <w:r w:rsidR="000377E8" w:rsidRPr="00560076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="00560076">
        <w:rPr>
          <w:rFonts w:asciiTheme="minorHAnsi" w:hAnsiTheme="minorHAnsi" w:cstheme="minorHAnsi"/>
          <w:b/>
          <w:bCs/>
          <w:color w:val="auto"/>
          <w:sz w:val="22"/>
          <w:szCs w:val="22"/>
        </w:rPr>
        <w:t>Abhiram</w:t>
      </w:r>
      <w:r w:rsidR="006C4E4D" w:rsidRPr="00560076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="00560076" w:rsidRPr="00560076">
        <w:rPr>
          <w:rFonts w:asciiTheme="minorHAnsi" w:hAnsiTheme="minorHAnsi" w:cstheme="minorHAnsi"/>
          <w:b/>
          <w:bCs/>
          <w:color w:val="auto"/>
          <w:sz w:val="22"/>
          <w:szCs w:val="22"/>
        </w:rPr>
        <w:t>Sriramoju</w:t>
      </w:r>
    </w:p>
    <w:p w14:paraId="3932C7CE" w14:textId="567AB90A" w:rsidR="00C52995" w:rsidRPr="00560076" w:rsidRDefault="00C52995" w:rsidP="00C52995">
      <w:pPr>
        <w:ind w:left="-1440" w:firstLine="1440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560076">
        <w:rPr>
          <w:rFonts w:asciiTheme="minorHAnsi" w:hAnsiTheme="minorHAnsi" w:cstheme="minorHAnsi"/>
          <w:b/>
          <w:bCs/>
          <w:color w:val="auto"/>
          <w:sz w:val="22"/>
          <w:szCs w:val="22"/>
        </w:rPr>
        <w:t>Contact</w:t>
      </w:r>
      <w:r w:rsidR="006C4E4D" w:rsidRPr="00560076">
        <w:rPr>
          <w:rFonts w:asciiTheme="minorHAnsi" w:hAnsiTheme="minorHAnsi" w:cstheme="minorHAnsi"/>
          <w:b/>
          <w:bCs/>
          <w:color w:val="auto"/>
          <w:sz w:val="22"/>
          <w:szCs w:val="22"/>
        </w:rPr>
        <w:t>: 916</w:t>
      </w:r>
      <w:r w:rsidR="007F6C3D" w:rsidRPr="00560076">
        <w:rPr>
          <w:rFonts w:asciiTheme="minorHAnsi" w:hAnsiTheme="minorHAnsi" w:cstheme="minorHAnsi"/>
          <w:b/>
          <w:bCs/>
          <w:color w:val="auto"/>
          <w:sz w:val="22"/>
          <w:szCs w:val="22"/>
        </w:rPr>
        <w:t>-</w:t>
      </w:r>
      <w:r w:rsidR="00643FC5" w:rsidRPr="00560076">
        <w:rPr>
          <w:rFonts w:asciiTheme="minorHAnsi" w:hAnsiTheme="minorHAnsi" w:cstheme="minorHAnsi"/>
          <w:b/>
          <w:bCs/>
          <w:color w:val="auto"/>
          <w:sz w:val="22"/>
          <w:szCs w:val="22"/>
        </w:rPr>
        <w:t>694</w:t>
      </w:r>
      <w:r w:rsidR="007F6C3D" w:rsidRPr="00560076">
        <w:rPr>
          <w:rFonts w:asciiTheme="minorHAnsi" w:hAnsiTheme="minorHAnsi" w:cstheme="minorHAnsi"/>
          <w:b/>
          <w:bCs/>
          <w:color w:val="auto"/>
          <w:sz w:val="22"/>
          <w:szCs w:val="22"/>
        </w:rPr>
        <w:t>-</w:t>
      </w:r>
      <w:r w:rsidR="00643FC5" w:rsidRPr="00560076">
        <w:rPr>
          <w:rFonts w:asciiTheme="minorHAnsi" w:hAnsiTheme="minorHAnsi" w:cstheme="minorHAnsi"/>
          <w:b/>
          <w:bCs/>
          <w:color w:val="auto"/>
          <w:sz w:val="22"/>
          <w:szCs w:val="22"/>
        </w:rPr>
        <w:t>9197</w:t>
      </w:r>
    </w:p>
    <w:p w14:paraId="6C27ED45" w14:textId="48F91E4D" w:rsidR="00E820A9" w:rsidRPr="00560076" w:rsidRDefault="00AE007F" w:rsidP="008177D6">
      <w:pPr>
        <w:ind w:left="-1440" w:firstLine="1440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560076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Email: </w:t>
      </w:r>
      <w:hyperlink r:id="rId5" w:history="1">
        <w:r w:rsidR="006C4E4D" w:rsidRPr="00560076">
          <w:rPr>
            <w:rStyle w:val="Hyperlink"/>
            <w:rFonts w:asciiTheme="minorHAnsi" w:hAnsiTheme="minorHAnsi" w:cstheme="minorHAnsi"/>
            <w:b/>
            <w:color w:val="auto"/>
            <w:sz w:val="22"/>
            <w:szCs w:val="22"/>
            <w:u w:val="none"/>
          </w:rPr>
          <w:t>abhiramram0808@gmail.com</w:t>
        </w:r>
      </w:hyperlink>
      <w:r w:rsidR="006C4E4D" w:rsidRPr="00560076">
        <w:rPr>
          <w:rFonts w:asciiTheme="minorHAnsi" w:hAnsiTheme="minorHAnsi" w:cstheme="minorHAnsi"/>
          <w:b/>
          <w:color w:val="auto"/>
          <w:sz w:val="22"/>
          <w:szCs w:val="22"/>
        </w:rPr>
        <w:tab/>
      </w:r>
      <w:r w:rsidR="006C4E4D" w:rsidRPr="00560076">
        <w:rPr>
          <w:rFonts w:asciiTheme="minorHAnsi" w:hAnsiTheme="minorHAnsi" w:cstheme="minorHAnsi"/>
          <w:color w:val="auto"/>
          <w:sz w:val="22"/>
          <w:szCs w:val="22"/>
        </w:rPr>
        <w:tab/>
      </w:r>
      <w:r w:rsidR="006C4E4D" w:rsidRPr="00560076">
        <w:rPr>
          <w:rFonts w:asciiTheme="minorHAnsi" w:hAnsiTheme="minorHAnsi" w:cstheme="minorHAnsi"/>
          <w:color w:val="auto"/>
          <w:sz w:val="22"/>
          <w:szCs w:val="22"/>
        </w:rPr>
        <w:tab/>
      </w:r>
      <w:r w:rsidR="006C4E4D" w:rsidRPr="00560076">
        <w:rPr>
          <w:rFonts w:asciiTheme="minorHAnsi" w:hAnsiTheme="minorHAnsi" w:cstheme="minorHAnsi"/>
          <w:color w:val="auto"/>
          <w:sz w:val="22"/>
          <w:szCs w:val="22"/>
        </w:rPr>
        <w:tab/>
      </w:r>
      <w:r w:rsidR="006C4E4D" w:rsidRPr="00560076">
        <w:rPr>
          <w:rFonts w:asciiTheme="minorHAnsi" w:hAnsiTheme="minorHAnsi" w:cstheme="minorHAnsi"/>
          <w:color w:val="auto"/>
          <w:sz w:val="22"/>
          <w:szCs w:val="22"/>
        </w:rPr>
        <w:tab/>
      </w:r>
      <w:r w:rsidR="006C4E4D" w:rsidRPr="00560076">
        <w:rPr>
          <w:rFonts w:asciiTheme="minorHAnsi" w:hAnsiTheme="minorHAnsi" w:cstheme="minorHAnsi"/>
          <w:color w:val="auto"/>
          <w:sz w:val="22"/>
          <w:szCs w:val="22"/>
        </w:rPr>
        <w:tab/>
      </w:r>
      <w:r w:rsidR="006C4E4D" w:rsidRPr="00560076">
        <w:rPr>
          <w:rFonts w:asciiTheme="minorHAnsi" w:hAnsiTheme="minorHAnsi" w:cstheme="minorHAnsi"/>
          <w:color w:val="auto"/>
          <w:sz w:val="22"/>
          <w:szCs w:val="22"/>
        </w:rPr>
        <w:tab/>
      </w:r>
      <w:r w:rsidR="006C4E4D" w:rsidRPr="00560076">
        <w:rPr>
          <w:rFonts w:asciiTheme="minorHAnsi" w:hAnsiTheme="minorHAnsi" w:cstheme="minorHAnsi"/>
          <w:color w:val="auto"/>
          <w:sz w:val="22"/>
          <w:szCs w:val="22"/>
        </w:rPr>
        <w:tab/>
      </w:r>
      <w:r w:rsidRPr="00560076">
        <w:rPr>
          <w:rFonts w:asciiTheme="minorHAnsi" w:hAnsiTheme="minorHAnsi" w:cstheme="minorHAnsi"/>
          <w:color w:val="auto"/>
          <w:sz w:val="22"/>
          <w:szCs w:val="22"/>
        </w:rPr>
        <w:tab/>
      </w:r>
      <w:r w:rsidRPr="00560076">
        <w:rPr>
          <w:rFonts w:asciiTheme="minorHAnsi" w:hAnsiTheme="minorHAnsi" w:cstheme="minorHAnsi"/>
          <w:color w:val="auto"/>
          <w:sz w:val="22"/>
          <w:szCs w:val="22"/>
        </w:rPr>
        <w:tab/>
      </w:r>
      <w:r w:rsidRPr="00560076">
        <w:rPr>
          <w:rFonts w:asciiTheme="minorHAnsi" w:hAnsiTheme="minorHAnsi" w:cstheme="minorHAnsi"/>
          <w:color w:val="auto"/>
          <w:sz w:val="22"/>
          <w:szCs w:val="22"/>
        </w:rPr>
        <w:tab/>
      </w:r>
      <w:r w:rsidR="006C4E4D" w:rsidRPr="00560076">
        <w:rPr>
          <w:rFonts w:asciiTheme="minorHAnsi" w:hAnsiTheme="minorHAnsi" w:cstheme="minorHAnsi"/>
          <w:color w:val="auto"/>
          <w:sz w:val="22"/>
          <w:szCs w:val="22"/>
        </w:rPr>
        <w:t xml:space="preserve">         </w:t>
      </w:r>
      <w:r w:rsidR="00E820A9" w:rsidRPr="00560076">
        <w:rPr>
          <w:rFonts w:asciiTheme="minorHAnsi" w:hAnsiTheme="minorHAnsi" w:cstheme="minorHAnsi"/>
          <w:color w:val="auto"/>
          <w:sz w:val="22"/>
          <w:szCs w:val="22"/>
        </w:rPr>
        <w:t xml:space="preserve">                          </w:t>
      </w:r>
      <w:r w:rsidR="006C4E4D" w:rsidRPr="00560076">
        <w:rPr>
          <w:rFonts w:asciiTheme="minorHAnsi" w:hAnsiTheme="minorHAnsi" w:cstheme="minorHAnsi"/>
          <w:color w:val="auto"/>
          <w:sz w:val="22"/>
          <w:szCs w:val="22"/>
        </w:rPr>
        <w:t xml:space="preserve">                             </w:t>
      </w:r>
      <w:r w:rsidR="00E820A9" w:rsidRPr="00560076">
        <w:rPr>
          <w:rFonts w:asciiTheme="minorHAnsi" w:hAnsiTheme="minorHAnsi" w:cstheme="minorHAnsi"/>
          <w:color w:val="auto"/>
          <w:sz w:val="22"/>
          <w:szCs w:val="22"/>
        </w:rPr>
        <w:t xml:space="preserve">                                       </w:t>
      </w:r>
      <w:r w:rsidR="006C4E4D" w:rsidRPr="00560076">
        <w:rPr>
          <w:rFonts w:asciiTheme="minorHAnsi" w:hAnsiTheme="minorHAnsi" w:cstheme="minorHAnsi"/>
          <w:color w:val="auto"/>
          <w:sz w:val="22"/>
          <w:szCs w:val="22"/>
        </w:rPr>
        <w:t xml:space="preserve">                               </w:t>
      </w:r>
    </w:p>
    <w:p w14:paraId="1ECB7B7A" w14:textId="77777777" w:rsidR="00E820A9" w:rsidRPr="00560076" w:rsidRDefault="00E820A9">
      <w:pPr>
        <w:ind w:hanging="360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560076">
        <w:rPr>
          <w:rFonts w:asciiTheme="minorHAnsi" w:hAnsiTheme="minorHAnsi" w:cstheme="minorHAnsi"/>
          <w:color w:val="auto"/>
          <w:sz w:val="22"/>
          <w:szCs w:val="22"/>
        </w:rPr>
        <w:t xml:space="preserve">      </w:t>
      </w:r>
      <w:r w:rsidRPr="00560076">
        <w:rPr>
          <w:rFonts w:asciiTheme="minorHAnsi" w:hAnsiTheme="minorHAnsi" w:cstheme="minorHAnsi"/>
          <w:b/>
          <w:bCs/>
          <w:color w:val="auto"/>
          <w:sz w:val="22"/>
          <w:szCs w:val="22"/>
        </w:rPr>
        <w:t>SUMMARY</w:t>
      </w:r>
      <w:bookmarkStart w:id="0" w:name="_GoBack"/>
      <w:bookmarkEnd w:id="0"/>
    </w:p>
    <w:p w14:paraId="7F4CA938" w14:textId="77777777" w:rsidR="00E820A9" w:rsidRPr="00560076" w:rsidRDefault="00E820A9">
      <w:pPr>
        <w:ind w:hanging="360"/>
        <w:rPr>
          <w:rFonts w:asciiTheme="minorHAnsi" w:hAnsiTheme="minorHAnsi" w:cstheme="minorHAnsi"/>
          <w:color w:val="auto"/>
          <w:sz w:val="22"/>
          <w:szCs w:val="22"/>
        </w:rPr>
      </w:pPr>
    </w:p>
    <w:p w14:paraId="3B04C87F" w14:textId="79899A07" w:rsidR="00CB2F3C" w:rsidRPr="00560076" w:rsidRDefault="00560076" w:rsidP="0005147C">
      <w:pPr>
        <w:pStyle w:val="ListParagraph"/>
        <w:widowControl w:val="0"/>
        <w:numPr>
          <w:ilvl w:val="0"/>
          <w:numId w:val="41"/>
        </w:numPr>
        <w:suppressAutoHyphens/>
        <w:autoSpaceDE w:val="0"/>
        <w:ind w:left="648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560076">
        <w:rPr>
          <w:rFonts w:asciiTheme="minorHAnsi" w:hAnsiTheme="minorHAnsi" w:cstheme="minorHAnsi"/>
          <w:b/>
          <w:color w:val="auto"/>
          <w:sz w:val="22"/>
          <w:szCs w:val="22"/>
        </w:rPr>
        <w:t>Over 7+</w:t>
      </w:r>
      <w:r w:rsidR="00CB2F3C" w:rsidRPr="00560076">
        <w:rPr>
          <w:rFonts w:asciiTheme="minorHAnsi" w:hAnsiTheme="minorHAnsi" w:cstheme="minorHAnsi"/>
          <w:b/>
          <w:color w:val="auto"/>
          <w:sz w:val="22"/>
          <w:szCs w:val="22"/>
        </w:rPr>
        <w:t xml:space="preserve"> years of IT experience</w:t>
      </w:r>
      <w:r w:rsidR="00CB2F3C" w:rsidRPr="00560076">
        <w:rPr>
          <w:rFonts w:asciiTheme="minorHAnsi" w:hAnsiTheme="minorHAnsi" w:cstheme="minorHAnsi"/>
          <w:color w:val="auto"/>
          <w:sz w:val="22"/>
          <w:szCs w:val="22"/>
        </w:rPr>
        <w:t xml:space="preserve"> in all phases of software development life cycle (</w:t>
      </w:r>
      <w:r w:rsidR="00CB2F3C" w:rsidRPr="00560076">
        <w:rPr>
          <w:rFonts w:asciiTheme="minorHAnsi" w:hAnsiTheme="minorHAnsi" w:cstheme="minorHAnsi"/>
          <w:b/>
          <w:color w:val="auto"/>
          <w:sz w:val="22"/>
          <w:szCs w:val="22"/>
        </w:rPr>
        <w:t>SDLC</w:t>
      </w:r>
      <w:r w:rsidR="00CB2F3C" w:rsidRPr="00560076">
        <w:rPr>
          <w:rFonts w:asciiTheme="minorHAnsi" w:hAnsiTheme="minorHAnsi" w:cstheme="minorHAnsi"/>
          <w:color w:val="auto"/>
          <w:sz w:val="22"/>
          <w:szCs w:val="22"/>
        </w:rPr>
        <w:t>) - Project Analysis, Requirements, Design, Development, Testing, and Deployment and Documentation.</w:t>
      </w:r>
    </w:p>
    <w:p w14:paraId="418C936B" w14:textId="77777777" w:rsidR="00CB2F3C" w:rsidRPr="00560076" w:rsidRDefault="00CB2F3C" w:rsidP="0005147C">
      <w:pPr>
        <w:pStyle w:val="ListParagraph"/>
        <w:widowControl w:val="0"/>
        <w:numPr>
          <w:ilvl w:val="0"/>
          <w:numId w:val="41"/>
        </w:numPr>
        <w:suppressAutoHyphens/>
        <w:autoSpaceDE w:val="0"/>
        <w:ind w:left="648"/>
        <w:jc w:val="both"/>
        <w:rPr>
          <w:rFonts w:asciiTheme="minorHAnsi" w:eastAsia="Batang" w:hAnsiTheme="minorHAnsi" w:cstheme="minorHAnsi"/>
          <w:color w:val="auto"/>
          <w:sz w:val="22"/>
          <w:szCs w:val="22"/>
        </w:rPr>
      </w:pPr>
      <w:r w:rsidRPr="00560076">
        <w:rPr>
          <w:rFonts w:asciiTheme="minorHAnsi" w:hAnsiTheme="minorHAnsi" w:cstheme="minorHAnsi"/>
          <w:color w:val="auto"/>
          <w:sz w:val="22"/>
          <w:szCs w:val="22"/>
        </w:rPr>
        <w:t>Extensive experience in .</w:t>
      </w:r>
      <w:r w:rsidR="00A137FC" w:rsidRPr="00560076">
        <w:rPr>
          <w:rFonts w:asciiTheme="minorHAnsi" w:hAnsiTheme="minorHAnsi" w:cstheme="minorHAnsi"/>
          <w:b/>
          <w:color w:val="auto"/>
          <w:sz w:val="22"/>
          <w:szCs w:val="22"/>
        </w:rPr>
        <w:t>NET Framework 4.5/4.0/3.5/3.0</w:t>
      </w:r>
      <w:r w:rsidRPr="00560076">
        <w:rPr>
          <w:rFonts w:asciiTheme="minorHAnsi" w:hAnsiTheme="minorHAnsi" w:cstheme="minorHAnsi"/>
          <w:color w:val="auto"/>
          <w:sz w:val="22"/>
          <w:szCs w:val="22"/>
        </w:rPr>
        <w:t xml:space="preserve"> Web based application development using Microsoft.NET technologies including </w:t>
      </w:r>
      <w:r w:rsidRPr="00560076">
        <w:rPr>
          <w:rFonts w:asciiTheme="minorHAnsi" w:hAnsiTheme="minorHAnsi" w:cstheme="minorHAnsi"/>
          <w:b/>
          <w:color w:val="auto"/>
          <w:sz w:val="22"/>
          <w:szCs w:val="22"/>
        </w:rPr>
        <w:t xml:space="preserve">ASP.NET, C#, ADO.NET, WCF, WPF, Silver light, </w:t>
      </w:r>
      <w:r w:rsidR="008406C7" w:rsidRPr="00560076">
        <w:rPr>
          <w:rFonts w:asciiTheme="minorHAnsi" w:hAnsiTheme="minorHAnsi" w:cstheme="minorHAnsi"/>
          <w:b/>
          <w:color w:val="auto"/>
          <w:sz w:val="22"/>
          <w:szCs w:val="22"/>
        </w:rPr>
        <w:t>AJAX, ADO.NET</w:t>
      </w:r>
      <w:r w:rsidRPr="00560076">
        <w:rPr>
          <w:rFonts w:asciiTheme="minorHAnsi" w:hAnsiTheme="minorHAnsi" w:cstheme="minorHAnsi"/>
          <w:b/>
          <w:color w:val="auto"/>
          <w:sz w:val="22"/>
          <w:szCs w:val="22"/>
        </w:rPr>
        <w:t>,</w:t>
      </w:r>
      <w:r w:rsidRPr="00560076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60076">
        <w:rPr>
          <w:rFonts w:asciiTheme="minorHAnsi" w:hAnsiTheme="minorHAnsi" w:cstheme="minorHAnsi"/>
          <w:b/>
          <w:color w:val="auto"/>
          <w:sz w:val="22"/>
          <w:szCs w:val="22"/>
        </w:rPr>
        <w:t>XML, COM, COM+, DCOM, VB, Java</w:t>
      </w:r>
      <w:r w:rsidRPr="00560076">
        <w:rPr>
          <w:rFonts w:asciiTheme="minorHAnsi" w:hAnsiTheme="minorHAnsi" w:cstheme="minorHAnsi"/>
          <w:color w:val="auto"/>
          <w:sz w:val="22"/>
          <w:szCs w:val="22"/>
        </w:rPr>
        <w:t xml:space="preserve"> and </w:t>
      </w:r>
      <w:r w:rsidRPr="00560076">
        <w:rPr>
          <w:rFonts w:asciiTheme="minorHAnsi" w:hAnsiTheme="minorHAnsi" w:cstheme="minorHAnsi"/>
          <w:b/>
          <w:color w:val="auto"/>
          <w:sz w:val="22"/>
          <w:szCs w:val="22"/>
        </w:rPr>
        <w:t>VB scripts and ASP.</w:t>
      </w:r>
      <w:r w:rsidRPr="00560076">
        <w:rPr>
          <w:rFonts w:asciiTheme="minorHAnsi" w:eastAsia="Batang" w:hAnsiTheme="minorHAnsi" w:cstheme="minorHAnsi"/>
          <w:color w:val="auto"/>
          <w:sz w:val="22"/>
          <w:szCs w:val="22"/>
        </w:rPr>
        <w:t xml:space="preserve"> </w:t>
      </w:r>
    </w:p>
    <w:p w14:paraId="49003D32" w14:textId="77777777" w:rsidR="00CB2F3C" w:rsidRPr="00560076" w:rsidRDefault="00CB2F3C" w:rsidP="0005147C">
      <w:pPr>
        <w:pStyle w:val="ListParagraph"/>
        <w:numPr>
          <w:ilvl w:val="0"/>
          <w:numId w:val="41"/>
        </w:numPr>
        <w:suppressAutoHyphens/>
        <w:ind w:left="648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560076">
        <w:rPr>
          <w:rFonts w:asciiTheme="minorHAnsi" w:eastAsia="Batang" w:hAnsiTheme="minorHAnsi" w:cstheme="minorHAnsi"/>
          <w:color w:val="auto"/>
          <w:sz w:val="22"/>
          <w:szCs w:val="22"/>
        </w:rPr>
        <w:t xml:space="preserve">Experienced in a </w:t>
      </w:r>
      <w:r w:rsidR="00A137FC" w:rsidRPr="00560076">
        <w:rPr>
          <w:rFonts w:asciiTheme="minorHAnsi" w:eastAsia="Batang" w:hAnsiTheme="minorHAnsi" w:cstheme="minorHAnsi"/>
          <w:color w:val="auto"/>
          <w:sz w:val="22"/>
          <w:szCs w:val="22"/>
        </w:rPr>
        <w:t>fast-paced</w:t>
      </w:r>
      <w:r w:rsidRPr="00560076">
        <w:rPr>
          <w:rFonts w:asciiTheme="minorHAnsi" w:eastAsia="Batang" w:hAnsiTheme="minorHAnsi" w:cstheme="minorHAnsi"/>
          <w:color w:val="auto"/>
          <w:sz w:val="22"/>
          <w:szCs w:val="22"/>
        </w:rPr>
        <w:t xml:space="preserve"> </w:t>
      </w:r>
      <w:r w:rsidRPr="00560076">
        <w:rPr>
          <w:rFonts w:asciiTheme="minorHAnsi" w:eastAsia="Batang" w:hAnsiTheme="minorHAnsi" w:cstheme="minorHAnsi"/>
          <w:b/>
          <w:bCs/>
          <w:color w:val="auto"/>
          <w:sz w:val="22"/>
          <w:szCs w:val="22"/>
        </w:rPr>
        <w:t>Agile Development</w:t>
      </w:r>
      <w:r w:rsidRPr="00560076">
        <w:rPr>
          <w:rFonts w:asciiTheme="minorHAnsi" w:eastAsia="Batang" w:hAnsiTheme="minorHAnsi" w:cstheme="minorHAnsi"/>
          <w:color w:val="auto"/>
          <w:sz w:val="22"/>
          <w:szCs w:val="22"/>
        </w:rPr>
        <w:t xml:space="preserve"> Environment including </w:t>
      </w:r>
      <w:r w:rsidRPr="00560076">
        <w:rPr>
          <w:rFonts w:asciiTheme="minorHAnsi" w:eastAsia="Batang" w:hAnsiTheme="minorHAnsi" w:cstheme="minorHAnsi"/>
          <w:b/>
          <w:bCs/>
          <w:color w:val="auto"/>
          <w:sz w:val="22"/>
          <w:szCs w:val="22"/>
        </w:rPr>
        <w:t>Extreme Programming, Test-Driven Development (TDD) and Scrum</w:t>
      </w:r>
      <w:r w:rsidRPr="00560076">
        <w:rPr>
          <w:rFonts w:asciiTheme="minorHAnsi" w:eastAsia="Batang" w:hAnsiTheme="minorHAnsi" w:cstheme="minorHAnsi"/>
          <w:color w:val="auto"/>
          <w:sz w:val="22"/>
          <w:szCs w:val="22"/>
        </w:rPr>
        <w:t>.</w:t>
      </w:r>
      <w:r w:rsidRPr="00560076">
        <w:rPr>
          <w:rFonts w:asciiTheme="minorHAnsi" w:hAnsiTheme="minorHAnsi" w:cstheme="minorHAnsi"/>
          <w:b/>
          <w:color w:val="auto"/>
          <w:sz w:val="22"/>
          <w:szCs w:val="22"/>
        </w:rPr>
        <w:t xml:space="preserve"> </w:t>
      </w:r>
    </w:p>
    <w:p w14:paraId="29389263" w14:textId="77777777" w:rsidR="00092631" w:rsidRPr="00560076" w:rsidRDefault="00092631" w:rsidP="0005147C">
      <w:pPr>
        <w:pStyle w:val="ListParagraph"/>
        <w:numPr>
          <w:ilvl w:val="0"/>
          <w:numId w:val="41"/>
        </w:numPr>
        <w:suppressAutoHyphens/>
        <w:ind w:left="648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560076">
        <w:rPr>
          <w:rFonts w:asciiTheme="minorHAnsi" w:hAnsiTheme="minorHAnsi" w:cstheme="minorHAnsi"/>
          <w:color w:val="auto"/>
          <w:sz w:val="22"/>
          <w:szCs w:val="22"/>
        </w:rPr>
        <w:t>Knowledge of Risk management principles and practices.</w:t>
      </w:r>
    </w:p>
    <w:p w14:paraId="7A54B707" w14:textId="77777777" w:rsidR="00092631" w:rsidRPr="00560076" w:rsidRDefault="00092631" w:rsidP="0005147C">
      <w:pPr>
        <w:pStyle w:val="ListParagraph"/>
        <w:numPr>
          <w:ilvl w:val="0"/>
          <w:numId w:val="41"/>
        </w:numPr>
        <w:suppressAutoHyphens/>
        <w:ind w:left="648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560076">
        <w:rPr>
          <w:rFonts w:asciiTheme="minorHAnsi" w:hAnsiTheme="minorHAnsi" w:cstheme="minorHAnsi"/>
          <w:color w:val="auto"/>
          <w:sz w:val="22"/>
          <w:szCs w:val="22"/>
        </w:rPr>
        <w:t>Understanding of current Risk management tools and techniques.</w:t>
      </w:r>
    </w:p>
    <w:p w14:paraId="1EFE8A4C" w14:textId="488FFF5E" w:rsidR="00CB2F3C" w:rsidRPr="00560076" w:rsidRDefault="00CB2F3C" w:rsidP="0005147C">
      <w:pPr>
        <w:pStyle w:val="ListParagraph"/>
        <w:numPr>
          <w:ilvl w:val="0"/>
          <w:numId w:val="41"/>
        </w:numPr>
        <w:suppressAutoHyphens/>
        <w:ind w:left="648"/>
        <w:jc w:val="both"/>
        <w:rPr>
          <w:rFonts w:asciiTheme="minorHAnsi" w:eastAsia="Batang" w:hAnsiTheme="minorHAnsi" w:cstheme="minorHAnsi"/>
          <w:color w:val="auto"/>
          <w:sz w:val="22"/>
          <w:szCs w:val="22"/>
        </w:rPr>
      </w:pPr>
      <w:r w:rsidRPr="00560076">
        <w:rPr>
          <w:rFonts w:asciiTheme="minorHAnsi" w:hAnsiTheme="minorHAnsi" w:cstheme="minorHAnsi"/>
          <w:color w:val="auto"/>
          <w:sz w:val="22"/>
          <w:szCs w:val="22"/>
        </w:rPr>
        <w:t xml:space="preserve">Have expertise in technical design documentations using </w:t>
      </w:r>
      <w:r w:rsidRPr="00560076">
        <w:rPr>
          <w:rFonts w:asciiTheme="minorHAnsi" w:hAnsiTheme="minorHAnsi" w:cstheme="minorHAnsi"/>
          <w:b/>
          <w:color w:val="auto"/>
          <w:sz w:val="22"/>
          <w:szCs w:val="22"/>
        </w:rPr>
        <w:t>UML</w:t>
      </w:r>
      <w:r w:rsidRPr="00560076">
        <w:rPr>
          <w:rFonts w:asciiTheme="minorHAnsi" w:hAnsiTheme="minorHAnsi" w:cstheme="minorHAnsi"/>
          <w:color w:val="auto"/>
          <w:sz w:val="22"/>
          <w:szCs w:val="22"/>
        </w:rPr>
        <w:t xml:space="preserve"> modeling, </w:t>
      </w:r>
      <w:r w:rsidRPr="00560076">
        <w:rPr>
          <w:rFonts w:asciiTheme="minorHAnsi" w:hAnsiTheme="minorHAnsi" w:cstheme="minorHAnsi"/>
          <w:b/>
          <w:color w:val="auto"/>
          <w:sz w:val="22"/>
          <w:szCs w:val="22"/>
        </w:rPr>
        <w:t>OO</w:t>
      </w:r>
      <w:r w:rsidR="003631DB" w:rsidRPr="00560076">
        <w:rPr>
          <w:rFonts w:asciiTheme="minorHAnsi" w:hAnsiTheme="minorHAnsi" w:cstheme="minorHAnsi"/>
          <w:b/>
          <w:color w:val="auto"/>
          <w:sz w:val="22"/>
          <w:szCs w:val="22"/>
        </w:rPr>
        <w:t>P</w:t>
      </w:r>
      <w:r w:rsidRPr="00560076">
        <w:rPr>
          <w:rFonts w:asciiTheme="minorHAnsi" w:hAnsiTheme="minorHAnsi" w:cstheme="minorHAnsi"/>
          <w:b/>
          <w:color w:val="auto"/>
          <w:sz w:val="22"/>
          <w:szCs w:val="22"/>
        </w:rPr>
        <w:t xml:space="preserve"> analysis, design, and design patterns (</w:t>
      </w:r>
      <w:r w:rsidRPr="00560076">
        <w:rPr>
          <w:rFonts w:asciiTheme="minorHAnsi" w:eastAsia="Batang" w:hAnsiTheme="minorHAnsi" w:cstheme="minorHAnsi"/>
          <w:b/>
          <w:bCs/>
          <w:color w:val="auto"/>
          <w:sz w:val="22"/>
          <w:szCs w:val="22"/>
        </w:rPr>
        <w:t>Singleton, Abstract Factory and Observer, MVC)</w:t>
      </w:r>
      <w:r w:rsidRPr="00560076">
        <w:rPr>
          <w:rFonts w:asciiTheme="minorHAnsi" w:eastAsia="Batang" w:hAnsiTheme="minorHAnsi" w:cstheme="minorHAnsi"/>
          <w:color w:val="auto"/>
          <w:sz w:val="22"/>
          <w:szCs w:val="22"/>
        </w:rPr>
        <w:t xml:space="preserve"> to standardize the application architecture.</w:t>
      </w:r>
    </w:p>
    <w:p w14:paraId="260C37BD" w14:textId="77777777" w:rsidR="00CB2F3C" w:rsidRPr="00560076" w:rsidRDefault="00CB2F3C" w:rsidP="0005147C">
      <w:pPr>
        <w:pStyle w:val="ListParagraph"/>
        <w:numPr>
          <w:ilvl w:val="0"/>
          <w:numId w:val="41"/>
        </w:numPr>
        <w:suppressAutoHyphens/>
        <w:ind w:left="648"/>
        <w:rPr>
          <w:rFonts w:asciiTheme="minorHAnsi" w:hAnsiTheme="minorHAnsi" w:cstheme="minorHAnsi"/>
          <w:color w:val="auto"/>
          <w:sz w:val="22"/>
          <w:szCs w:val="22"/>
        </w:rPr>
      </w:pPr>
      <w:r w:rsidRPr="00560076">
        <w:rPr>
          <w:rFonts w:asciiTheme="minorHAnsi" w:hAnsiTheme="minorHAnsi" w:cstheme="minorHAnsi"/>
          <w:color w:val="auto"/>
          <w:sz w:val="22"/>
          <w:szCs w:val="22"/>
        </w:rPr>
        <w:t>Solid command in</w:t>
      </w:r>
      <w:r w:rsidRPr="00560076">
        <w:rPr>
          <w:rFonts w:asciiTheme="minorHAnsi" w:eastAsia="Batang" w:hAnsiTheme="minorHAnsi" w:cstheme="minorHAnsi"/>
          <w:color w:val="auto"/>
          <w:sz w:val="22"/>
          <w:szCs w:val="22"/>
        </w:rPr>
        <w:t xml:space="preserve"> </w:t>
      </w:r>
      <w:r w:rsidRPr="00560076">
        <w:rPr>
          <w:rFonts w:asciiTheme="minorHAnsi" w:eastAsia="Batang" w:hAnsiTheme="minorHAnsi" w:cstheme="minorHAnsi"/>
          <w:b/>
          <w:color w:val="auto"/>
          <w:sz w:val="22"/>
          <w:szCs w:val="22"/>
        </w:rPr>
        <w:t>Object Oriented concepts (OOPS)</w:t>
      </w:r>
      <w:r w:rsidRPr="00560076">
        <w:rPr>
          <w:rFonts w:asciiTheme="minorHAnsi" w:eastAsia="Batang" w:hAnsiTheme="minorHAnsi" w:cstheme="minorHAnsi"/>
          <w:color w:val="auto"/>
          <w:sz w:val="22"/>
          <w:szCs w:val="22"/>
        </w:rPr>
        <w:t xml:space="preserve"> using C#.</w:t>
      </w:r>
    </w:p>
    <w:p w14:paraId="3DC314FE" w14:textId="77777777" w:rsidR="00CB2F3C" w:rsidRPr="00560076" w:rsidRDefault="00CB2F3C" w:rsidP="0005147C">
      <w:pPr>
        <w:pStyle w:val="ListParagraph"/>
        <w:widowControl w:val="0"/>
        <w:numPr>
          <w:ilvl w:val="0"/>
          <w:numId w:val="41"/>
        </w:numPr>
        <w:suppressAutoHyphens/>
        <w:autoSpaceDE w:val="0"/>
        <w:ind w:left="648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560076">
        <w:rPr>
          <w:rFonts w:asciiTheme="minorHAnsi" w:hAnsiTheme="minorHAnsi" w:cstheme="minorHAnsi"/>
          <w:color w:val="auto"/>
          <w:sz w:val="22"/>
          <w:szCs w:val="22"/>
        </w:rPr>
        <w:t xml:space="preserve">Developed </w:t>
      </w:r>
      <w:r w:rsidRPr="00560076">
        <w:rPr>
          <w:rFonts w:asciiTheme="minorHAnsi" w:hAnsiTheme="minorHAnsi" w:cstheme="minorHAnsi"/>
          <w:b/>
          <w:color w:val="auto"/>
          <w:sz w:val="22"/>
          <w:szCs w:val="22"/>
        </w:rPr>
        <w:t>Data Access Layer (DAL), Business Logic layer (BLL)</w:t>
      </w:r>
      <w:r w:rsidRPr="00560076">
        <w:rPr>
          <w:rFonts w:asciiTheme="minorHAnsi" w:hAnsiTheme="minorHAnsi" w:cstheme="minorHAnsi"/>
          <w:color w:val="auto"/>
          <w:sz w:val="22"/>
          <w:szCs w:val="22"/>
        </w:rPr>
        <w:t xml:space="preserve"> also in implementing Business Processes, Abstract factory as part of Service Oriented Architecture (SOA) using </w:t>
      </w:r>
      <w:r w:rsidRPr="00560076">
        <w:rPr>
          <w:rFonts w:asciiTheme="minorHAnsi" w:hAnsiTheme="minorHAnsi" w:cstheme="minorHAnsi"/>
          <w:b/>
          <w:color w:val="auto"/>
          <w:sz w:val="22"/>
          <w:szCs w:val="22"/>
        </w:rPr>
        <w:t>C#.</w:t>
      </w:r>
    </w:p>
    <w:p w14:paraId="00092B1F" w14:textId="77777777" w:rsidR="00CB2F3C" w:rsidRPr="00560076" w:rsidRDefault="00CB2F3C" w:rsidP="0005147C">
      <w:pPr>
        <w:pStyle w:val="ListParagraph"/>
        <w:numPr>
          <w:ilvl w:val="0"/>
          <w:numId w:val="41"/>
        </w:numPr>
        <w:suppressAutoHyphens/>
        <w:ind w:left="648" w:right="-144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560076">
        <w:rPr>
          <w:rFonts w:asciiTheme="minorHAnsi" w:hAnsiTheme="minorHAnsi" w:cstheme="minorHAnsi"/>
          <w:color w:val="auto"/>
          <w:sz w:val="22"/>
          <w:szCs w:val="22"/>
        </w:rPr>
        <w:t xml:space="preserve">Development experience with </w:t>
      </w:r>
      <w:r w:rsidRPr="00560076">
        <w:rPr>
          <w:rFonts w:asciiTheme="minorHAnsi" w:hAnsiTheme="minorHAnsi" w:cstheme="minorHAnsi"/>
          <w:b/>
          <w:color w:val="auto"/>
          <w:sz w:val="22"/>
          <w:szCs w:val="22"/>
        </w:rPr>
        <w:t>JavaScript</w:t>
      </w:r>
      <w:r w:rsidRPr="00560076">
        <w:rPr>
          <w:rFonts w:asciiTheme="minorHAnsi" w:hAnsiTheme="minorHAnsi" w:cstheme="minorHAnsi"/>
          <w:color w:val="auto"/>
          <w:sz w:val="22"/>
          <w:szCs w:val="22"/>
        </w:rPr>
        <w:t xml:space="preserve"> and </w:t>
      </w:r>
      <w:r w:rsidRPr="00560076">
        <w:rPr>
          <w:rFonts w:asciiTheme="minorHAnsi" w:hAnsiTheme="minorHAnsi" w:cstheme="minorHAnsi"/>
          <w:b/>
          <w:color w:val="auto"/>
          <w:sz w:val="22"/>
          <w:szCs w:val="22"/>
        </w:rPr>
        <w:t>C#</w:t>
      </w:r>
      <w:r w:rsidRPr="00560076">
        <w:rPr>
          <w:rFonts w:asciiTheme="minorHAnsi" w:hAnsiTheme="minorHAnsi" w:cstheme="minorHAnsi"/>
          <w:color w:val="auto"/>
          <w:sz w:val="22"/>
          <w:szCs w:val="22"/>
        </w:rPr>
        <w:t xml:space="preserve"> for implementing </w:t>
      </w:r>
      <w:r w:rsidRPr="00560076">
        <w:rPr>
          <w:rFonts w:asciiTheme="minorHAnsi" w:hAnsiTheme="minorHAnsi" w:cstheme="minorHAnsi"/>
          <w:b/>
          <w:color w:val="auto"/>
          <w:sz w:val="22"/>
          <w:szCs w:val="22"/>
        </w:rPr>
        <w:t>client</w:t>
      </w:r>
      <w:r w:rsidRPr="00560076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60076">
        <w:rPr>
          <w:rFonts w:asciiTheme="minorHAnsi" w:hAnsiTheme="minorHAnsi" w:cstheme="minorHAnsi"/>
          <w:b/>
          <w:color w:val="auto"/>
          <w:sz w:val="22"/>
          <w:szCs w:val="22"/>
        </w:rPr>
        <w:t>side/server side</w:t>
      </w:r>
      <w:r w:rsidRPr="00560076">
        <w:rPr>
          <w:rFonts w:asciiTheme="minorHAnsi" w:hAnsiTheme="minorHAnsi" w:cstheme="minorHAnsi"/>
          <w:color w:val="auto"/>
          <w:sz w:val="22"/>
          <w:szCs w:val="22"/>
        </w:rPr>
        <w:t xml:space="preserve"> code in </w:t>
      </w:r>
      <w:r w:rsidRPr="00560076">
        <w:rPr>
          <w:rFonts w:asciiTheme="minorHAnsi" w:hAnsiTheme="minorHAnsi" w:cstheme="minorHAnsi"/>
          <w:b/>
          <w:color w:val="auto"/>
          <w:sz w:val="22"/>
          <w:szCs w:val="22"/>
        </w:rPr>
        <w:t>ASP.NET</w:t>
      </w:r>
      <w:r w:rsidRPr="00560076">
        <w:rPr>
          <w:rFonts w:asciiTheme="minorHAnsi" w:hAnsiTheme="minorHAnsi" w:cstheme="minorHAnsi"/>
          <w:color w:val="auto"/>
          <w:sz w:val="22"/>
          <w:szCs w:val="22"/>
        </w:rPr>
        <w:t xml:space="preserve"> applications.</w:t>
      </w:r>
    </w:p>
    <w:p w14:paraId="158185FA" w14:textId="30C873BB" w:rsidR="00EA35FA" w:rsidRPr="00560076" w:rsidRDefault="00AB5864" w:rsidP="0005147C">
      <w:pPr>
        <w:pStyle w:val="ListParagraph"/>
        <w:numPr>
          <w:ilvl w:val="0"/>
          <w:numId w:val="41"/>
        </w:numPr>
        <w:suppressAutoHyphens/>
        <w:ind w:left="648" w:right="-144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560076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Experience in </w:t>
      </w:r>
      <w:r w:rsidRPr="00560076"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  <w:t>Go Lang</w:t>
      </w:r>
      <w:r w:rsidRPr="00560076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. Have done various projects in </w:t>
      </w:r>
      <w:r w:rsidRPr="00560076"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  <w:t>Go Lang.</w:t>
      </w:r>
    </w:p>
    <w:p w14:paraId="15A10343" w14:textId="0FA1DB11" w:rsidR="00703B23" w:rsidRPr="00560076" w:rsidRDefault="00703B23" w:rsidP="0005147C">
      <w:pPr>
        <w:pStyle w:val="ListParagraph"/>
        <w:numPr>
          <w:ilvl w:val="0"/>
          <w:numId w:val="41"/>
        </w:numPr>
        <w:suppressAutoHyphens/>
        <w:ind w:left="648" w:right="-144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560076">
        <w:rPr>
          <w:rFonts w:ascii="Arial" w:hAnsi="Arial" w:cs="Arial"/>
          <w:color w:val="auto"/>
          <w:sz w:val="20"/>
          <w:szCs w:val="20"/>
          <w:shd w:val="clear" w:color="auto" w:fill="FFFFFF"/>
        </w:rPr>
        <w:t xml:space="preserve">Experienced in developing REST web services and Go based Rest clients for consuming the rest services in </w:t>
      </w:r>
    </w:p>
    <w:p w14:paraId="3C396B68" w14:textId="6B303B4F" w:rsidR="00703B23" w:rsidRPr="00560076" w:rsidRDefault="00703B23" w:rsidP="00703B23">
      <w:pPr>
        <w:pStyle w:val="ListParagraph"/>
        <w:suppressAutoHyphens/>
        <w:ind w:left="648" w:right="-144"/>
        <w:jc w:val="both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560076">
        <w:rPr>
          <w:rFonts w:ascii="Arial" w:hAnsi="Arial" w:cs="Arial"/>
          <w:b/>
          <w:color w:val="auto"/>
          <w:sz w:val="20"/>
          <w:szCs w:val="20"/>
          <w:shd w:val="clear" w:color="auto" w:fill="FFFFFF"/>
        </w:rPr>
        <w:t>Go Language.  </w:t>
      </w:r>
    </w:p>
    <w:p w14:paraId="7AC7E560" w14:textId="70560A52" w:rsidR="002C2112" w:rsidRPr="00560076" w:rsidRDefault="005C6D34" w:rsidP="0005147C">
      <w:pPr>
        <w:pStyle w:val="ListParagraph"/>
        <w:numPr>
          <w:ilvl w:val="0"/>
          <w:numId w:val="41"/>
        </w:numPr>
        <w:spacing w:after="200"/>
        <w:ind w:left="648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560076">
        <w:rPr>
          <w:rFonts w:asciiTheme="minorHAnsi" w:hAnsiTheme="minorHAnsi" w:cstheme="minorHAnsi"/>
          <w:color w:val="auto"/>
          <w:sz w:val="22"/>
          <w:szCs w:val="22"/>
        </w:rPr>
        <w:t>Experience</w:t>
      </w:r>
      <w:r w:rsidR="002C2112" w:rsidRPr="00560076">
        <w:rPr>
          <w:rFonts w:asciiTheme="minorHAnsi" w:hAnsiTheme="minorHAnsi" w:cstheme="minorHAnsi"/>
          <w:color w:val="auto"/>
          <w:sz w:val="22"/>
          <w:szCs w:val="22"/>
        </w:rPr>
        <w:t xml:space="preserve"> in </w:t>
      </w:r>
      <w:r w:rsidR="002C2112" w:rsidRPr="00560076">
        <w:rPr>
          <w:rFonts w:asciiTheme="minorHAnsi" w:hAnsiTheme="minorHAnsi" w:cstheme="minorHAnsi"/>
          <w:b/>
          <w:color w:val="auto"/>
          <w:sz w:val="22"/>
          <w:szCs w:val="22"/>
        </w:rPr>
        <w:t>SharePoint Technologies</w:t>
      </w:r>
      <w:r w:rsidR="002C2112" w:rsidRPr="00560076">
        <w:rPr>
          <w:rFonts w:asciiTheme="minorHAnsi" w:hAnsiTheme="minorHAnsi" w:cstheme="minorHAnsi"/>
          <w:color w:val="auto"/>
          <w:sz w:val="22"/>
          <w:szCs w:val="22"/>
        </w:rPr>
        <w:t xml:space="preserve">, </w:t>
      </w:r>
      <w:r w:rsidR="002C2112" w:rsidRPr="00560076">
        <w:rPr>
          <w:rFonts w:asciiTheme="minorHAnsi" w:hAnsiTheme="minorHAnsi" w:cstheme="minorHAnsi"/>
          <w:b/>
          <w:color w:val="auto"/>
          <w:sz w:val="22"/>
          <w:szCs w:val="22"/>
        </w:rPr>
        <w:t>SharePoint Portal Server 2010/2013</w:t>
      </w:r>
      <w:r w:rsidR="002C2112" w:rsidRPr="00560076">
        <w:rPr>
          <w:rFonts w:asciiTheme="minorHAnsi" w:hAnsiTheme="minorHAnsi" w:cstheme="minorHAnsi"/>
          <w:color w:val="auto"/>
          <w:sz w:val="22"/>
          <w:szCs w:val="22"/>
        </w:rPr>
        <w:t xml:space="preserve">, </w:t>
      </w:r>
      <w:r w:rsidR="002C2112" w:rsidRPr="00560076">
        <w:rPr>
          <w:rFonts w:asciiTheme="minorHAnsi" w:hAnsiTheme="minorHAnsi" w:cstheme="minorHAnsi"/>
          <w:b/>
          <w:color w:val="auto"/>
          <w:sz w:val="22"/>
          <w:szCs w:val="22"/>
        </w:rPr>
        <w:t>Microsoft</w:t>
      </w:r>
      <w:r w:rsidR="002C2112" w:rsidRPr="00560076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2C2112" w:rsidRPr="00560076">
        <w:rPr>
          <w:rFonts w:asciiTheme="minorHAnsi" w:hAnsiTheme="minorHAnsi" w:cstheme="minorHAnsi"/>
          <w:b/>
          <w:bCs/>
          <w:color w:val="auto"/>
          <w:sz w:val="22"/>
          <w:szCs w:val="22"/>
        </w:rPr>
        <w:t>Office SharePoint Server (MOSS) 2007/2010/2013</w:t>
      </w:r>
      <w:r w:rsidR="002C2112" w:rsidRPr="00560076">
        <w:rPr>
          <w:rFonts w:asciiTheme="minorHAnsi" w:hAnsiTheme="minorHAnsi" w:cstheme="minorHAnsi"/>
          <w:color w:val="auto"/>
          <w:sz w:val="22"/>
          <w:szCs w:val="22"/>
        </w:rPr>
        <w:t xml:space="preserve">, </w:t>
      </w:r>
      <w:r w:rsidR="002C2112" w:rsidRPr="00560076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SharePoint Designer 2010/2013, InfoPath Designer 2010/2013, WSS 3.0 </w:t>
      </w:r>
      <w:r w:rsidR="002C2112" w:rsidRPr="00560076">
        <w:rPr>
          <w:rFonts w:asciiTheme="minorHAnsi" w:hAnsiTheme="minorHAnsi" w:cstheme="minorHAnsi"/>
          <w:bCs/>
          <w:color w:val="auto"/>
          <w:sz w:val="22"/>
          <w:szCs w:val="22"/>
        </w:rPr>
        <w:t>and</w:t>
      </w:r>
      <w:r w:rsidR="002C2112" w:rsidRPr="00560076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="002C2112" w:rsidRPr="00560076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="002C2112" w:rsidRPr="00560076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.NET </w:t>
      </w:r>
    </w:p>
    <w:p w14:paraId="61B79F04" w14:textId="77777777" w:rsidR="00CB2F3C" w:rsidRPr="00560076" w:rsidRDefault="00CB2F3C" w:rsidP="0005147C">
      <w:pPr>
        <w:pStyle w:val="ListParagraph"/>
        <w:numPr>
          <w:ilvl w:val="0"/>
          <w:numId w:val="41"/>
        </w:numPr>
        <w:suppressAutoHyphens/>
        <w:ind w:left="648" w:right="-144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560076">
        <w:rPr>
          <w:rFonts w:asciiTheme="minorHAnsi" w:hAnsiTheme="minorHAnsi" w:cstheme="minorHAnsi"/>
          <w:color w:val="auto"/>
          <w:sz w:val="22"/>
          <w:szCs w:val="22"/>
        </w:rPr>
        <w:t xml:space="preserve">Designed dynamic web applications and websites using </w:t>
      </w:r>
      <w:r w:rsidRPr="00560076">
        <w:rPr>
          <w:rFonts w:asciiTheme="minorHAnsi" w:hAnsiTheme="minorHAnsi" w:cstheme="minorHAnsi"/>
          <w:b/>
          <w:color w:val="auto"/>
          <w:sz w:val="22"/>
          <w:szCs w:val="22"/>
        </w:rPr>
        <w:t>DHTML, HTML Custom controls, CSS, XML/XSLT</w:t>
      </w:r>
      <w:r w:rsidRPr="00560076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5C5C4FC4" w14:textId="77777777" w:rsidR="00CB2F3C" w:rsidRPr="00560076" w:rsidRDefault="00CB2F3C" w:rsidP="0005147C">
      <w:pPr>
        <w:pStyle w:val="ListParagraph"/>
        <w:numPr>
          <w:ilvl w:val="0"/>
          <w:numId w:val="41"/>
        </w:numPr>
        <w:spacing w:before="60"/>
        <w:ind w:left="648"/>
        <w:rPr>
          <w:rFonts w:asciiTheme="minorHAnsi" w:hAnsiTheme="minorHAnsi" w:cstheme="minorHAnsi"/>
          <w:color w:val="auto"/>
          <w:sz w:val="22"/>
          <w:szCs w:val="22"/>
        </w:rPr>
      </w:pPr>
      <w:r w:rsidRPr="00560076">
        <w:rPr>
          <w:rFonts w:asciiTheme="minorHAnsi" w:hAnsiTheme="minorHAnsi" w:cstheme="minorHAnsi"/>
          <w:color w:val="auto"/>
          <w:sz w:val="22"/>
          <w:szCs w:val="22"/>
        </w:rPr>
        <w:t xml:space="preserve">Excel in achieving Service Oriented Architecture </w:t>
      </w:r>
      <w:r w:rsidRPr="00560076">
        <w:rPr>
          <w:rFonts w:asciiTheme="minorHAnsi" w:hAnsiTheme="minorHAnsi" w:cstheme="minorHAnsi"/>
          <w:b/>
          <w:color w:val="auto"/>
          <w:sz w:val="22"/>
          <w:szCs w:val="22"/>
        </w:rPr>
        <w:t>(SOA)</w:t>
      </w:r>
      <w:r w:rsidRPr="00560076">
        <w:rPr>
          <w:rFonts w:asciiTheme="minorHAnsi" w:hAnsiTheme="minorHAnsi" w:cstheme="minorHAnsi"/>
          <w:color w:val="auto"/>
          <w:sz w:val="22"/>
          <w:szCs w:val="22"/>
        </w:rPr>
        <w:t xml:space="preserve"> goals with Windows Communication Foundation </w:t>
      </w:r>
      <w:r w:rsidRPr="00560076">
        <w:rPr>
          <w:rFonts w:asciiTheme="minorHAnsi" w:hAnsiTheme="minorHAnsi" w:cstheme="minorHAnsi"/>
          <w:b/>
          <w:color w:val="auto"/>
          <w:sz w:val="22"/>
          <w:szCs w:val="22"/>
        </w:rPr>
        <w:t>(WCF)</w:t>
      </w:r>
      <w:r w:rsidRPr="00560076">
        <w:rPr>
          <w:rFonts w:asciiTheme="minorHAnsi" w:hAnsiTheme="minorHAnsi" w:cstheme="minorHAnsi"/>
          <w:color w:val="auto"/>
          <w:sz w:val="22"/>
          <w:szCs w:val="22"/>
        </w:rPr>
        <w:t xml:space="preserve"> and developing applications using Windows Presentation Foundation </w:t>
      </w:r>
      <w:r w:rsidRPr="00560076">
        <w:rPr>
          <w:rFonts w:asciiTheme="minorHAnsi" w:hAnsiTheme="minorHAnsi" w:cstheme="minorHAnsi"/>
          <w:b/>
          <w:color w:val="auto"/>
          <w:sz w:val="22"/>
          <w:szCs w:val="22"/>
        </w:rPr>
        <w:t>(WPF)</w:t>
      </w:r>
      <w:r w:rsidRPr="00560076">
        <w:rPr>
          <w:rFonts w:asciiTheme="minorHAnsi" w:hAnsiTheme="minorHAnsi" w:cstheme="minorHAnsi"/>
          <w:color w:val="auto"/>
          <w:sz w:val="22"/>
          <w:szCs w:val="22"/>
        </w:rPr>
        <w:t xml:space="preserve"> technologies and </w:t>
      </w:r>
      <w:r w:rsidRPr="00560076">
        <w:rPr>
          <w:rFonts w:asciiTheme="minorHAnsi" w:hAnsiTheme="minorHAnsi" w:cstheme="minorHAnsi"/>
          <w:b/>
          <w:color w:val="auto"/>
          <w:sz w:val="22"/>
          <w:szCs w:val="22"/>
        </w:rPr>
        <w:t>XAML</w:t>
      </w:r>
      <w:r w:rsidRPr="00560076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5C6D00F2" w14:textId="77777777" w:rsidR="00CB2F3C" w:rsidRPr="00560076" w:rsidRDefault="00CB2F3C" w:rsidP="0005147C">
      <w:pPr>
        <w:pStyle w:val="ListParagraph"/>
        <w:widowControl w:val="0"/>
        <w:numPr>
          <w:ilvl w:val="0"/>
          <w:numId w:val="41"/>
        </w:numPr>
        <w:suppressAutoHyphens/>
        <w:autoSpaceDE w:val="0"/>
        <w:ind w:left="648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560076">
        <w:rPr>
          <w:rFonts w:asciiTheme="minorHAnsi" w:hAnsiTheme="minorHAnsi" w:cstheme="minorHAnsi"/>
          <w:color w:val="auto"/>
          <w:sz w:val="22"/>
          <w:szCs w:val="22"/>
        </w:rPr>
        <w:t xml:space="preserve">Extensively used </w:t>
      </w:r>
      <w:r w:rsidRPr="00560076">
        <w:rPr>
          <w:rFonts w:asciiTheme="minorHAnsi" w:hAnsiTheme="minorHAnsi" w:cstheme="minorHAnsi"/>
          <w:b/>
          <w:color w:val="auto"/>
          <w:sz w:val="22"/>
          <w:szCs w:val="22"/>
        </w:rPr>
        <w:t>Entity Framework</w:t>
      </w:r>
      <w:r w:rsidRPr="00560076">
        <w:rPr>
          <w:rFonts w:asciiTheme="minorHAnsi" w:hAnsiTheme="minorHAnsi" w:cstheme="minorHAnsi"/>
          <w:color w:val="auto"/>
          <w:sz w:val="22"/>
          <w:szCs w:val="22"/>
        </w:rPr>
        <w:t xml:space="preserve"> and </w:t>
      </w:r>
      <w:r w:rsidRPr="00560076">
        <w:rPr>
          <w:rFonts w:asciiTheme="minorHAnsi" w:hAnsiTheme="minorHAnsi" w:cstheme="minorHAnsi"/>
          <w:b/>
          <w:color w:val="auto"/>
          <w:sz w:val="22"/>
          <w:szCs w:val="22"/>
        </w:rPr>
        <w:t>ADO.NET</w:t>
      </w:r>
      <w:r w:rsidRPr="00560076">
        <w:rPr>
          <w:rFonts w:asciiTheme="minorHAnsi" w:hAnsiTheme="minorHAnsi" w:cstheme="minorHAnsi"/>
          <w:color w:val="auto"/>
          <w:sz w:val="22"/>
          <w:szCs w:val="22"/>
        </w:rPr>
        <w:t xml:space="preserve"> to implement the data layer to communicate with different databases.</w:t>
      </w:r>
    </w:p>
    <w:p w14:paraId="5CCA2F96" w14:textId="77777777" w:rsidR="00CB2F3C" w:rsidRPr="00560076" w:rsidRDefault="00CB2F3C" w:rsidP="0005147C">
      <w:pPr>
        <w:pStyle w:val="ListParagraph"/>
        <w:widowControl w:val="0"/>
        <w:numPr>
          <w:ilvl w:val="0"/>
          <w:numId w:val="41"/>
        </w:numPr>
        <w:suppressAutoHyphens/>
        <w:autoSpaceDE w:val="0"/>
        <w:ind w:left="648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560076">
        <w:rPr>
          <w:rFonts w:asciiTheme="minorHAnsi" w:hAnsiTheme="minorHAnsi" w:cstheme="minorHAnsi"/>
          <w:color w:val="auto"/>
          <w:sz w:val="22"/>
          <w:szCs w:val="22"/>
        </w:rPr>
        <w:t xml:space="preserve">Created Entity classes, relationships between entity classes using </w:t>
      </w:r>
      <w:r w:rsidRPr="00560076">
        <w:rPr>
          <w:rFonts w:asciiTheme="minorHAnsi" w:hAnsiTheme="minorHAnsi" w:cstheme="minorHAnsi"/>
          <w:b/>
          <w:color w:val="auto"/>
          <w:sz w:val="22"/>
          <w:szCs w:val="22"/>
        </w:rPr>
        <w:t>LINQ (Language Integrated Query) to SQL, LINQ to objects and LINQ to XML</w:t>
      </w:r>
      <w:r w:rsidRPr="00560076">
        <w:rPr>
          <w:rFonts w:asciiTheme="minorHAnsi" w:hAnsiTheme="minorHAnsi" w:cstheme="minorHAnsi"/>
          <w:color w:val="auto"/>
          <w:sz w:val="22"/>
          <w:szCs w:val="22"/>
        </w:rPr>
        <w:t xml:space="preserve"> to manage relational data as objects.</w:t>
      </w:r>
    </w:p>
    <w:p w14:paraId="53906801" w14:textId="77777777" w:rsidR="00CB2F3C" w:rsidRPr="00560076" w:rsidRDefault="00CB2F3C" w:rsidP="0005147C">
      <w:pPr>
        <w:pStyle w:val="ListParagraph"/>
        <w:widowControl w:val="0"/>
        <w:numPr>
          <w:ilvl w:val="0"/>
          <w:numId w:val="41"/>
        </w:numPr>
        <w:suppressAutoHyphens/>
        <w:autoSpaceDE w:val="0"/>
        <w:ind w:left="648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560076">
        <w:rPr>
          <w:rFonts w:asciiTheme="minorHAnsi" w:hAnsiTheme="minorHAnsi" w:cstheme="minorHAnsi"/>
          <w:color w:val="auto"/>
          <w:sz w:val="22"/>
          <w:szCs w:val="22"/>
        </w:rPr>
        <w:t xml:space="preserve">Hands on experience in using Web Server – </w:t>
      </w:r>
      <w:r w:rsidRPr="00560076">
        <w:rPr>
          <w:rFonts w:asciiTheme="minorHAnsi" w:hAnsiTheme="minorHAnsi" w:cstheme="minorHAnsi"/>
          <w:b/>
          <w:color w:val="auto"/>
          <w:sz w:val="22"/>
          <w:szCs w:val="22"/>
        </w:rPr>
        <w:t>IIS, Team Foundation Server, Visual SourceSafe, Data Transformation Services (DTS).</w:t>
      </w:r>
    </w:p>
    <w:p w14:paraId="65F2D863" w14:textId="77777777" w:rsidR="00CB2F3C" w:rsidRPr="00560076" w:rsidRDefault="00CB2F3C" w:rsidP="0005147C">
      <w:pPr>
        <w:pStyle w:val="ListParagraph"/>
        <w:widowControl w:val="0"/>
        <w:numPr>
          <w:ilvl w:val="0"/>
          <w:numId w:val="41"/>
        </w:numPr>
        <w:suppressAutoHyphens/>
        <w:autoSpaceDE w:val="0"/>
        <w:ind w:left="648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560076">
        <w:rPr>
          <w:rFonts w:asciiTheme="minorHAnsi" w:hAnsiTheme="minorHAnsi" w:cstheme="minorHAnsi"/>
          <w:color w:val="auto"/>
          <w:sz w:val="22"/>
          <w:szCs w:val="22"/>
        </w:rPr>
        <w:t xml:space="preserve">Worked on designing the Database Schema, which represents an ownership context for a </w:t>
      </w:r>
      <w:r w:rsidRPr="00560076">
        <w:rPr>
          <w:rFonts w:asciiTheme="minorHAnsi" w:hAnsiTheme="minorHAnsi" w:cstheme="minorHAnsi"/>
          <w:b/>
          <w:color w:val="auto"/>
          <w:sz w:val="22"/>
          <w:szCs w:val="22"/>
        </w:rPr>
        <w:t>Microsoft S</w:t>
      </w:r>
      <w:r w:rsidR="00C15F76" w:rsidRPr="00560076">
        <w:rPr>
          <w:rFonts w:asciiTheme="minorHAnsi" w:hAnsiTheme="minorHAnsi" w:cstheme="minorHAnsi"/>
          <w:b/>
          <w:color w:val="auto"/>
          <w:sz w:val="22"/>
          <w:szCs w:val="22"/>
        </w:rPr>
        <w:t>QL Server2012/2008R2/2008/200</w:t>
      </w:r>
      <w:r w:rsidRPr="00560076">
        <w:rPr>
          <w:rFonts w:asciiTheme="minorHAnsi" w:hAnsiTheme="minorHAnsi" w:cstheme="minorHAnsi"/>
          <w:b/>
          <w:color w:val="auto"/>
          <w:sz w:val="22"/>
          <w:szCs w:val="22"/>
        </w:rPr>
        <w:t>0 and Oracle10g/9i database object</w:t>
      </w:r>
      <w:r w:rsidRPr="00560076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306428A1" w14:textId="77777777" w:rsidR="00CB2F3C" w:rsidRPr="00560076" w:rsidRDefault="00CB2F3C" w:rsidP="0005147C">
      <w:pPr>
        <w:pStyle w:val="ListParagraph"/>
        <w:widowControl w:val="0"/>
        <w:numPr>
          <w:ilvl w:val="0"/>
          <w:numId w:val="41"/>
        </w:numPr>
        <w:suppressAutoHyphens/>
        <w:autoSpaceDE w:val="0"/>
        <w:ind w:left="648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560076">
        <w:rPr>
          <w:rFonts w:asciiTheme="minorHAnsi" w:hAnsiTheme="minorHAnsi" w:cstheme="minorHAnsi"/>
          <w:color w:val="auto"/>
          <w:sz w:val="22"/>
          <w:szCs w:val="22"/>
        </w:rPr>
        <w:t xml:space="preserve">Created complex Stored Procedures to extract data for generating reports by using </w:t>
      </w:r>
      <w:r w:rsidRPr="00560076">
        <w:rPr>
          <w:rFonts w:asciiTheme="minorHAnsi" w:hAnsiTheme="minorHAnsi" w:cstheme="minorHAnsi"/>
          <w:b/>
          <w:color w:val="auto"/>
          <w:sz w:val="22"/>
          <w:szCs w:val="22"/>
        </w:rPr>
        <w:t>SQL Server 2008/2005 Reporting Services (SSRS)</w:t>
      </w:r>
      <w:r w:rsidRPr="00560076">
        <w:rPr>
          <w:rFonts w:asciiTheme="minorHAnsi" w:hAnsiTheme="minorHAnsi" w:cstheme="minorHAnsi"/>
          <w:color w:val="auto"/>
          <w:sz w:val="22"/>
          <w:szCs w:val="22"/>
        </w:rPr>
        <w:t>, Triggers, Indexes and Views for performance tuning and retrieval of data and BI.</w:t>
      </w:r>
    </w:p>
    <w:p w14:paraId="0D777A17" w14:textId="77777777" w:rsidR="00CB2F3C" w:rsidRPr="00560076" w:rsidRDefault="00CB2F3C" w:rsidP="0005147C">
      <w:pPr>
        <w:pStyle w:val="ListParagraph"/>
        <w:widowControl w:val="0"/>
        <w:numPr>
          <w:ilvl w:val="0"/>
          <w:numId w:val="41"/>
        </w:numPr>
        <w:suppressAutoHyphens/>
        <w:autoSpaceDE w:val="0"/>
        <w:ind w:left="648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560076">
        <w:rPr>
          <w:rFonts w:asciiTheme="minorHAnsi" w:hAnsiTheme="minorHAnsi" w:cstheme="minorHAnsi"/>
          <w:color w:val="auto"/>
          <w:sz w:val="22"/>
          <w:szCs w:val="22"/>
        </w:rPr>
        <w:lastRenderedPageBreak/>
        <w:t xml:space="preserve">Expertise in implementing </w:t>
      </w:r>
      <w:r w:rsidRPr="00560076">
        <w:rPr>
          <w:rFonts w:asciiTheme="minorHAnsi" w:hAnsiTheme="minorHAnsi" w:cstheme="minorHAnsi"/>
          <w:b/>
          <w:color w:val="auto"/>
          <w:sz w:val="22"/>
          <w:szCs w:val="22"/>
        </w:rPr>
        <w:t>BI Packages like SSIS, SSRS</w:t>
      </w:r>
      <w:r w:rsidRPr="00560076">
        <w:rPr>
          <w:rFonts w:asciiTheme="minorHAnsi" w:hAnsiTheme="minorHAnsi" w:cstheme="minorHAnsi"/>
          <w:color w:val="auto"/>
          <w:sz w:val="22"/>
          <w:szCs w:val="22"/>
        </w:rPr>
        <w:t xml:space="preserve"> to Perform automated Batch Processes.</w:t>
      </w:r>
    </w:p>
    <w:p w14:paraId="3B93706A" w14:textId="77777777" w:rsidR="00CB2F3C" w:rsidRPr="00560076" w:rsidRDefault="00CB2F3C" w:rsidP="0005147C">
      <w:pPr>
        <w:pStyle w:val="ListParagraph"/>
        <w:widowControl w:val="0"/>
        <w:numPr>
          <w:ilvl w:val="0"/>
          <w:numId w:val="41"/>
        </w:numPr>
        <w:suppressAutoHyphens/>
        <w:autoSpaceDE w:val="0"/>
        <w:ind w:left="648"/>
        <w:jc w:val="both"/>
        <w:rPr>
          <w:rFonts w:asciiTheme="minorHAnsi" w:eastAsia="Batang" w:hAnsiTheme="minorHAnsi" w:cstheme="minorHAnsi"/>
          <w:color w:val="auto"/>
          <w:sz w:val="22"/>
          <w:szCs w:val="22"/>
        </w:rPr>
      </w:pPr>
      <w:r w:rsidRPr="00560076">
        <w:rPr>
          <w:rFonts w:asciiTheme="minorHAnsi" w:hAnsiTheme="minorHAnsi" w:cstheme="minorHAnsi"/>
          <w:color w:val="auto"/>
          <w:sz w:val="22"/>
          <w:szCs w:val="22"/>
        </w:rPr>
        <w:t xml:space="preserve">Implemented Reports using SQL Server </w:t>
      </w:r>
      <w:r w:rsidRPr="00560076">
        <w:rPr>
          <w:rFonts w:asciiTheme="minorHAnsi" w:hAnsiTheme="minorHAnsi" w:cstheme="minorHAnsi"/>
          <w:b/>
          <w:color w:val="auto"/>
          <w:sz w:val="22"/>
          <w:szCs w:val="22"/>
        </w:rPr>
        <w:t>Reporting Services, Crystal Reports</w:t>
      </w:r>
      <w:r w:rsidRPr="00560076">
        <w:rPr>
          <w:rFonts w:asciiTheme="minorHAnsi" w:hAnsiTheme="minorHAnsi" w:cstheme="minorHAnsi"/>
          <w:color w:val="auto"/>
          <w:sz w:val="22"/>
          <w:szCs w:val="22"/>
        </w:rPr>
        <w:t xml:space="preserve"> by using stored procedures implemented in the SQL</w:t>
      </w:r>
      <w:r w:rsidRPr="00560076">
        <w:rPr>
          <w:rFonts w:asciiTheme="minorHAnsi" w:hAnsiTheme="minorHAnsi" w:cstheme="minorHAnsi"/>
          <w:b/>
          <w:color w:val="auto"/>
          <w:sz w:val="22"/>
          <w:szCs w:val="22"/>
        </w:rPr>
        <w:t xml:space="preserve"> Server 2008/2005 and Oracle 9i/10g</w:t>
      </w:r>
      <w:r w:rsidRPr="00560076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224C64DB" w14:textId="77777777" w:rsidR="00CB2F3C" w:rsidRPr="00560076" w:rsidRDefault="00CB2F3C" w:rsidP="0005147C">
      <w:pPr>
        <w:pStyle w:val="ListParagraph"/>
        <w:widowControl w:val="0"/>
        <w:numPr>
          <w:ilvl w:val="0"/>
          <w:numId w:val="41"/>
        </w:numPr>
        <w:suppressAutoHyphens/>
        <w:autoSpaceDE w:val="0"/>
        <w:ind w:left="648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560076">
        <w:rPr>
          <w:rFonts w:asciiTheme="minorHAnsi" w:eastAsia="Batang" w:hAnsiTheme="minorHAnsi" w:cstheme="minorHAnsi"/>
          <w:color w:val="auto"/>
          <w:sz w:val="22"/>
          <w:szCs w:val="22"/>
        </w:rPr>
        <w:t xml:space="preserve">Performed unit testing with </w:t>
      </w:r>
      <w:r w:rsidRPr="00560076">
        <w:rPr>
          <w:rFonts w:asciiTheme="minorHAnsi" w:eastAsia="Batang" w:hAnsiTheme="minorHAnsi" w:cstheme="minorHAnsi"/>
          <w:b/>
          <w:color w:val="auto"/>
          <w:sz w:val="22"/>
          <w:szCs w:val="22"/>
        </w:rPr>
        <w:t>VSTS</w:t>
      </w:r>
      <w:r w:rsidRPr="00560076">
        <w:rPr>
          <w:rFonts w:asciiTheme="minorHAnsi" w:eastAsia="Batang" w:hAnsiTheme="minorHAnsi" w:cstheme="minorHAnsi"/>
          <w:color w:val="auto"/>
          <w:sz w:val="22"/>
          <w:szCs w:val="22"/>
        </w:rPr>
        <w:t xml:space="preserve"> and </w:t>
      </w:r>
      <w:r w:rsidRPr="00560076">
        <w:rPr>
          <w:rFonts w:asciiTheme="minorHAnsi" w:eastAsia="Batang" w:hAnsiTheme="minorHAnsi" w:cstheme="minorHAnsi"/>
          <w:b/>
          <w:bCs/>
          <w:color w:val="auto"/>
          <w:sz w:val="22"/>
          <w:szCs w:val="22"/>
        </w:rPr>
        <w:t>NUnit</w:t>
      </w:r>
      <w:r w:rsidRPr="00560076">
        <w:rPr>
          <w:rFonts w:asciiTheme="minorHAnsi" w:eastAsia="Batang" w:hAnsiTheme="minorHAnsi" w:cstheme="minorHAnsi"/>
          <w:color w:val="auto"/>
          <w:sz w:val="22"/>
          <w:szCs w:val="22"/>
        </w:rPr>
        <w:t>, use of a standard build process using NAnt, and implementation of configuration management.</w:t>
      </w:r>
    </w:p>
    <w:p w14:paraId="67C5F0EF" w14:textId="77777777" w:rsidR="001A2523" w:rsidRPr="00560076" w:rsidRDefault="00D96398" w:rsidP="0005147C">
      <w:pPr>
        <w:pStyle w:val="ListParagraph"/>
        <w:widowControl w:val="0"/>
        <w:numPr>
          <w:ilvl w:val="0"/>
          <w:numId w:val="41"/>
        </w:numPr>
        <w:suppressAutoHyphens/>
        <w:autoSpaceDE w:val="0"/>
        <w:ind w:left="648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560076">
        <w:rPr>
          <w:rFonts w:asciiTheme="minorHAnsi" w:eastAsia="Batang" w:hAnsiTheme="minorHAnsi" w:cstheme="minorHAnsi"/>
          <w:color w:val="auto"/>
          <w:sz w:val="22"/>
          <w:szCs w:val="22"/>
        </w:rPr>
        <w:t xml:space="preserve">Used </w:t>
      </w:r>
      <w:r w:rsidR="002F67C0" w:rsidRPr="00560076">
        <w:rPr>
          <w:rFonts w:asciiTheme="minorHAnsi" w:eastAsia="Batang" w:hAnsiTheme="minorHAnsi" w:cstheme="minorHAnsi"/>
          <w:b/>
          <w:color w:val="auto"/>
          <w:sz w:val="22"/>
          <w:szCs w:val="22"/>
        </w:rPr>
        <w:t>Web C</w:t>
      </w:r>
      <w:r w:rsidRPr="00560076">
        <w:rPr>
          <w:rFonts w:asciiTheme="minorHAnsi" w:eastAsia="Batang" w:hAnsiTheme="minorHAnsi" w:cstheme="minorHAnsi"/>
          <w:b/>
          <w:color w:val="auto"/>
          <w:sz w:val="22"/>
          <w:szCs w:val="22"/>
        </w:rPr>
        <w:t xml:space="preserve">ontent </w:t>
      </w:r>
      <w:r w:rsidR="002F67C0" w:rsidRPr="00560076">
        <w:rPr>
          <w:rFonts w:asciiTheme="minorHAnsi" w:eastAsia="Batang" w:hAnsiTheme="minorHAnsi" w:cstheme="minorHAnsi"/>
          <w:b/>
          <w:color w:val="auto"/>
          <w:sz w:val="22"/>
          <w:szCs w:val="22"/>
        </w:rPr>
        <w:t>M</w:t>
      </w:r>
      <w:r w:rsidRPr="00560076">
        <w:rPr>
          <w:rFonts w:asciiTheme="minorHAnsi" w:eastAsia="Batang" w:hAnsiTheme="minorHAnsi" w:cstheme="minorHAnsi"/>
          <w:b/>
          <w:color w:val="auto"/>
          <w:sz w:val="22"/>
          <w:szCs w:val="22"/>
        </w:rPr>
        <w:t>anagement</w:t>
      </w:r>
      <w:r w:rsidR="002F67C0" w:rsidRPr="00560076">
        <w:rPr>
          <w:rFonts w:asciiTheme="minorHAnsi" w:eastAsia="Batang" w:hAnsiTheme="minorHAnsi" w:cstheme="minorHAnsi"/>
          <w:b/>
          <w:color w:val="auto"/>
          <w:sz w:val="22"/>
          <w:szCs w:val="22"/>
        </w:rPr>
        <w:t xml:space="preserve"> S</w:t>
      </w:r>
      <w:r w:rsidRPr="00560076">
        <w:rPr>
          <w:rFonts w:asciiTheme="minorHAnsi" w:eastAsia="Batang" w:hAnsiTheme="minorHAnsi" w:cstheme="minorHAnsi"/>
          <w:b/>
          <w:color w:val="auto"/>
          <w:sz w:val="22"/>
          <w:szCs w:val="22"/>
        </w:rPr>
        <w:t>ystem</w:t>
      </w:r>
      <w:r w:rsidR="00042682" w:rsidRPr="00560076">
        <w:rPr>
          <w:rFonts w:asciiTheme="minorHAnsi" w:eastAsia="Batang" w:hAnsiTheme="minorHAnsi" w:cstheme="minorHAnsi"/>
          <w:b/>
          <w:color w:val="auto"/>
          <w:sz w:val="22"/>
          <w:szCs w:val="22"/>
        </w:rPr>
        <w:t xml:space="preserve"> </w:t>
      </w:r>
      <w:r w:rsidR="002F67C0" w:rsidRPr="00560076">
        <w:rPr>
          <w:rFonts w:asciiTheme="minorHAnsi" w:eastAsia="Batang" w:hAnsiTheme="minorHAnsi" w:cstheme="minorHAnsi"/>
          <w:b/>
          <w:color w:val="auto"/>
          <w:sz w:val="22"/>
          <w:szCs w:val="22"/>
        </w:rPr>
        <w:t>(WCMS)</w:t>
      </w:r>
      <w:r w:rsidRPr="00560076">
        <w:rPr>
          <w:rFonts w:asciiTheme="minorHAnsi" w:eastAsia="Batang" w:hAnsiTheme="minorHAnsi" w:cstheme="minorHAnsi"/>
          <w:color w:val="auto"/>
          <w:sz w:val="22"/>
          <w:szCs w:val="22"/>
        </w:rPr>
        <w:t xml:space="preserve"> for website authoring, collaboration, and administration tools which allows users to create website content</w:t>
      </w:r>
    </w:p>
    <w:p w14:paraId="2FB8F6B0" w14:textId="77777777" w:rsidR="001B1392" w:rsidRPr="00560076" w:rsidRDefault="001B1392" w:rsidP="0005147C">
      <w:pPr>
        <w:rPr>
          <w:rFonts w:asciiTheme="minorHAnsi" w:hAnsiTheme="minorHAnsi" w:cstheme="minorHAnsi"/>
          <w:color w:val="auto"/>
          <w:sz w:val="22"/>
          <w:szCs w:val="22"/>
        </w:rPr>
      </w:pPr>
    </w:p>
    <w:p w14:paraId="591C7175" w14:textId="77777777" w:rsidR="00CB2F3C" w:rsidRPr="00560076" w:rsidRDefault="00CB2F3C" w:rsidP="00560076">
      <w:pPr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560076">
        <w:rPr>
          <w:rFonts w:asciiTheme="minorHAnsi" w:hAnsiTheme="minorHAnsi" w:cstheme="minorHAnsi"/>
          <w:b/>
          <w:color w:val="auto"/>
          <w:sz w:val="22"/>
          <w:szCs w:val="22"/>
        </w:rPr>
        <w:t>TECHNICAL SKILLS:</w:t>
      </w:r>
    </w:p>
    <w:p w14:paraId="33397CC2" w14:textId="77777777" w:rsidR="001A2523" w:rsidRPr="00560076" w:rsidRDefault="001A2523" w:rsidP="00CB2F3C">
      <w:pPr>
        <w:ind w:left="360"/>
        <w:rPr>
          <w:rFonts w:asciiTheme="minorHAnsi" w:hAnsiTheme="minorHAnsi" w:cstheme="minorHAnsi"/>
          <w:b/>
          <w:color w:val="auto"/>
          <w:sz w:val="22"/>
          <w:szCs w:val="22"/>
        </w:rPr>
      </w:pPr>
    </w:p>
    <w:tbl>
      <w:tblPr>
        <w:tblW w:w="0" w:type="auto"/>
        <w:tblInd w:w="660" w:type="dxa"/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2730"/>
        <w:gridCol w:w="6762"/>
      </w:tblGrid>
      <w:tr w:rsidR="001C32B0" w:rsidRPr="00560076" w14:paraId="692D3C9D" w14:textId="77777777" w:rsidTr="00BA3CE0">
        <w:trPr>
          <w:trHeight w:val="321"/>
        </w:trPr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F73DD7E" w14:textId="77777777" w:rsidR="00CB2F3C" w:rsidRPr="00560076" w:rsidRDefault="00CB2F3C" w:rsidP="00BA3CE0">
            <w:pPr>
              <w:pStyle w:val="ListBullet"/>
              <w:tabs>
                <w:tab w:val="clear" w:pos="0"/>
              </w:tabs>
              <w:ind w:left="60"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560076">
              <w:rPr>
                <w:rFonts w:asciiTheme="minorHAnsi" w:hAnsiTheme="minorHAnsi" w:cstheme="minorHAnsi"/>
                <w:b/>
                <w:sz w:val="22"/>
                <w:szCs w:val="22"/>
              </w:rPr>
              <w:t>Programming Languages</w:t>
            </w:r>
          </w:p>
        </w:tc>
        <w:tc>
          <w:tcPr>
            <w:tcW w:w="6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04FB65" w14:textId="0E349FE6" w:rsidR="00CB2F3C" w:rsidRPr="00560076" w:rsidRDefault="00CB2F3C" w:rsidP="00182773">
            <w:pPr>
              <w:pStyle w:val="ListBullet"/>
              <w:tabs>
                <w:tab w:val="clear" w:pos="0"/>
              </w:tabs>
              <w:ind w:left="0" w:firstLine="0"/>
              <w:jc w:val="lef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60076">
              <w:rPr>
                <w:rFonts w:asciiTheme="minorHAnsi" w:hAnsiTheme="minorHAnsi" w:cstheme="minorHAnsi"/>
                <w:sz w:val="22"/>
                <w:szCs w:val="22"/>
              </w:rPr>
              <w:t xml:space="preserve">C++, </w:t>
            </w:r>
            <w:r w:rsidR="005C6D34" w:rsidRPr="00560076">
              <w:rPr>
                <w:rFonts w:asciiTheme="minorHAnsi" w:hAnsiTheme="minorHAnsi" w:cstheme="minorHAnsi"/>
                <w:sz w:val="22"/>
                <w:szCs w:val="22"/>
              </w:rPr>
              <w:t>C#4.0/3.0/2.0, VB.NET, T-SQL</w:t>
            </w:r>
            <w:r w:rsidRPr="00560076">
              <w:rPr>
                <w:rFonts w:asciiTheme="minorHAnsi" w:hAnsiTheme="minorHAnsi" w:cstheme="minorHAnsi"/>
                <w:sz w:val="22"/>
                <w:szCs w:val="22"/>
              </w:rPr>
              <w:t>, PL/SQL</w:t>
            </w:r>
            <w:r w:rsidR="00EA35FA" w:rsidRPr="00560076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="00C13944" w:rsidRPr="00560076">
              <w:rPr>
                <w:rFonts w:asciiTheme="minorHAnsi" w:hAnsiTheme="minorHAnsi" w:cstheme="minorHAnsi"/>
                <w:sz w:val="22"/>
                <w:szCs w:val="22"/>
              </w:rPr>
              <w:t>Go Language.</w:t>
            </w:r>
          </w:p>
        </w:tc>
      </w:tr>
      <w:tr w:rsidR="001C32B0" w:rsidRPr="00560076" w14:paraId="5F20C37C" w14:textId="77777777" w:rsidTr="00BA3CE0">
        <w:trPr>
          <w:trHeight w:val="303"/>
        </w:trPr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77B3498" w14:textId="763EDD18" w:rsidR="00CB2F3C" w:rsidRPr="00560076" w:rsidRDefault="00CB2F3C" w:rsidP="00BA3CE0">
            <w:pPr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560076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Technologies</w:t>
            </w:r>
          </w:p>
        </w:tc>
        <w:tc>
          <w:tcPr>
            <w:tcW w:w="6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9D71BB" w14:textId="77731E2E" w:rsidR="00CB2F3C" w:rsidRPr="00560076" w:rsidRDefault="00CB2F3C" w:rsidP="00C13944">
            <w:pPr>
              <w:pStyle w:val="ListBullet"/>
              <w:tabs>
                <w:tab w:val="clear" w:pos="0"/>
              </w:tabs>
              <w:ind w:left="0" w:firstLine="0"/>
              <w:jc w:val="lef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60076">
              <w:rPr>
                <w:rFonts w:asciiTheme="minorHAnsi" w:hAnsiTheme="minorHAnsi" w:cstheme="minorHAnsi"/>
                <w:sz w:val="22"/>
                <w:szCs w:val="22"/>
              </w:rPr>
              <w:t>.NET Framework 4.0/3.5/3.0/2.0/1.x, ASP.NET, MVC 2/3</w:t>
            </w:r>
            <w:r w:rsidR="005C6D34" w:rsidRPr="00560076">
              <w:rPr>
                <w:rFonts w:asciiTheme="minorHAnsi" w:hAnsiTheme="minorHAnsi" w:cstheme="minorHAnsi"/>
                <w:sz w:val="22"/>
                <w:szCs w:val="22"/>
              </w:rPr>
              <w:t>, Silverlight</w:t>
            </w:r>
            <w:r w:rsidRPr="00560076">
              <w:rPr>
                <w:rFonts w:asciiTheme="minorHAnsi" w:hAnsiTheme="minorHAnsi" w:cstheme="minorHAnsi"/>
                <w:sz w:val="22"/>
                <w:szCs w:val="22"/>
              </w:rPr>
              <w:t xml:space="preserve"> 4.0/3.0, ASP.Net Ajax 3.0/2.0, JavaScript, J</w:t>
            </w:r>
            <w:r w:rsidR="00182773" w:rsidRPr="00560076">
              <w:rPr>
                <w:rFonts w:asciiTheme="minorHAnsi" w:hAnsiTheme="minorHAnsi" w:cstheme="minorHAnsi"/>
                <w:sz w:val="22"/>
                <w:szCs w:val="22"/>
              </w:rPr>
              <w:t>q</w:t>
            </w:r>
            <w:r w:rsidRPr="00560076">
              <w:rPr>
                <w:rFonts w:asciiTheme="minorHAnsi" w:hAnsiTheme="minorHAnsi" w:cstheme="minorHAnsi"/>
                <w:sz w:val="22"/>
                <w:szCs w:val="22"/>
              </w:rPr>
              <w:t>uery</w:t>
            </w:r>
            <w:r w:rsidR="00C13944" w:rsidRPr="00560076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1C32B0" w:rsidRPr="00560076" w14:paraId="40BDEBBE" w14:textId="77777777" w:rsidTr="00BA3CE0">
        <w:trPr>
          <w:trHeight w:val="384"/>
        </w:trPr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6F860DD" w14:textId="77777777" w:rsidR="00CB2F3C" w:rsidRPr="00560076" w:rsidRDefault="00CB2F3C" w:rsidP="00BA3CE0">
            <w:pPr>
              <w:pStyle w:val="ListBullet"/>
              <w:tabs>
                <w:tab w:val="clear" w:pos="0"/>
              </w:tabs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560076">
              <w:rPr>
                <w:rFonts w:asciiTheme="minorHAnsi" w:hAnsiTheme="minorHAnsi" w:cstheme="minorHAnsi"/>
                <w:b/>
                <w:sz w:val="22"/>
                <w:szCs w:val="22"/>
              </w:rPr>
              <w:t>Xml Technologies</w:t>
            </w:r>
          </w:p>
        </w:tc>
        <w:tc>
          <w:tcPr>
            <w:tcW w:w="6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A8B895" w14:textId="77777777" w:rsidR="00CB2F3C" w:rsidRPr="00560076" w:rsidRDefault="00CB2F3C" w:rsidP="00BA3CE0">
            <w:pPr>
              <w:pStyle w:val="ListBullet"/>
              <w:tabs>
                <w:tab w:val="clear" w:pos="0"/>
              </w:tabs>
              <w:ind w:left="0" w:firstLine="0"/>
              <w:jc w:val="lef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60076">
              <w:rPr>
                <w:rFonts w:asciiTheme="minorHAnsi" w:hAnsiTheme="minorHAnsi" w:cstheme="minorHAnsi"/>
                <w:sz w:val="22"/>
                <w:szCs w:val="22"/>
              </w:rPr>
              <w:t>XAML, XML</w:t>
            </w:r>
            <w:r w:rsidR="005C6D34" w:rsidRPr="00560076">
              <w:rPr>
                <w:rFonts w:asciiTheme="minorHAnsi" w:hAnsiTheme="minorHAnsi" w:cstheme="minorHAnsi"/>
                <w:sz w:val="22"/>
                <w:szCs w:val="22"/>
              </w:rPr>
              <w:t>, XDOCUMENT, XSLT</w:t>
            </w:r>
            <w:r w:rsidRPr="00560076">
              <w:rPr>
                <w:rFonts w:asciiTheme="minorHAnsi" w:hAnsiTheme="minorHAnsi" w:cstheme="minorHAnsi"/>
                <w:sz w:val="22"/>
                <w:szCs w:val="22"/>
              </w:rPr>
              <w:t>, XPATH, XSL</w:t>
            </w:r>
            <w:r w:rsidR="00C40C17" w:rsidRPr="00560076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1C32B0" w:rsidRPr="00560076" w14:paraId="19573EB1" w14:textId="77777777" w:rsidTr="00BA3CE0">
        <w:trPr>
          <w:trHeight w:val="186"/>
        </w:trPr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109BA08" w14:textId="77777777" w:rsidR="00CB2F3C" w:rsidRPr="00560076" w:rsidRDefault="00CB2F3C" w:rsidP="00BA3CE0">
            <w:pPr>
              <w:pStyle w:val="ListBullet"/>
              <w:tabs>
                <w:tab w:val="clear" w:pos="0"/>
              </w:tabs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560076">
              <w:rPr>
                <w:rFonts w:asciiTheme="minorHAnsi" w:hAnsiTheme="minorHAnsi" w:cstheme="minorHAnsi"/>
                <w:b/>
                <w:sz w:val="22"/>
                <w:szCs w:val="22"/>
              </w:rPr>
              <w:t>UI Technologies</w:t>
            </w:r>
          </w:p>
        </w:tc>
        <w:tc>
          <w:tcPr>
            <w:tcW w:w="6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329A52" w14:textId="79DDD2D1" w:rsidR="00CB2F3C" w:rsidRPr="00560076" w:rsidRDefault="00CB2F3C" w:rsidP="00BA3CE0">
            <w:pPr>
              <w:pStyle w:val="ListBullet"/>
              <w:tabs>
                <w:tab w:val="clear" w:pos="0"/>
              </w:tabs>
              <w:ind w:left="0" w:firstLine="0"/>
              <w:jc w:val="lef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60076">
              <w:rPr>
                <w:rFonts w:asciiTheme="minorHAnsi" w:hAnsiTheme="minorHAnsi" w:cstheme="minorHAnsi"/>
                <w:sz w:val="22"/>
                <w:szCs w:val="22"/>
              </w:rPr>
              <w:t xml:space="preserve">WinForms, WPF, ASP.NET </w:t>
            </w:r>
            <w:r w:rsidR="00D21939" w:rsidRPr="00560076">
              <w:rPr>
                <w:rFonts w:asciiTheme="minorHAnsi" w:hAnsiTheme="minorHAnsi" w:cstheme="minorHAnsi"/>
                <w:sz w:val="22"/>
                <w:szCs w:val="22"/>
              </w:rPr>
              <w:t>Web Forms</w:t>
            </w:r>
            <w:r w:rsidR="00C40C17" w:rsidRPr="00560076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1C32B0" w:rsidRPr="00560076" w14:paraId="3B1B88C1" w14:textId="77777777" w:rsidTr="00BA3CE0">
        <w:trPr>
          <w:trHeight w:val="231"/>
        </w:trPr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30CCC5D" w14:textId="77777777" w:rsidR="00CB2F3C" w:rsidRPr="00560076" w:rsidRDefault="00CB2F3C" w:rsidP="00BA3CE0">
            <w:pPr>
              <w:pStyle w:val="ListBullet"/>
              <w:tabs>
                <w:tab w:val="clear" w:pos="0"/>
              </w:tabs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560076">
              <w:rPr>
                <w:rFonts w:asciiTheme="minorHAnsi" w:hAnsiTheme="minorHAnsi" w:cstheme="minorHAnsi"/>
                <w:b/>
                <w:sz w:val="22"/>
                <w:szCs w:val="22"/>
              </w:rPr>
              <w:t>IDE Tools</w:t>
            </w:r>
          </w:p>
        </w:tc>
        <w:tc>
          <w:tcPr>
            <w:tcW w:w="6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08F13D" w14:textId="77777777" w:rsidR="00CB2F3C" w:rsidRPr="00560076" w:rsidRDefault="00CB2F3C" w:rsidP="00BA3CE0">
            <w:pPr>
              <w:pStyle w:val="ListBullet"/>
              <w:tabs>
                <w:tab w:val="clear" w:pos="0"/>
              </w:tabs>
              <w:ind w:left="0" w:firstLine="0"/>
              <w:jc w:val="lef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60076">
              <w:rPr>
                <w:rFonts w:asciiTheme="minorHAnsi" w:hAnsiTheme="minorHAnsi" w:cstheme="minorHAnsi"/>
                <w:sz w:val="22"/>
                <w:szCs w:val="22"/>
              </w:rPr>
              <w:t>Visual Studio 2010/2008/2005, Sql Server Management Studio</w:t>
            </w:r>
            <w:r w:rsidR="00C40C17" w:rsidRPr="00560076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1C32B0" w:rsidRPr="00560076" w14:paraId="305D8C85" w14:textId="77777777" w:rsidTr="00BA3CE0">
        <w:trPr>
          <w:trHeight w:val="303"/>
        </w:trPr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A5A148E" w14:textId="77777777" w:rsidR="00CB2F3C" w:rsidRPr="00560076" w:rsidRDefault="00CB2F3C" w:rsidP="00BA3CE0">
            <w:pPr>
              <w:pStyle w:val="ListBullet"/>
              <w:tabs>
                <w:tab w:val="clear" w:pos="0"/>
              </w:tabs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560076">
              <w:rPr>
                <w:rFonts w:asciiTheme="minorHAnsi" w:hAnsiTheme="minorHAnsi" w:cstheme="minorHAnsi"/>
                <w:b/>
                <w:sz w:val="22"/>
                <w:szCs w:val="22"/>
              </w:rPr>
              <w:t>Databases</w:t>
            </w:r>
          </w:p>
        </w:tc>
        <w:tc>
          <w:tcPr>
            <w:tcW w:w="6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D34727" w14:textId="08998728" w:rsidR="00CB2F3C" w:rsidRPr="00560076" w:rsidRDefault="00CB2F3C" w:rsidP="00BA3CE0">
            <w:pPr>
              <w:pStyle w:val="ListBullet"/>
              <w:tabs>
                <w:tab w:val="clear" w:pos="0"/>
              </w:tabs>
              <w:ind w:left="0" w:firstLine="0"/>
              <w:jc w:val="lef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60076">
              <w:rPr>
                <w:rFonts w:asciiTheme="minorHAnsi" w:hAnsiTheme="minorHAnsi" w:cstheme="minorHAnsi"/>
                <w:sz w:val="22"/>
                <w:szCs w:val="22"/>
              </w:rPr>
              <w:t>MS SQL SERVER 2012/2010/2008</w:t>
            </w:r>
            <w:r w:rsidR="00C15F76" w:rsidRPr="00560076">
              <w:rPr>
                <w:rFonts w:asciiTheme="minorHAnsi" w:hAnsiTheme="minorHAnsi" w:cstheme="minorHAnsi"/>
                <w:sz w:val="22"/>
                <w:szCs w:val="22"/>
              </w:rPr>
              <w:t>R2</w:t>
            </w:r>
            <w:r w:rsidRPr="00560076">
              <w:rPr>
                <w:rFonts w:asciiTheme="minorHAnsi" w:hAnsiTheme="minorHAnsi" w:cstheme="minorHAnsi"/>
                <w:sz w:val="22"/>
                <w:szCs w:val="22"/>
              </w:rPr>
              <w:t>/</w:t>
            </w:r>
            <w:r w:rsidR="00D21939" w:rsidRPr="00560076">
              <w:rPr>
                <w:rFonts w:asciiTheme="minorHAnsi" w:hAnsiTheme="minorHAnsi" w:cstheme="minorHAnsi"/>
                <w:sz w:val="22"/>
                <w:szCs w:val="22"/>
              </w:rPr>
              <w:t>2005, MS Access</w:t>
            </w:r>
            <w:r w:rsidRPr="00560076">
              <w:rPr>
                <w:rFonts w:asciiTheme="minorHAnsi" w:hAnsiTheme="minorHAnsi" w:cstheme="minorHAnsi"/>
                <w:sz w:val="22"/>
                <w:szCs w:val="22"/>
              </w:rPr>
              <w:t xml:space="preserve"> 2010/2007/2003, Oracle 10g/9i/8i</w:t>
            </w:r>
            <w:r w:rsidR="009629CB" w:rsidRPr="00560076">
              <w:rPr>
                <w:rFonts w:asciiTheme="minorHAnsi" w:hAnsiTheme="minorHAnsi" w:cstheme="minorHAnsi"/>
                <w:sz w:val="22"/>
                <w:szCs w:val="22"/>
              </w:rPr>
              <w:t>, Elastic Search.</w:t>
            </w:r>
          </w:p>
        </w:tc>
      </w:tr>
      <w:tr w:rsidR="001C32B0" w:rsidRPr="00560076" w14:paraId="1D05169D" w14:textId="77777777" w:rsidTr="00BA3CE0">
        <w:trPr>
          <w:trHeight w:val="258"/>
        </w:trPr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FE48CA2" w14:textId="77777777" w:rsidR="00CB2F3C" w:rsidRPr="00560076" w:rsidRDefault="00CB2F3C" w:rsidP="00BA3CE0">
            <w:pPr>
              <w:pStyle w:val="ListBullet"/>
              <w:tabs>
                <w:tab w:val="clear" w:pos="0"/>
              </w:tabs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560076">
              <w:rPr>
                <w:rFonts w:asciiTheme="minorHAnsi" w:hAnsiTheme="minorHAnsi" w:cstheme="minorHAnsi"/>
                <w:b/>
                <w:sz w:val="22"/>
                <w:szCs w:val="22"/>
              </w:rPr>
              <w:t>Modeling Tools</w:t>
            </w:r>
          </w:p>
        </w:tc>
        <w:tc>
          <w:tcPr>
            <w:tcW w:w="6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F3CCD0" w14:textId="77777777" w:rsidR="00CB2F3C" w:rsidRPr="00560076" w:rsidRDefault="00CB2F3C" w:rsidP="00BA3CE0">
            <w:pPr>
              <w:pStyle w:val="ListBullet"/>
              <w:tabs>
                <w:tab w:val="clear" w:pos="0"/>
              </w:tabs>
              <w:ind w:left="0" w:firstLine="0"/>
              <w:jc w:val="lef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60076">
              <w:rPr>
                <w:rFonts w:asciiTheme="minorHAnsi" w:hAnsiTheme="minorHAnsi" w:cstheme="minorHAnsi"/>
                <w:sz w:val="22"/>
                <w:szCs w:val="22"/>
              </w:rPr>
              <w:t>UML, MS Visio 2010/2007</w:t>
            </w:r>
            <w:r w:rsidR="00C40C17" w:rsidRPr="00560076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1C32B0" w:rsidRPr="00560076" w14:paraId="6A573D69" w14:textId="77777777" w:rsidTr="00BA3CE0">
        <w:trPr>
          <w:trHeight w:val="294"/>
        </w:trPr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74150B6" w14:textId="77777777" w:rsidR="00CB2F3C" w:rsidRPr="00560076" w:rsidRDefault="00CB2F3C" w:rsidP="00BA3CE0">
            <w:pPr>
              <w:pStyle w:val="ListBullet"/>
              <w:tabs>
                <w:tab w:val="clear" w:pos="0"/>
              </w:tabs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560076">
              <w:rPr>
                <w:rFonts w:asciiTheme="minorHAnsi" w:hAnsiTheme="minorHAnsi" w:cstheme="minorHAnsi"/>
                <w:b/>
                <w:sz w:val="22"/>
                <w:szCs w:val="22"/>
              </w:rPr>
              <w:t>Reporting Tools</w:t>
            </w:r>
          </w:p>
        </w:tc>
        <w:tc>
          <w:tcPr>
            <w:tcW w:w="6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C2417D" w14:textId="77777777" w:rsidR="00CB2F3C" w:rsidRPr="00560076" w:rsidRDefault="00CB2F3C" w:rsidP="00BA3CE0">
            <w:pPr>
              <w:pStyle w:val="ListBullet"/>
              <w:tabs>
                <w:tab w:val="clear" w:pos="0"/>
              </w:tabs>
              <w:ind w:left="0" w:firstLine="0"/>
              <w:jc w:val="lef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60076">
              <w:rPr>
                <w:rFonts w:asciiTheme="minorHAnsi" w:hAnsiTheme="minorHAnsi" w:cstheme="minorHAnsi"/>
                <w:sz w:val="22"/>
                <w:szCs w:val="22"/>
              </w:rPr>
              <w:t>Sql Server Reporting Services (SSRS), Crystal Reports 10/8.5/8</w:t>
            </w:r>
            <w:r w:rsidR="00C40C17" w:rsidRPr="00560076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1C32B0" w:rsidRPr="00560076" w14:paraId="5F4DE510" w14:textId="77777777" w:rsidTr="00BA3CE0">
        <w:trPr>
          <w:trHeight w:val="294"/>
        </w:trPr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FDBDFA7" w14:textId="77777777" w:rsidR="00CB2F3C" w:rsidRPr="00560076" w:rsidRDefault="00CB2F3C" w:rsidP="00BA3CE0">
            <w:pPr>
              <w:pStyle w:val="ListBullet"/>
              <w:tabs>
                <w:tab w:val="clear" w:pos="0"/>
              </w:tabs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560076">
              <w:rPr>
                <w:rFonts w:asciiTheme="minorHAnsi" w:hAnsiTheme="minorHAnsi" w:cstheme="minorHAnsi"/>
                <w:b/>
                <w:sz w:val="22"/>
                <w:szCs w:val="22"/>
              </w:rPr>
              <w:t>Servers</w:t>
            </w:r>
          </w:p>
        </w:tc>
        <w:tc>
          <w:tcPr>
            <w:tcW w:w="6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1FE2D6" w14:textId="0DA838D4" w:rsidR="00CB2F3C" w:rsidRPr="00560076" w:rsidRDefault="00CB2F3C" w:rsidP="005C6D34">
            <w:pPr>
              <w:pStyle w:val="ListBullet"/>
              <w:tabs>
                <w:tab w:val="clear" w:pos="0"/>
              </w:tabs>
              <w:ind w:left="0" w:firstLine="0"/>
              <w:jc w:val="lef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60076">
              <w:rPr>
                <w:rFonts w:asciiTheme="minorHAnsi" w:hAnsiTheme="minorHAnsi" w:cstheme="minorHAnsi"/>
                <w:sz w:val="22"/>
                <w:szCs w:val="22"/>
              </w:rPr>
              <w:t xml:space="preserve">Windows Server 2003/NT, Microsoft </w:t>
            </w:r>
            <w:r w:rsidR="00D21939" w:rsidRPr="00560076">
              <w:rPr>
                <w:rFonts w:asciiTheme="minorHAnsi" w:hAnsiTheme="minorHAnsi" w:cstheme="minorHAnsi"/>
                <w:sz w:val="22"/>
                <w:szCs w:val="22"/>
              </w:rPr>
              <w:t>IIS (</w:t>
            </w:r>
            <w:r w:rsidR="005C6D34" w:rsidRPr="00560076">
              <w:rPr>
                <w:rFonts w:asciiTheme="minorHAnsi" w:hAnsiTheme="minorHAnsi" w:cstheme="minorHAnsi"/>
                <w:sz w:val="22"/>
                <w:szCs w:val="22"/>
              </w:rPr>
              <w:t>8.0/7.5/</w:t>
            </w:r>
            <w:r w:rsidRPr="00560076">
              <w:rPr>
                <w:rFonts w:asciiTheme="minorHAnsi" w:hAnsiTheme="minorHAnsi" w:cstheme="minorHAnsi"/>
                <w:sz w:val="22"/>
                <w:szCs w:val="22"/>
              </w:rPr>
              <w:t>7.0/6.0/5.0/4.0)</w:t>
            </w:r>
            <w:r w:rsidR="005C6D34" w:rsidRPr="00560076">
              <w:rPr>
                <w:rFonts w:asciiTheme="minorHAnsi" w:hAnsiTheme="minorHAnsi" w:cstheme="minorHAnsi"/>
                <w:sz w:val="22"/>
                <w:szCs w:val="22"/>
              </w:rPr>
              <w:t>, Windows Server 2008 R2/2012.</w:t>
            </w:r>
          </w:p>
        </w:tc>
      </w:tr>
      <w:tr w:rsidR="001C32B0" w:rsidRPr="00560076" w14:paraId="257EC783" w14:textId="77777777" w:rsidTr="00BA3CE0">
        <w:trPr>
          <w:trHeight w:val="41"/>
        </w:trPr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A596EEE" w14:textId="77777777" w:rsidR="00CB2F3C" w:rsidRPr="00560076" w:rsidRDefault="00CB2F3C" w:rsidP="00BA3CE0">
            <w:pPr>
              <w:pStyle w:val="ListBullet"/>
              <w:tabs>
                <w:tab w:val="clear" w:pos="0"/>
              </w:tabs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560076">
              <w:rPr>
                <w:rFonts w:asciiTheme="minorHAnsi" w:hAnsiTheme="minorHAnsi" w:cstheme="minorHAnsi"/>
                <w:b/>
                <w:sz w:val="22"/>
                <w:szCs w:val="22"/>
              </w:rPr>
              <w:t>Middleware</w:t>
            </w:r>
          </w:p>
        </w:tc>
        <w:tc>
          <w:tcPr>
            <w:tcW w:w="6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016B50" w14:textId="2E61984A" w:rsidR="00CB2F3C" w:rsidRPr="00560076" w:rsidRDefault="00D21939" w:rsidP="00BA3CE0">
            <w:pPr>
              <w:pStyle w:val="ListBullet"/>
              <w:tabs>
                <w:tab w:val="clear" w:pos="0"/>
              </w:tabs>
              <w:ind w:left="0" w:firstLine="0"/>
              <w:jc w:val="lef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60076">
              <w:rPr>
                <w:rFonts w:asciiTheme="minorHAnsi" w:hAnsiTheme="minorHAnsi" w:cstheme="minorHAnsi"/>
                <w:sz w:val="22"/>
                <w:szCs w:val="22"/>
              </w:rPr>
              <w:t>WCF, ADO.NET</w:t>
            </w:r>
            <w:r w:rsidR="00CB2F3C" w:rsidRPr="00560076">
              <w:rPr>
                <w:rFonts w:asciiTheme="minorHAnsi" w:hAnsiTheme="minorHAnsi" w:cstheme="minorHAnsi"/>
                <w:sz w:val="22"/>
                <w:szCs w:val="22"/>
              </w:rPr>
              <w:t>4.0/3.5/3.0/2.</w:t>
            </w:r>
            <w:r w:rsidRPr="00560076">
              <w:rPr>
                <w:rFonts w:asciiTheme="minorHAnsi" w:hAnsiTheme="minorHAnsi" w:cstheme="minorHAnsi"/>
                <w:sz w:val="22"/>
                <w:szCs w:val="22"/>
              </w:rPr>
              <w:t>0, MSMQ, Web</w:t>
            </w:r>
            <w:r w:rsidR="00CB2F3C" w:rsidRPr="0056007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560076">
              <w:rPr>
                <w:rFonts w:asciiTheme="minorHAnsi" w:hAnsiTheme="minorHAnsi" w:cstheme="minorHAnsi"/>
                <w:sz w:val="22"/>
                <w:szCs w:val="22"/>
              </w:rPr>
              <w:t>Services, Enterprise</w:t>
            </w:r>
            <w:r w:rsidR="00CB2F3C" w:rsidRPr="00560076">
              <w:rPr>
                <w:rFonts w:asciiTheme="minorHAnsi" w:hAnsiTheme="minorHAnsi" w:cstheme="minorHAnsi"/>
                <w:sz w:val="22"/>
                <w:szCs w:val="22"/>
              </w:rPr>
              <w:t xml:space="preserve"> Library 4.1/3.1</w:t>
            </w:r>
            <w:r w:rsidR="00C40C17" w:rsidRPr="00560076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1C32B0" w:rsidRPr="00560076" w14:paraId="5835E0C3" w14:textId="77777777" w:rsidTr="00BA3CE0">
        <w:trPr>
          <w:trHeight w:val="141"/>
        </w:trPr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BB8B234" w14:textId="77777777" w:rsidR="00CB2F3C" w:rsidRPr="00560076" w:rsidRDefault="00CB2F3C" w:rsidP="00BA3CE0">
            <w:pPr>
              <w:pStyle w:val="ListBullet"/>
              <w:tabs>
                <w:tab w:val="clear" w:pos="0"/>
              </w:tabs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560076">
              <w:rPr>
                <w:rFonts w:asciiTheme="minorHAnsi" w:hAnsiTheme="minorHAnsi" w:cstheme="minorHAnsi"/>
                <w:b/>
                <w:sz w:val="22"/>
                <w:szCs w:val="22"/>
              </w:rPr>
              <w:t>Version Control Tools</w:t>
            </w:r>
          </w:p>
        </w:tc>
        <w:tc>
          <w:tcPr>
            <w:tcW w:w="6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991E8D" w14:textId="5EE3F7FB" w:rsidR="00CB2F3C" w:rsidRPr="00560076" w:rsidRDefault="00CB2F3C" w:rsidP="00BA3CE0">
            <w:pPr>
              <w:pStyle w:val="ListBullet"/>
              <w:tabs>
                <w:tab w:val="clear" w:pos="0"/>
              </w:tabs>
              <w:ind w:left="0" w:firstLine="0"/>
              <w:jc w:val="lef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60076">
              <w:rPr>
                <w:rFonts w:asciiTheme="minorHAnsi" w:hAnsiTheme="minorHAnsi" w:cstheme="minorHAnsi"/>
                <w:sz w:val="22"/>
                <w:szCs w:val="22"/>
              </w:rPr>
              <w:t xml:space="preserve">Visual SourceSafe2005, </w:t>
            </w:r>
            <w:r w:rsidR="00D21939" w:rsidRPr="00560076">
              <w:rPr>
                <w:rFonts w:asciiTheme="minorHAnsi" w:hAnsiTheme="minorHAnsi" w:cstheme="minorHAnsi"/>
                <w:sz w:val="22"/>
                <w:szCs w:val="22"/>
              </w:rPr>
              <w:t>Subversion</w:t>
            </w:r>
            <w:r w:rsidRPr="00560076">
              <w:rPr>
                <w:rFonts w:asciiTheme="minorHAnsi" w:hAnsiTheme="minorHAnsi" w:cstheme="minorHAnsi"/>
                <w:sz w:val="22"/>
                <w:szCs w:val="22"/>
              </w:rPr>
              <w:t>, Team Foundation Server 2010/</w:t>
            </w:r>
            <w:r w:rsidR="00D21939" w:rsidRPr="00560076">
              <w:rPr>
                <w:rFonts w:asciiTheme="minorHAnsi" w:hAnsiTheme="minorHAnsi" w:cstheme="minorHAnsi"/>
                <w:sz w:val="22"/>
                <w:szCs w:val="22"/>
              </w:rPr>
              <w:t>2008, SharePoint</w:t>
            </w:r>
            <w:r w:rsidR="00E449AB" w:rsidRPr="00560076">
              <w:rPr>
                <w:rFonts w:asciiTheme="minorHAnsi" w:hAnsiTheme="minorHAnsi" w:cstheme="minorHAnsi"/>
                <w:sz w:val="22"/>
                <w:szCs w:val="22"/>
              </w:rPr>
              <w:t xml:space="preserve"> 07/10/</w:t>
            </w:r>
            <w:r w:rsidR="002C2112" w:rsidRPr="00560076">
              <w:rPr>
                <w:rFonts w:asciiTheme="minorHAnsi" w:hAnsiTheme="minorHAnsi" w:cstheme="minorHAnsi"/>
                <w:sz w:val="22"/>
                <w:szCs w:val="22"/>
              </w:rPr>
              <w:t>13</w:t>
            </w:r>
            <w:r w:rsidR="00C40C17" w:rsidRPr="00560076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1C32B0" w:rsidRPr="00560076" w14:paraId="5A0DE01A" w14:textId="77777777" w:rsidTr="00BA3CE0">
        <w:trPr>
          <w:trHeight w:val="186"/>
        </w:trPr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FC7501" w14:textId="77777777" w:rsidR="00CB2F3C" w:rsidRPr="00560076" w:rsidRDefault="00CB2F3C" w:rsidP="00BA3CE0">
            <w:pPr>
              <w:pStyle w:val="ListBullet"/>
              <w:tabs>
                <w:tab w:val="clear" w:pos="0"/>
              </w:tabs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560076">
              <w:rPr>
                <w:rFonts w:asciiTheme="minorHAnsi" w:hAnsiTheme="minorHAnsi" w:cstheme="minorHAnsi"/>
                <w:b/>
                <w:sz w:val="22"/>
                <w:szCs w:val="22"/>
              </w:rPr>
              <w:t>Other Utilities</w:t>
            </w:r>
          </w:p>
        </w:tc>
        <w:tc>
          <w:tcPr>
            <w:tcW w:w="6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216ADF" w14:textId="16DE839B" w:rsidR="00CB2F3C" w:rsidRPr="00560076" w:rsidRDefault="00D21939" w:rsidP="00BA3CE0">
            <w:pPr>
              <w:pStyle w:val="ListBullet"/>
              <w:tabs>
                <w:tab w:val="clear" w:pos="0"/>
              </w:tabs>
              <w:ind w:left="0" w:firstLine="0"/>
              <w:jc w:val="lef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60076">
              <w:rPr>
                <w:rFonts w:asciiTheme="minorHAnsi" w:hAnsiTheme="minorHAnsi" w:cstheme="minorHAnsi"/>
                <w:sz w:val="22"/>
                <w:szCs w:val="22"/>
              </w:rPr>
              <w:t>ILdasm, Nant, gacutil, Sn.exe, Ants.</w:t>
            </w:r>
          </w:p>
        </w:tc>
      </w:tr>
    </w:tbl>
    <w:p w14:paraId="615B1F48" w14:textId="77777777" w:rsidR="00E820A9" w:rsidRPr="00560076" w:rsidRDefault="00E820A9">
      <w:pPr>
        <w:rPr>
          <w:rFonts w:asciiTheme="minorHAnsi" w:hAnsiTheme="minorHAnsi" w:cstheme="minorHAnsi"/>
          <w:color w:val="auto"/>
          <w:sz w:val="22"/>
          <w:szCs w:val="22"/>
        </w:rPr>
      </w:pPr>
    </w:p>
    <w:p w14:paraId="7FCC0530" w14:textId="77777777" w:rsidR="00E3038C" w:rsidRPr="00560076" w:rsidRDefault="00E820A9">
      <w:pPr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560076">
        <w:rPr>
          <w:rFonts w:asciiTheme="minorHAnsi" w:hAnsiTheme="minorHAnsi" w:cstheme="minorHAnsi"/>
          <w:b/>
          <w:bCs/>
          <w:color w:val="auto"/>
          <w:sz w:val="22"/>
          <w:szCs w:val="22"/>
        </w:rPr>
        <w:t>PROFESSIONAL EXP</w:t>
      </w:r>
      <w:r w:rsidR="001A2523" w:rsidRPr="00560076">
        <w:rPr>
          <w:rFonts w:asciiTheme="minorHAnsi" w:hAnsiTheme="minorHAnsi" w:cstheme="minorHAnsi"/>
          <w:b/>
          <w:bCs/>
          <w:color w:val="auto"/>
          <w:sz w:val="22"/>
          <w:szCs w:val="22"/>
        </w:rPr>
        <w:t>ERIENCE</w:t>
      </w:r>
    </w:p>
    <w:p w14:paraId="50F00231" w14:textId="77777777" w:rsidR="00ED1930" w:rsidRPr="00560076" w:rsidRDefault="00ED1930" w:rsidP="00ED1930">
      <w:pPr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</w:p>
    <w:p w14:paraId="2AF2182B" w14:textId="1440415D" w:rsidR="00F5231B" w:rsidRPr="00560076" w:rsidRDefault="004B5770" w:rsidP="00CB07FF">
      <w:pPr>
        <w:pStyle w:val="NoSpacing"/>
        <w:ind w:left="0"/>
        <w:rPr>
          <w:rFonts w:cstheme="minorHAnsi"/>
          <w:b/>
          <w:bCs/>
        </w:rPr>
      </w:pPr>
      <w:r w:rsidRPr="00560076">
        <w:rPr>
          <w:rFonts w:cstheme="minorHAnsi"/>
          <w:b/>
        </w:rPr>
        <w:t xml:space="preserve">Client: </w:t>
      </w:r>
      <w:r w:rsidR="00F5231B" w:rsidRPr="00560076">
        <w:rPr>
          <w:rFonts w:cstheme="minorHAnsi"/>
          <w:b/>
        </w:rPr>
        <w:t xml:space="preserve">Southwest Airlines, Dallas, Texas                   </w:t>
      </w:r>
      <w:r w:rsidRPr="00560076">
        <w:rPr>
          <w:rFonts w:cstheme="minorHAnsi"/>
          <w:b/>
        </w:rPr>
        <w:t xml:space="preserve">                           </w:t>
      </w:r>
      <w:r w:rsidR="00560076">
        <w:rPr>
          <w:rFonts w:cstheme="minorHAnsi"/>
          <w:b/>
        </w:rPr>
        <w:t xml:space="preserve">                               </w:t>
      </w:r>
      <w:r w:rsidR="00CB07FF" w:rsidRPr="00560076">
        <w:rPr>
          <w:rFonts w:cstheme="minorHAnsi"/>
          <w:b/>
        </w:rPr>
        <w:t>July’</w:t>
      </w:r>
      <w:r w:rsidRPr="00560076">
        <w:rPr>
          <w:rFonts w:cstheme="minorHAnsi"/>
          <w:b/>
        </w:rPr>
        <w:t xml:space="preserve"> 2016 to Present</w:t>
      </w:r>
      <w:r w:rsidR="00F5231B" w:rsidRPr="00560076">
        <w:rPr>
          <w:rFonts w:cstheme="minorHAnsi"/>
          <w:b/>
        </w:rPr>
        <w:t xml:space="preserve">                                                                                                                </w:t>
      </w:r>
      <w:r w:rsidRPr="00560076">
        <w:rPr>
          <w:rFonts w:cstheme="minorHAnsi"/>
          <w:b/>
          <w:bCs/>
        </w:rPr>
        <w:t>Role: Sr.Net Developer</w:t>
      </w:r>
    </w:p>
    <w:p w14:paraId="3D1EC5F2" w14:textId="06C962F6" w:rsidR="0052021D" w:rsidRPr="00560076" w:rsidRDefault="004B5770" w:rsidP="0052021D">
      <w:pPr>
        <w:pStyle w:val="NoSpacing"/>
        <w:ind w:left="0"/>
        <w:rPr>
          <w:rFonts w:cstheme="minorHAnsi"/>
          <w:b/>
        </w:rPr>
      </w:pPr>
      <w:r w:rsidRPr="00560076">
        <w:rPr>
          <w:rFonts w:cstheme="minorHAnsi"/>
          <w:b/>
        </w:rPr>
        <w:t xml:space="preserve">Responsibilities: </w:t>
      </w:r>
    </w:p>
    <w:p w14:paraId="0BACBBDE" w14:textId="77777777" w:rsidR="0052021D" w:rsidRPr="00560076" w:rsidRDefault="0052021D" w:rsidP="0052021D">
      <w:pPr>
        <w:pStyle w:val="NoSpacing"/>
        <w:ind w:left="0"/>
        <w:rPr>
          <w:rFonts w:cstheme="minorHAnsi"/>
          <w:b/>
        </w:rPr>
      </w:pPr>
    </w:p>
    <w:p w14:paraId="0A864C3F" w14:textId="77777777" w:rsidR="00ED1930" w:rsidRPr="00560076" w:rsidRDefault="00ED1930" w:rsidP="00AB5D76">
      <w:pPr>
        <w:pStyle w:val="NoSpacing"/>
        <w:numPr>
          <w:ilvl w:val="0"/>
          <w:numId w:val="45"/>
        </w:numPr>
        <w:rPr>
          <w:rFonts w:cstheme="minorHAnsi"/>
        </w:rPr>
      </w:pPr>
      <w:bookmarkStart w:id="1" w:name="_Hlk505678979"/>
      <w:r w:rsidRPr="00560076">
        <w:rPr>
          <w:rFonts w:cstheme="minorHAnsi"/>
        </w:rPr>
        <w:t xml:space="preserve">Involved in total development life cycle </w:t>
      </w:r>
      <w:r w:rsidRPr="00560076">
        <w:rPr>
          <w:rFonts w:cstheme="minorHAnsi"/>
          <w:b/>
        </w:rPr>
        <w:t>(SDLC)</w:t>
      </w:r>
      <w:r w:rsidRPr="00560076">
        <w:rPr>
          <w:rFonts w:cstheme="minorHAnsi"/>
        </w:rPr>
        <w:t xml:space="preserve"> of the application including Analysis, Design, Development, Source code management, build management, and Testing of application.</w:t>
      </w:r>
    </w:p>
    <w:p w14:paraId="5D27B379" w14:textId="77777777" w:rsidR="00ED1930" w:rsidRPr="00560076" w:rsidRDefault="00ED1930" w:rsidP="00AB5D76">
      <w:pPr>
        <w:pStyle w:val="NoSpacing"/>
        <w:numPr>
          <w:ilvl w:val="0"/>
          <w:numId w:val="45"/>
        </w:numPr>
        <w:rPr>
          <w:rFonts w:cstheme="minorHAnsi"/>
        </w:rPr>
      </w:pPr>
      <w:r w:rsidRPr="00560076">
        <w:rPr>
          <w:rFonts w:cstheme="minorHAnsi"/>
        </w:rPr>
        <w:t>Participated in designing and developing different modules using </w:t>
      </w:r>
      <w:r w:rsidRPr="00560076">
        <w:rPr>
          <w:rFonts w:cstheme="minorHAnsi"/>
          <w:b/>
        </w:rPr>
        <w:t>.Net framework 4.5,</w:t>
      </w:r>
      <w:r w:rsidRPr="00560076">
        <w:rPr>
          <w:rFonts w:cstheme="minorHAnsi"/>
        </w:rPr>
        <w:t xml:space="preserve"> </w:t>
      </w:r>
      <w:r w:rsidRPr="00560076">
        <w:rPr>
          <w:rFonts w:cstheme="minorHAnsi"/>
          <w:b/>
        </w:rPr>
        <w:t>ASP</w:t>
      </w:r>
      <w:r w:rsidRPr="00560076">
        <w:rPr>
          <w:rFonts w:cstheme="minorHAnsi"/>
        </w:rPr>
        <w:t>.</w:t>
      </w:r>
      <w:r w:rsidRPr="00560076">
        <w:rPr>
          <w:rFonts w:cstheme="minorHAnsi"/>
          <w:b/>
        </w:rPr>
        <w:t>NET</w:t>
      </w:r>
      <w:r w:rsidRPr="00560076">
        <w:rPr>
          <w:rFonts w:cstheme="minorHAnsi"/>
        </w:rPr>
        <w:t>, </w:t>
      </w:r>
      <w:r w:rsidRPr="00560076">
        <w:rPr>
          <w:rFonts w:cstheme="minorHAnsi"/>
          <w:b/>
        </w:rPr>
        <w:t>C#, ADO.NET,</w:t>
      </w:r>
      <w:r w:rsidRPr="00560076">
        <w:rPr>
          <w:rFonts w:cstheme="minorHAnsi"/>
        </w:rPr>
        <w:t xml:space="preserve"> </w:t>
      </w:r>
      <w:r w:rsidRPr="00560076">
        <w:rPr>
          <w:rFonts w:cstheme="minorHAnsi"/>
          <w:b/>
        </w:rPr>
        <w:t>XML</w:t>
      </w:r>
      <w:r w:rsidRPr="00560076">
        <w:rPr>
          <w:rFonts w:cstheme="minorHAnsi"/>
        </w:rPr>
        <w:t>, </w:t>
      </w:r>
      <w:r w:rsidRPr="00560076">
        <w:rPr>
          <w:rFonts w:cstheme="minorHAnsi"/>
          <w:b/>
        </w:rPr>
        <w:t>XSD</w:t>
      </w:r>
      <w:r w:rsidRPr="00560076">
        <w:rPr>
          <w:rFonts w:cstheme="minorHAnsi"/>
        </w:rPr>
        <w:t xml:space="preserve">, </w:t>
      </w:r>
      <w:r w:rsidRPr="00560076">
        <w:rPr>
          <w:rFonts w:cstheme="minorHAnsi"/>
          <w:b/>
        </w:rPr>
        <w:t>SQL</w:t>
      </w:r>
      <w:r w:rsidRPr="00560076">
        <w:rPr>
          <w:rFonts w:cstheme="minorHAnsi"/>
        </w:rPr>
        <w:t> </w:t>
      </w:r>
      <w:r w:rsidRPr="00560076">
        <w:rPr>
          <w:rFonts w:cstheme="minorHAnsi"/>
          <w:b/>
        </w:rPr>
        <w:t>server 2012</w:t>
      </w:r>
      <w:r w:rsidRPr="00560076">
        <w:rPr>
          <w:rFonts w:cstheme="minorHAnsi"/>
        </w:rPr>
        <w:t xml:space="preserve">, and </w:t>
      </w:r>
      <w:r w:rsidRPr="00560076">
        <w:rPr>
          <w:rFonts w:cstheme="minorHAnsi"/>
          <w:b/>
        </w:rPr>
        <w:t>Visual Studio 2012.</w:t>
      </w:r>
    </w:p>
    <w:p w14:paraId="571D17B3" w14:textId="77777777" w:rsidR="00ED1930" w:rsidRPr="00560076" w:rsidRDefault="00ED1930" w:rsidP="00AB5D76">
      <w:pPr>
        <w:pStyle w:val="NoSpacing"/>
        <w:numPr>
          <w:ilvl w:val="0"/>
          <w:numId w:val="45"/>
        </w:numPr>
        <w:rPr>
          <w:rFonts w:cstheme="minorHAnsi"/>
        </w:rPr>
      </w:pPr>
      <w:r w:rsidRPr="00560076">
        <w:rPr>
          <w:rFonts w:cstheme="minorHAnsi"/>
        </w:rPr>
        <w:t>Done</w:t>
      </w:r>
      <w:r w:rsidRPr="00560076">
        <w:rPr>
          <w:rFonts w:cstheme="minorHAnsi"/>
          <w:b/>
        </w:rPr>
        <w:t xml:space="preserve"> Multithreading </w:t>
      </w:r>
      <w:r w:rsidRPr="00560076">
        <w:rPr>
          <w:rFonts w:cstheme="minorHAnsi"/>
        </w:rPr>
        <w:t>using</w:t>
      </w:r>
      <w:r w:rsidRPr="00560076">
        <w:rPr>
          <w:rFonts w:cstheme="minorHAnsi"/>
          <w:b/>
        </w:rPr>
        <w:t xml:space="preserve"> C#.</w:t>
      </w:r>
    </w:p>
    <w:p w14:paraId="122319B4" w14:textId="2A2E7A77" w:rsidR="00ED1930" w:rsidRPr="00560076" w:rsidRDefault="004574F4" w:rsidP="00AB5D76">
      <w:pPr>
        <w:pStyle w:val="NoSpacing"/>
        <w:numPr>
          <w:ilvl w:val="0"/>
          <w:numId w:val="45"/>
        </w:numPr>
        <w:rPr>
          <w:rFonts w:cstheme="minorHAnsi"/>
        </w:rPr>
      </w:pPr>
      <w:r w:rsidRPr="00560076">
        <w:rPr>
          <w:rFonts w:cstheme="minorHAnsi"/>
        </w:rPr>
        <w:t xml:space="preserve">Implement </w:t>
      </w:r>
      <w:r w:rsidRPr="00560076">
        <w:rPr>
          <w:rFonts w:cstheme="minorHAnsi"/>
          <w:b/>
        </w:rPr>
        <w:t>A</w:t>
      </w:r>
      <w:r w:rsidR="00ED1930" w:rsidRPr="00560076">
        <w:rPr>
          <w:rFonts w:cstheme="minorHAnsi"/>
          <w:b/>
        </w:rPr>
        <w:t>gile</w:t>
      </w:r>
      <w:r w:rsidR="00AB5864" w:rsidRPr="00560076">
        <w:rPr>
          <w:rFonts w:cstheme="minorHAnsi"/>
          <w:b/>
        </w:rPr>
        <w:t xml:space="preserve"> &amp;</w:t>
      </w:r>
      <w:r w:rsidR="00ED1930" w:rsidRPr="00560076">
        <w:rPr>
          <w:rFonts w:cstheme="minorHAnsi"/>
        </w:rPr>
        <w:t xml:space="preserve"> </w:t>
      </w:r>
      <w:r w:rsidR="00AB5864" w:rsidRPr="00560076">
        <w:rPr>
          <w:rFonts w:cstheme="minorHAnsi"/>
          <w:b/>
        </w:rPr>
        <w:t>S</w:t>
      </w:r>
      <w:r w:rsidR="00ED1930" w:rsidRPr="00560076">
        <w:rPr>
          <w:rFonts w:cstheme="minorHAnsi"/>
          <w:b/>
        </w:rPr>
        <w:t>crum</w:t>
      </w:r>
      <w:r w:rsidR="00ED1930" w:rsidRPr="00560076">
        <w:rPr>
          <w:rFonts w:cstheme="minorHAnsi"/>
        </w:rPr>
        <w:t xml:space="preserve"> methodology in application development.</w:t>
      </w:r>
    </w:p>
    <w:p w14:paraId="679DC28A" w14:textId="77777777" w:rsidR="00ED1930" w:rsidRPr="00560076" w:rsidRDefault="00ED1930" w:rsidP="00AB5D76">
      <w:pPr>
        <w:pStyle w:val="NoSpacing"/>
        <w:numPr>
          <w:ilvl w:val="0"/>
          <w:numId w:val="45"/>
        </w:numPr>
        <w:rPr>
          <w:rFonts w:cstheme="minorHAnsi"/>
        </w:rPr>
      </w:pPr>
      <w:r w:rsidRPr="00560076">
        <w:rPr>
          <w:rFonts w:cstheme="minorHAnsi"/>
        </w:rPr>
        <w:t xml:space="preserve">Designed Web pages using </w:t>
      </w:r>
      <w:r w:rsidRPr="00560076">
        <w:rPr>
          <w:rFonts w:cstheme="minorHAnsi"/>
          <w:b/>
        </w:rPr>
        <w:t>ASP.NET</w:t>
      </w:r>
      <w:r w:rsidRPr="00560076">
        <w:rPr>
          <w:rFonts w:cstheme="minorHAnsi"/>
        </w:rPr>
        <w:t xml:space="preserve"> including master page, custom control.</w:t>
      </w:r>
    </w:p>
    <w:p w14:paraId="427C7E1F" w14:textId="77777777" w:rsidR="00AB5864" w:rsidRPr="00560076" w:rsidRDefault="00ED1930" w:rsidP="00AB5D76">
      <w:pPr>
        <w:pStyle w:val="NoSpacing"/>
        <w:numPr>
          <w:ilvl w:val="0"/>
          <w:numId w:val="45"/>
        </w:numPr>
        <w:rPr>
          <w:rFonts w:cstheme="minorHAnsi"/>
        </w:rPr>
      </w:pPr>
      <w:r w:rsidRPr="00560076">
        <w:rPr>
          <w:rFonts w:cstheme="minorHAnsi"/>
        </w:rPr>
        <w:t xml:space="preserve">Worked with </w:t>
      </w:r>
      <w:r w:rsidRPr="00560076">
        <w:rPr>
          <w:rFonts w:cstheme="minorHAnsi"/>
          <w:b/>
        </w:rPr>
        <w:t>HTML</w:t>
      </w:r>
      <w:r w:rsidRPr="00560076">
        <w:rPr>
          <w:rFonts w:cstheme="minorHAnsi"/>
        </w:rPr>
        <w:t xml:space="preserve">, </w:t>
      </w:r>
      <w:r w:rsidRPr="00560076">
        <w:rPr>
          <w:rFonts w:cstheme="minorHAnsi"/>
          <w:b/>
        </w:rPr>
        <w:t>CSS</w:t>
      </w:r>
      <w:r w:rsidRPr="00560076">
        <w:rPr>
          <w:rFonts w:cstheme="minorHAnsi"/>
        </w:rPr>
        <w:t xml:space="preserve">, </w:t>
      </w:r>
      <w:r w:rsidRPr="00560076">
        <w:rPr>
          <w:rFonts w:cstheme="minorHAnsi"/>
          <w:b/>
        </w:rPr>
        <w:t>AJAX</w:t>
      </w:r>
      <w:r w:rsidRPr="00560076">
        <w:rPr>
          <w:rFonts w:cstheme="minorHAnsi"/>
        </w:rPr>
        <w:t xml:space="preserve">, </w:t>
      </w:r>
      <w:r w:rsidRPr="00560076">
        <w:rPr>
          <w:rFonts w:cstheme="minorHAnsi"/>
          <w:b/>
        </w:rPr>
        <w:t>Bootstrap, AngularJS</w:t>
      </w:r>
      <w:r w:rsidRPr="00560076">
        <w:rPr>
          <w:rFonts w:cstheme="minorHAnsi"/>
        </w:rPr>
        <w:t xml:space="preserve"> and </w:t>
      </w:r>
      <w:r w:rsidRPr="00560076">
        <w:rPr>
          <w:rFonts w:cstheme="minorHAnsi"/>
          <w:b/>
        </w:rPr>
        <w:t>jQuery</w:t>
      </w:r>
      <w:r w:rsidRPr="00560076">
        <w:rPr>
          <w:rFonts w:cstheme="minorHAnsi"/>
        </w:rPr>
        <w:t xml:space="preserve"> to improve look and feel of the </w:t>
      </w:r>
      <w:r w:rsidRPr="00560076">
        <w:rPr>
          <w:rFonts w:cstheme="minorHAnsi"/>
          <w:b/>
        </w:rPr>
        <w:t>ASP.NET4.5</w:t>
      </w:r>
      <w:r w:rsidRPr="00560076">
        <w:rPr>
          <w:rFonts w:cstheme="minorHAnsi"/>
        </w:rPr>
        <w:t xml:space="preserve"> web page. </w:t>
      </w:r>
    </w:p>
    <w:p w14:paraId="4F5DE6A1" w14:textId="2B97A8C1" w:rsidR="00703B23" w:rsidRPr="00560076" w:rsidRDefault="00703B23" w:rsidP="00AB5D76">
      <w:pPr>
        <w:pStyle w:val="NoSpacing"/>
        <w:numPr>
          <w:ilvl w:val="0"/>
          <w:numId w:val="45"/>
        </w:numPr>
        <w:rPr>
          <w:rFonts w:cstheme="minorHAnsi"/>
        </w:rPr>
      </w:pPr>
      <w:r w:rsidRPr="00560076">
        <w:rPr>
          <w:rFonts w:cstheme="minorHAnsi"/>
          <w:shd w:val="clear" w:color="auto" w:fill="FFFFFF"/>
        </w:rPr>
        <w:lastRenderedPageBreak/>
        <w:t xml:space="preserve">Involved in successful migration of C based architecture to </w:t>
      </w:r>
      <w:r w:rsidRPr="00560076">
        <w:rPr>
          <w:rFonts w:cstheme="minorHAnsi"/>
          <w:b/>
          <w:shd w:val="clear" w:color="auto" w:fill="FFFFFF"/>
        </w:rPr>
        <w:t>GO (Go Language)</w:t>
      </w:r>
      <w:r w:rsidRPr="00560076">
        <w:rPr>
          <w:rFonts w:cstheme="minorHAnsi"/>
          <w:shd w:val="clear" w:color="auto" w:fill="FFFFFF"/>
        </w:rPr>
        <w:t> worked in distributed systems and server sided software. </w:t>
      </w:r>
    </w:p>
    <w:p w14:paraId="7431C508" w14:textId="750797DE" w:rsidR="00703B23" w:rsidRPr="00560076" w:rsidRDefault="00703B23" w:rsidP="00AB5D76">
      <w:pPr>
        <w:pStyle w:val="NoSpacing"/>
        <w:numPr>
          <w:ilvl w:val="0"/>
          <w:numId w:val="45"/>
        </w:numPr>
        <w:rPr>
          <w:rFonts w:cstheme="minorHAnsi"/>
        </w:rPr>
      </w:pPr>
      <w:r w:rsidRPr="00560076">
        <w:rPr>
          <w:rFonts w:cstheme="minorHAnsi"/>
          <w:shd w:val="clear" w:color="auto" w:fill="FFFFFF"/>
        </w:rPr>
        <w:t xml:space="preserve">Developed Micro services to utilize </w:t>
      </w:r>
      <w:r w:rsidRPr="00560076">
        <w:rPr>
          <w:rFonts w:cstheme="minorHAnsi"/>
          <w:b/>
          <w:shd w:val="clear" w:color="auto" w:fill="FFFFFF"/>
        </w:rPr>
        <w:t>Go Language</w:t>
      </w:r>
      <w:r w:rsidRPr="00560076">
        <w:rPr>
          <w:rFonts w:cstheme="minorHAnsi"/>
          <w:shd w:val="clear" w:color="auto" w:fill="FFFFFF"/>
        </w:rPr>
        <w:t>, REST web services in the client's environment. </w:t>
      </w:r>
    </w:p>
    <w:p w14:paraId="03EE6333" w14:textId="3CFF342B" w:rsidR="00ED1930" w:rsidRPr="00560076" w:rsidRDefault="00ED1930" w:rsidP="00AB5D76">
      <w:pPr>
        <w:pStyle w:val="NoSpacing"/>
        <w:numPr>
          <w:ilvl w:val="0"/>
          <w:numId w:val="45"/>
        </w:numPr>
        <w:rPr>
          <w:rFonts w:cstheme="minorHAnsi"/>
        </w:rPr>
      </w:pPr>
      <w:r w:rsidRPr="00560076">
        <w:rPr>
          <w:rFonts w:cstheme="minorHAnsi"/>
        </w:rPr>
        <w:t xml:space="preserve">Class libraries containing code for business and data access logic coded using </w:t>
      </w:r>
      <w:r w:rsidRPr="00560076">
        <w:rPr>
          <w:rFonts w:cstheme="minorHAnsi"/>
          <w:b/>
        </w:rPr>
        <w:t>C#.NET</w:t>
      </w:r>
      <w:r w:rsidRPr="00560076">
        <w:rPr>
          <w:rFonts w:cstheme="minorHAnsi"/>
        </w:rPr>
        <w:t>.</w:t>
      </w:r>
    </w:p>
    <w:p w14:paraId="6B6046C2" w14:textId="77777777" w:rsidR="00ED1930" w:rsidRPr="00560076" w:rsidRDefault="00ED1930" w:rsidP="00AB5D76">
      <w:pPr>
        <w:pStyle w:val="NoSpacing"/>
        <w:numPr>
          <w:ilvl w:val="0"/>
          <w:numId w:val="45"/>
        </w:numPr>
        <w:rPr>
          <w:rFonts w:cstheme="minorHAnsi"/>
        </w:rPr>
      </w:pPr>
      <w:r w:rsidRPr="00560076">
        <w:rPr>
          <w:rFonts w:cstheme="minorHAnsi"/>
        </w:rPr>
        <w:t xml:space="preserve">Designed databases and wrote Queries, Stored Procedures, Trigger in </w:t>
      </w:r>
      <w:r w:rsidRPr="00560076">
        <w:rPr>
          <w:rFonts w:cstheme="minorHAnsi"/>
          <w:b/>
        </w:rPr>
        <w:t>SQL</w:t>
      </w:r>
      <w:r w:rsidRPr="00560076">
        <w:rPr>
          <w:rFonts w:cstheme="minorHAnsi"/>
        </w:rPr>
        <w:t xml:space="preserve"> </w:t>
      </w:r>
      <w:r w:rsidRPr="00560076">
        <w:rPr>
          <w:rFonts w:cstheme="minorHAnsi"/>
          <w:b/>
        </w:rPr>
        <w:t>2012</w:t>
      </w:r>
      <w:r w:rsidRPr="00560076">
        <w:rPr>
          <w:rFonts w:cstheme="minorHAnsi"/>
        </w:rPr>
        <w:t>.</w:t>
      </w:r>
    </w:p>
    <w:p w14:paraId="67877942" w14:textId="77777777" w:rsidR="00ED1930" w:rsidRPr="00560076" w:rsidRDefault="00ED1930" w:rsidP="00AB5D76">
      <w:pPr>
        <w:pStyle w:val="NoSpacing"/>
        <w:numPr>
          <w:ilvl w:val="0"/>
          <w:numId w:val="45"/>
        </w:numPr>
        <w:rPr>
          <w:rFonts w:cstheme="minorHAnsi"/>
        </w:rPr>
      </w:pPr>
      <w:r w:rsidRPr="00560076">
        <w:rPr>
          <w:rFonts w:cstheme="minorHAnsi"/>
        </w:rPr>
        <w:t>Used </w:t>
      </w:r>
      <w:r w:rsidRPr="00560076">
        <w:rPr>
          <w:rFonts w:cstheme="minorHAnsi"/>
          <w:b/>
        </w:rPr>
        <w:t>ADO</w:t>
      </w:r>
      <w:r w:rsidRPr="00560076">
        <w:rPr>
          <w:rFonts w:cstheme="minorHAnsi"/>
        </w:rPr>
        <w:t>.</w:t>
      </w:r>
      <w:r w:rsidRPr="00560076">
        <w:rPr>
          <w:rFonts w:cstheme="minorHAnsi"/>
          <w:b/>
        </w:rPr>
        <w:t>NET</w:t>
      </w:r>
      <w:r w:rsidRPr="00560076">
        <w:rPr>
          <w:rFonts w:cstheme="minorHAnsi"/>
        </w:rPr>
        <w:t xml:space="preserve"> framework such as Connection, Command, Data Adapter and Data Reader to consistent access and manipulate the </w:t>
      </w:r>
      <w:r w:rsidRPr="00560076">
        <w:rPr>
          <w:rFonts w:cstheme="minorHAnsi"/>
          <w:b/>
        </w:rPr>
        <w:t>SQL</w:t>
      </w:r>
      <w:r w:rsidRPr="00560076">
        <w:rPr>
          <w:rFonts w:cstheme="minorHAnsi"/>
        </w:rPr>
        <w:t> data sources.</w:t>
      </w:r>
    </w:p>
    <w:p w14:paraId="5343D1AF" w14:textId="77777777" w:rsidR="00ED1930" w:rsidRPr="00560076" w:rsidRDefault="00ED1930" w:rsidP="00AB5D76">
      <w:pPr>
        <w:pStyle w:val="NoSpacing"/>
        <w:numPr>
          <w:ilvl w:val="0"/>
          <w:numId w:val="45"/>
        </w:numPr>
        <w:rPr>
          <w:rFonts w:cstheme="minorHAnsi"/>
        </w:rPr>
      </w:pPr>
      <w:r w:rsidRPr="00560076">
        <w:rPr>
          <w:rFonts w:cstheme="minorHAnsi"/>
        </w:rPr>
        <w:t xml:space="preserve">Used </w:t>
      </w:r>
      <w:r w:rsidRPr="00560076">
        <w:rPr>
          <w:rFonts w:cstheme="minorHAnsi"/>
          <w:b/>
        </w:rPr>
        <w:t>SSRS</w:t>
      </w:r>
      <w:r w:rsidRPr="00560076">
        <w:rPr>
          <w:rFonts w:cstheme="minorHAnsi"/>
        </w:rPr>
        <w:t xml:space="preserve"> for </w:t>
      </w:r>
      <w:r w:rsidRPr="00560076">
        <w:rPr>
          <w:rFonts w:cstheme="minorHAnsi"/>
          <w:b/>
        </w:rPr>
        <w:t>SQL Server reporting</w:t>
      </w:r>
      <w:r w:rsidRPr="00560076">
        <w:rPr>
          <w:rFonts w:cstheme="minorHAnsi"/>
        </w:rPr>
        <w:t xml:space="preserve"> and </w:t>
      </w:r>
      <w:r w:rsidRPr="00560076">
        <w:rPr>
          <w:rFonts w:cstheme="minorHAnsi"/>
          <w:b/>
        </w:rPr>
        <w:t>SSIS</w:t>
      </w:r>
      <w:r w:rsidRPr="00560076">
        <w:rPr>
          <w:rFonts w:cstheme="minorHAnsi"/>
        </w:rPr>
        <w:t xml:space="preserve"> for </w:t>
      </w:r>
      <w:r w:rsidRPr="00560076">
        <w:rPr>
          <w:rFonts w:cstheme="minorHAnsi"/>
          <w:b/>
        </w:rPr>
        <w:t>SQL Server data migration</w:t>
      </w:r>
      <w:r w:rsidRPr="00560076">
        <w:rPr>
          <w:rFonts w:cstheme="minorHAnsi"/>
        </w:rPr>
        <w:t>.</w:t>
      </w:r>
    </w:p>
    <w:p w14:paraId="6BD01850" w14:textId="77777777" w:rsidR="00ED1930" w:rsidRPr="00560076" w:rsidRDefault="00ED1930" w:rsidP="00AB5D76">
      <w:pPr>
        <w:pStyle w:val="NoSpacing"/>
        <w:numPr>
          <w:ilvl w:val="0"/>
          <w:numId w:val="45"/>
        </w:numPr>
        <w:rPr>
          <w:rFonts w:cstheme="minorHAnsi"/>
        </w:rPr>
      </w:pPr>
      <w:r w:rsidRPr="00560076">
        <w:rPr>
          <w:rFonts w:cstheme="minorHAnsi"/>
        </w:rPr>
        <w:t xml:space="preserve">Created </w:t>
      </w:r>
      <w:r w:rsidRPr="00560076">
        <w:rPr>
          <w:rFonts w:cstheme="minorHAnsi"/>
          <w:b/>
        </w:rPr>
        <w:t>DAL</w:t>
      </w:r>
      <w:r w:rsidRPr="00560076">
        <w:rPr>
          <w:rFonts w:cstheme="minorHAnsi"/>
        </w:rPr>
        <w:t xml:space="preserve"> </w:t>
      </w:r>
      <w:r w:rsidRPr="00560076">
        <w:rPr>
          <w:rFonts w:cstheme="minorHAnsi"/>
          <w:b/>
        </w:rPr>
        <w:t>(Data Access Layers)</w:t>
      </w:r>
      <w:r w:rsidRPr="00560076">
        <w:rPr>
          <w:rFonts w:cstheme="minorHAnsi"/>
        </w:rPr>
        <w:t xml:space="preserve"> to establish database connectivity and data manipulation. </w:t>
      </w:r>
    </w:p>
    <w:p w14:paraId="2941AAED" w14:textId="45E01889" w:rsidR="00ED1930" w:rsidRPr="00560076" w:rsidRDefault="00ED1930" w:rsidP="00AB5D76">
      <w:pPr>
        <w:pStyle w:val="NoSpacing"/>
        <w:numPr>
          <w:ilvl w:val="0"/>
          <w:numId w:val="45"/>
        </w:numPr>
        <w:rPr>
          <w:rFonts w:cstheme="minorHAnsi"/>
        </w:rPr>
      </w:pPr>
      <w:r w:rsidRPr="00560076">
        <w:rPr>
          <w:rFonts w:cstheme="minorHAnsi"/>
        </w:rPr>
        <w:t>Implementation of client side Validate form inputs, </w:t>
      </w:r>
      <w:r w:rsidR="00D21939" w:rsidRPr="00560076">
        <w:rPr>
          <w:rFonts w:cstheme="minorHAnsi"/>
        </w:rPr>
        <w:t>customize</w:t>
      </w:r>
      <w:r w:rsidRPr="00560076">
        <w:rPr>
          <w:rFonts w:cstheme="minorHAnsi"/>
        </w:rPr>
        <w:t xml:space="preserve"> selections, Confirmation using </w:t>
      </w:r>
      <w:r w:rsidRPr="00560076">
        <w:rPr>
          <w:rFonts w:cstheme="minorHAnsi"/>
          <w:b/>
        </w:rPr>
        <w:t>JavaScript, JQuery</w:t>
      </w:r>
      <w:r w:rsidRPr="00560076">
        <w:rPr>
          <w:rFonts w:cstheme="minorHAnsi"/>
        </w:rPr>
        <w:t xml:space="preserve"> and </w:t>
      </w:r>
      <w:r w:rsidRPr="00560076">
        <w:rPr>
          <w:rFonts w:cstheme="minorHAnsi"/>
          <w:b/>
        </w:rPr>
        <w:t>Ajax</w:t>
      </w:r>
      <w:r w:rsidRPr="00560076">
        <w:rPr>
          <w:rFonts w:cstheme="minorHAnsi"/>
        </w:rPr>
        <w:t>.</w:t>
      </w:r>
    </w:p>
    <w:p w14:paraId="5747154C" w14:textId="77777777" w:rsidR="00ED1930" w:rsidRPr="00560076" w:rsidRDefault="00ED1930" w:rsidP="00AB5D76">
      <w:pPr>
        <w:pStyle w:val="NoSpacing"/>
        <w:numPr>
          <w:ilvl w:val="0"/>
          <w:numId w:val="45"/>
        </w:numPr>
        <w:rPr>
          <w:rFonts w:cstheme="minorHAnsi"/>
        </w:rPr>
      </w:pPr>
      <w:r w:rsidRPr="00560076">
        <w:rPr>
          <w:rFonts w:cstheme="minorHAnsi"/>
        </w:rPr>
        <w:t>Used </w:t>
      </w:r>
      <w:r w:rsidRPr="00560076">
        <w:rPr>
          <w:rFonts w:cstheme="minorHAnsi"/>
          <w:b/>
        </w:rPr>
        <w:t>WCF</w:t>
      </w:r>
      <w:r w:rsidRPr="00560076">
        <w:rPr>
          <w:rFonts w:cstheme="minorHAnsi"/>
        </w:rPr>
        <w:t xml:space="preserve"> Service Contract for validating the user input. </w:t>
      </w:r>
    </w:p>
    <w:p w14:paraId="5D08DE39" w14:textId="77777777" w:rsidR="00ED1930" w:rsidRPr="00560076" w:rsidRDefault="00ED1930" w:rsidP="00AB5D76">
      <w:pPr>
        <w:pStyle w:val="NoSpacing"/>
        <w:numPr>
          <w:ilvl w:val="0"/>
          <w:numId w:val="45"/>
        </w:numPr>
        <w:rPr>
          <w:rFonts w:cstheme="minorHAnsi"/>
        </w:rPr>
      </w:pPr>
      <w:r w:rsidRPr="00560076">
        <w:rPr>
          <w:rFonts w:cstheme="minorHAnsi"/>
        </w:rPr>
        <w:t xml:space="preserve">Coding for various Modules Error Handling using </w:t>
      </w:r>
      <w:r w:rsidRPr="00560076">
        <w:rPr>
          <w:rFonts w:cstheme="minorHAnsi"/>
          <w:b/>
        </w:rPr>
        <w:t>ASP.NET</w:t>
      </w:r>
      <w:r w:rsidRPr="00560076">
        <w:rPr>
          <w:rFonts w:cstheme="minorHAnsi"/>
        </w:rPr>
        <w:t xml:space="preserve"> features such as Exception Handling, and Custom Error Messages.</w:t>
      </w:r>
    </w:p>
    <w:p w14:paraId="384213D7" w14:textId="77777777" w:rsidR="00ED1930" w:rsidRPr="00560076" w:rsidRDefault="00ED1930" w:rsidP="00AB5D76">
      <w:pPr>
        <w:pStyle w:val="NoSpacing"/>
        <w:numPr>
          <w:ilvl w:val="0"/>
          <w:numId w:val="45"/>
        </w:numPr>
        <w:rPr>
          <w:rFonts w:cstheme="minorHAnsi"/>
        </w:rPr>
      </w:pPr>
      <w:r w:rsidRPr="00560076">
        <w:rPr>
          <w:rFonts w:cstheme="minorHAnsi"/>
        </w:rPr>
        <w:t xml:space="preserve">Used Team Foundation Server </w:t>
      </w:r>
      <w:r w:rsidRPr="00560076">
        <w:rPr>
          <w:rFonts w:cstheme="minorHAnsi"/>
          <w:b/>
        </w:rPr>
        <w:t>(TFS)</w:t>
      </w:r>
      <w:r w:rsidRPr="00560076">
        <w:rPr>
          <w:rFonts w:cstheme="minorHAnsi"/>
        </w:rPr>
        <w:t> for source control, integration, maintenance, data collection, reporting, project tracking and Security of code. </w:t>
      </w:r>
    </w:p>
    <w:p w14:paraId="59FFDE7E" w14:textId="77777777" w:rsidR="00ED1930" w:rsidRPr="00560076" w:rsidRDefault="00ED1930" w:rsidP="00AB5D76">
      <w:pPr>
        <w:pStyle w:val="NoSpacing"/>
        <w:numPr>
          <w:ilvl w:val="0"/>
          <w:numId w:val="45"/>
        </w:numPr>
        <w:rPr>
          <w:rFonts w:cstheme="minorHAnsi"/>
        </w:rPr>
      </w:pPr>
      <w:r w:rsidRPr="00560076">
        <w:rPr>
          <w:rFonts w:cstheme="minorHAnsi"/>
        </w:rPr>
        <w:t xml:space="preserve">Performed unit testing using </w:t>
      </w:r>
      <w:r w:rsidRPr="00560076">
        <w:rPr>
          <w:rFonts w:cstheme="minorHAnsi"/>
          <w:b/>
        </w:rPr>
        <w:t>VSTS</w:t>
      </w:r>
      <w:r w:rsidRPr="00560076">
        <w:rPr>
          <w:rFonts w:cstheme="minorHAnsi"/>
        </w:rPr>
        <w:t>.</w:t>
      </w:r>
    </w:p>
    <w:p w14:paraId="48077B3D" w14:textId="77777777" w:rsidR="00ED1930" w:rsidRPr="00560076" w:rsidRDefault="00ED1930" w:rsidP="00AB5D76">
      <w:pPr>
        <w:pStyle w:val="NoSpacing"/>
        <w:numPr>
          <w:ilvl w:val="0"/>
          <w:numId w:val="45"/>
        </w:numPr>
        <w:rPr>
          <w:rFonts w:cstheme="minorHAnsi"/>
        </w:rPr>
      </w:pPr>
      <w:r w:rsidRPr="00560076">
        <w:rPr>
          <w:rFonts w:cstheme="minorHAnsi"/>
        </w:rPr>
        <w:t>Performed code review, worked close to team member to ensure consistence to code standards.</w:t>
      </w:r>
    </w:p>
    <w:p w14:paraId="620FA97A" w14:textId="77777777" w:rsidR="00ED1930" w:rsidRPr="00560076" w:rsidRDefault="00ED1930" w:rsidP="00AB5D76">
      <w:pPr>
        <w:pStyle w:val="NoSpacing"/>
        <w:numPr>
          <w:ilvl w:val="0"/>
          <w:numId w:val="45"/>
        </w:numPr>
        <w:rPr>
          <w:rFonts w:cstheme="minorHAnsi"/>
        </w:rPr>
      </w:pPr>
      <w:r w:rsidRPr="00560076">
        <w:rPr>
          <w:rFonts w:cstheme="minorHAnsi"/>
        </w:rPr>
        <w:t>Documented and coding Technical artifacts and developed test plans.</w:t>
      </w:r>
    </w:p>
    <w:p w14:paraId="0DE590C1" w14:textId="77777777" w:rsidR="00D3598D" w:rsidRPr="00560076" w:rsidRDefault="00D3598D" w:rsidP="00AB5D76">
      <w:pPr>
        <w:pStyle w:val="NoSpacing"/>
        <w:numPr>
          <w:ilvl w:val="0"/>
          <w:numId w:val="45"/>
        </w:numPr>
        <w:rPr>
          <w:rFonts w:cstheme="minorHAnsi"/>
        </w:rPr>
      </w:pPr>
      <w:r w:rsidRPr="00560076">
        <w:rPr>
          <w:rFonts w:cstheme="minorHAnsi"/>
        </w:rPr>
        <w:t xml:space="preserve">Used </w:t>
      </w:r>
      <w:r w:rsidRPr="00560076">
        <w:rPr>
          <w:rFonts w:cstheme="minorHAnsi"/>
          <w:b/>
        </w:rPr>
        <w:t>WPF</w:t>
      </w:r>
      <w:r w:rsidRPr="00560076">
        <w:rPr>
          <w:rFonts w:cstheme="minorHAnsi"/>
        </w:rPr>
        <w:t xml:space="preserve"> in creating different animated scenes using the combination of transforms, animation </w:t>
      </w:r>
      <w:r w:rsidR="002B7E75" w:rsidRPr="00560076">
        <w:rPr>
          <w:rFonts w:cstheme="minorHAnsi"/>
        </w:rPr>
        <w:t>controls (storyboard</w:t>
      </w:r>
      <w:r w:rsidRPr="00560076">
        <w:rPr>
          <w:rFonts w:cstheme="minorHAnsi"/>
        </w:rPr>
        <w:t>, double animation) and color effects.</w:t>
      </w:r>
    </w:p>
    <w:p w14:paraId="3AEEF103" w14:textId="77777777" w:rsidR="00D3598D" w:rsidRPr="00560076" w:rsidRDefault="00D3598D" w:rsidP="00AB5D76">
      <w:pPr>
        <w:pStyle w:val="NoSpacing"/>
        <w:numPr>
          <w:ilvl w:val="0"/>
          <w:numId w:val="45"/>
        </w:numPr>
        <w:rPr>
          <w:rFonts w:cstheme="minorHAnsi"/>
        </w:rPr>
      </w:pPr>
      <w:r w:rsidRPr="00560076">
        <w:rPr>
          <w:rFonts w:cstheme="minorHAnsi"/>
        </w:rPr>
        <w:t xml:space="preserve">Implemented </w:t>
      </w:r>
      <w:r w:rsidRPr="00560076">
        <w:rPr>
          <w:rFonts w:cstheme="minorHAnsi"/>
          <w:b/>
        </w:rPr>
        <w:t>WPF</w:t>
      </w:r>
      <w:r w:rsidR="002B7E75" w:rsidRPr="00560076">
        <w:rPr>
          <w:rFonts w:cstheme="minorHAnsi"/>
        </w:rPr>
        <w:t xml:space="preserve"> in creating custom controls</w:t>
      </w:r>
      <w:r w:rsidRPr="00560076">
        <w:rPr>
          <w:rFonts w:cstheme="minorHAnsi"/>
        </w:rPr>
        <w:t>.</w:t>
      </w:r>
    </w:p>
    <w:p w14:paraId="7BA0E311" w14:textId="77777777" w:rsidR="00645CAF" w:rsidRPr="00560076" w:rsidRDefault="00645CAF" w:rsidP="00AB5D76">
      <w:pPr>
        <w:pStyle w:val="NoSpacing"/>
        <w:numPr>
          <w:ilvl w:val="0"/>
          <w:numId w:val="45"/>
        </w:numPr>
        <w:rPr>
          <w:rFonts w:cstheme="minorHAnsi"/>
        </w:rPr>
      </w:pPr>
      <w:r w:rsidRPr="00560076">
        <w:rPr>
          <w:rFonts w:cstheme="minorHAnsi"/>
        </w:rPr>
        <w:t xml:space="preserve">Led company through successful launch of </w:t>
      </w:r>
      <w:r w:rsidRPr="00560076">
        <w:rPr>
          <w:rFonts w:cstheme="minorHAnsi"/>
          <w:b/>
        </w:rPr>
        <w:t>Web redesign</w:t>
      </w:r>
      <w:r w:rsidRPr="00560076">
        <w:rPr>
          <w:rFonts w:cstheme="minorHAnsi"/>
        </w:rPr>
        <w:t>, coordinating all content and layout with Web design team.</w:t>
      </w:r>
    </w:p>
    <w:p w14:paraId="6634015A" w14:textId="77777777" w:rsidR="00E14F5A" w:rsidRPr="00560076" w:rsidRDefault="00645CAF" w:rsidP="00AB5D76">
      <w:pPr>
        <w:pStyle w:val="NoSpacing"/>
        <w:numPr>
          <w:ilvl w:val="0"/>
          <w:numId w:val="45"/>
        </w:numPr>
        <w:rPr>
          <w:rFonts w:cstheme="minorHAnsi"/>
        </w:rPr>
      </w:pPr>
      <w:r w:rsidRPr="00560076">
        <w:rPr>
          <w:rFonts w:cstheme="minorHAnsi"/>
          <w:shd w:val="clear" w:color="auto" w:fill="FFFFFF"/>
        </w:rPr>
        <w:t xml:space="preserve">Ensured </w:t>
      </w:r>
      <w:r w:rsidRPr="00560076">
        <w:rPr>
          <w:rFonts w:cstheme="minorHAnsi"/>
          <w:b/>
          <w:shd w:val="clear" w:color="auto" w:fill="FFFFFF"/>
        </w:rPr>
        <w:t>Web content accuracy</w:t>
      </w:r>
      <w:r w:rsidRPr="00560076">
        <w:rPr>
          <w:rFonts w:cstheme="minorHAnsi"/>
          <w:shd w:val="clear" w:color="auto" w:fill="FFFFFF"/>
        </w:rPr>
        <w:t xml:space="preserve"> and taxonomy through development and analysis of end-user feedback channels</w:t>
      </w:r>
    </w:p>
    <w:p w14:paraId="13E46EBC" w14:textId="77777777" w:rsidR="00AB5D76" w:rsidRPr="00560076" w:rsidRDefault="00AB5D76" w:rsidP="00AB5D76">
      <w:pPr>
        <w:pStyle w:val="NoSpacing"/>
        <w:ind w:left="360"/>
        <w:rPr>
          <w:rFonts w:cstheme="minorHAnsi"/>
        </w:rPr>
      </w:pPr>
    </w:p>
    <w:p w14:paraId="54B01743" w14:textId="790930D0" w:rsidR="00E14F5A" w:rsidRPr="00560076" w:rsidRDefault="00D21939" w:rsidP="00560076">
      <w:pPr>
        <w:pStyle w:val="NoSpacing"/>
        <w:ind w:left="0"/>
        <w:rPr>
          <w:rFonts w:cstheme="minorHAnsi"/>
        </w:rPr>
      </w:pPr>
      <w:r w:rsidRPr="00560076">
        <w:rPr>
          <w:rFonts w:cstheme="minorHAnsi"/>
          <w:b/>
          <w:bCs/>
        </w:rPr>
        <w:t>Environment:</w:t>
      </w:r>
      <w:r w:rsidR="00645CAF" w:rsidRPr="00560076">
        <w:rPr>
          <w:rFonts w:cstheme="minorHAnsi"/>
          <w:bCs/>
        </w:rPr>
        <w:t xml:space="preserve"> </w:t>
      </w:r>
      <w:r w:rsidR="00ED1930" w:rsidRPr="00560076">
        <w:rPr>
          <w:rFonts w:cstheme="minorHAnsi"/>
        </w:rPr>
        <w:t xml:space="preserve">Net Framework 4.5, ASP.NET, C#, WCF, </w:t>
      </w:r>
      <w:r w:rsidR="002B7E75" w:rsidRPr="00560076">
        <w:rPr>
          <w:rFonts w:cstheme="minorHAnsi"/>
        </w:rPr>
        <w:t xml:space="preserve">WPF, </w:t>
      </w:r>
      <w:r w:rsidRPr="00560076">
        <w:rPr>
          <w:rFonts w:cstheme="minorHAnsi"/>
        </w:rPr>
        <w:t>ADO.NET, SSRS</w:t>
      </w:r>
      <w:r w:rsidR="00ED1930" w:rsidRPr="00560076">
        <w:rPr>
          <w:rFonts w:cstheme="minorHAnsi"/>
        </w:rPr>
        <w:t xml:space="preserve">, </w:t>
      </w:r>
      <w:r w:rsidRPr="00560076">
        <w:rPr>
          <w:rFonts w:cstheme="minorHAnsi"/>
        </w:rPr>
        <w:t>SSIS, AJAX</w:t>
      </w:r>
      <w:r w:rsidR="00ED1930" w:rsidRPr="00560076">
        <w:rPr>
          <w:rFonts w:cstheme="minorHAnsi"/>
        </w:rPr>
        <w:t>, JavaScript,</w:t>
      </w:r>
      <w:r w:rsidR="00DC45ED" w:rsidRPr="00560076">
        <w:rPr>
          <w:rFonts w:cstheme="minorHAnsi"/>
          <w:b/>
          <w:shd w:val="clear" w:color="auto" w:fill="FFFFFF"/>
        </w:rPr>
        <w:t xml:space="preserve"> </w:t>
      </w:r>
      <w:r w:rsidR="00DC45ED" w:rsidRPr="00560076">
        <w:rPr>
          <w:rFonts w:cstheme="minorHAnsi"/>
          <w:shd w:val="clear" w:color="auto" w:fill="FFFFFF"/>
        </w:rPr>
        <w:t>Go Language,</w:t>
      </w:r>
      <w:r w:rsidR="00A45D46" w:rsidRPr="00560076">
        <w:rPr>
          <w:rFonts w:cstheme="minorHAnsi"/>
        </w:rPr>
        <w:t xml:space="preserve"> </w:t>
      </w:r>
      <w:r w:rsidR="00ED1930" w:rsidRPr="00560076">
        <w:rPr>
          <w:rFonts w:cstheme="minorHAnsi"/>
        </w:rPr>
        <w:t>T-SQL, HTML, JQuery</w:t>
      </w:r>
      <w:r w:rsidR="00A45D46" w:rsidRPr="00560076">
        <w:rPr>
          <w:rFonts w:cstheme="minorHAnsi"/>
        </w:rPr>
        <w:t xml:space="preserve"> </w:t>
      </w:r>
      <w:r w:rsidR="00ED1930" w:rsidRPr="00560076">
        <w:rPr>
          <w:rFonts w:cstheme="minorHAnsi"/>
        </w:rPr>
        <w:t>, AngularJS</w:t>
      </w:r>
      <w:r w:rsidR="00A45D46" w:rsidRPr="00560076">
        <w:rPr>
          <w:rFonts w:cstheme="minorHAnsi"/>
        </w:rPr>
        <w:t xml:space="preserve"> </w:t>
      </w:r>
      <w:r w:rsidR="00ED1930" w:rsidRPr="00560076">
        <w:rPr>
          <w:rFonts w:cstheme="minorHAnsi"/>
        </w:rPr>
        <w:t>,</w:t>
      </w:r>
      <w:r w:rsidR="00A45D46" w:rsidRPr="00560076">
        <w:rPr>
          <w:rFonts w:cstheme="minorHAnsi"/>
        </w:rPr>
        <w:t xml:space="preserve"> Elastic Search</w:t>
      </w:r>
      <w:r w:rsidR="00ED1930" w:rsidRPr="00560076">
        <w:rPr>
          <w:rFonts w:cstheme="minorHAnsi"/>
        </w:rPr>
        <w:t xml:space="preserve"> Interne</w:t>
      </w:r>
      <w:r w:rsidR="00645CAF" w:rsidRPr="00560076">
        <w:rPr>
          <w:rFonts w:cstheme="minorHAnsi"/>
        </w:rPr>
        <w:t>t Information Services (IIS) 8.0</w:t>
      </w:r>
      <w:r w:rsidR="00ED1930" w:rsidRPr="00560076">
        <w:rPr>
          <w:rFonts w:cstheme="minorHAnsi"/>
        </w:rPr>
        <w:t>, SQL</w:t>
      </w:r>
      <w:r w:rsidR="00645CAF" w:rsidRPr="00560076">
        <w:rPr>
          <w:rFonts w:cstheme="minorHAnsi"/>
        </w:rPr>
        <w:t xml:space="preserve"> Server 2012, Visual Studio 2013</w:t>
      </w:r>
      <w:r w:rsidR="00ED1930" w:rsidRPr="00560076">
        <w:rPr>
          <w:rFonts w:cstheme="minorHAnsi"/>
        </w:rPr>
        <w:t xml:space="preserve"> IDE, </w:t>
      </w:r>
      <w:r w:rsidRPr="00560076">
        <w:rPr>
          <w:rFonts w:cstheme="minorHAnsi"/>
        </w:rPr>
        <w:t>VSTS, and</w:t>
      </w:r>
      <w:r w:rsidR="00ED1930" w:rsidRPr="00560076">
        <w:rPr>
          <w:rFonts w:cstheme="minorHAnsi"/>
        </w:rPr>
        <w:t xml:space="preserve"> Team Foundation Server (TFS) 2013.</w:t>
      </w:r>
      <w:bookmarkEnd w:id="1"/>
    </w:p>
    <w:p w14:paraId="027948C6" w14:textId="77777777" w:rsidR="00E14F5A" w:rsidRPr="00560076" w:rsidRDefault="00E14F5A" w:rsidP="00E3038C">
      <w:pPr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</w:p>
    <w:p w14:paraId="71A7C491" w14:textId="16A1CCBE" w:rsidR="00121395" w:rsidRPr="00560076" w:rsidRDefault="0019538B" w:rsidP="00121395">
      <w:pPr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560076">
        <w:rPr>
          <w:rFonts w:asciiTheme="minorHAnsi" w:hAnsiTheme="minorHAnsi" w:cstheme="minorHAnsi"/>
          <w:b/>
          <w:bCs/>
          <w:color w:val="auto"/>
          <w:sz w:val="22"/>
          <w:szCs w:val="22"/>
        </w:rPr>
        <w:t>Client: Citizens Bank, Providence, Rhode Island</w:t>
      </w:r>
      <w:r w:rsidR="00121395" w:rsidRPr="00560076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121395" w:rsidRPr="00560076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F5231B" w:rsidRPr="00560076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05147C" w:rsidRPr="00560076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                    </w:t>
      </w:r>
      <w:r w:rsidR="00560076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  </w:t>
      </w:r>
      <w:r w:rsidR="00121395" w:rsidRPr="00560076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August’ 2015 </w:t>
      </w:r>
      <w:r w:rsidR="00CB07FF" w:rsidRPr="00560076">
        <w:rPr>
          <w:rFonts w:asciiTheme="minorHAnsi" w:hAnsiTheme="minorHAnsi" w:cstheme="minorHAnsi"/>
          <w:b/>
          <w:bCs/>
          <w:color w:val="auto"/>
          <w:sz w:val="22"/>
          <w:szCs w:val="22"/>
        </w:rPr>
        <w:t>– June’</w:t>
      </w:r>
      <w:r w:rsidR="00121395" w:rsidRPr="00560076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2016</w:t>
      </w:r>
    </w:p>
    <w:p w14:paraId="7D8335E4" w14:textId="2051389D" w:rsidR="001004C1" w:rsidRPr="00560076" w:rsidRDefault="00121395" w:rsidP="0019538B">
      <w:pPr>
        <w:pStyle w:val="NoSpacing"/>
        <w:tabs>
          <w:tab w:val="left" w:pos="2580"/>
        </w:tabs>
        <w:ind w:left="0"/>
        <w:rPr>
          <w:rFonts w:cstheme="minorHAnsi"/>
          <w:b/>
          <w:bCs/>
        </w:rPr>
      </w:pPr>
      <w:r w:rsidRPr="00560076">
        <w:rPr>
          <w:rFonts w:cstheme="minorHAnsi"/>
          <w:b/>
          <w:bCs/>
        </w:rPr>
        <w:t>Role: Sr.Net Developer</w:t>
      </w:r>
      <w:r w:rsidR="0019538B" w:rsidRPr="00560076">
        <w:rPr>
          <w:rFonts w:cstheme="minorHAnsi"/>
          <w:b/>
          <w:bCs/>
        </w:rPr>
        <w:tab/>
      </w:r>
    </w:p>
    <w:p w14:paraId="31D66F95" w14:textId="2DB75FE5" w:rsidR="0005147C" w:rsidRPr="00560076" w:rsidRDefault="00907192" w:rsidP="001004C1">
      <w:pPr>
        <w:pStyle w:val="NoSpacing"/>
        <w:ind w:left="0"/>
        <w:rPr>
          <w:rFonts w:cstheme="minorHAnsi"/>
          <w:b/>
          <w:bCs/>
        </w:rPr>
      </w:pPr>
      <w:r w:rsidRPr="00560076">
        <w:rPr>
          <w:rFonts w:cstheme="minorHAnsi"/>
          <w:b/>
          <w:bCs/>
        </w:rPr>
        <w:t>Responsibilities:</w:t>
      </w:r>
    </w:p>
    <w:p w14:paraId="4E069884" w14:textId="77777777" w:rsidR="00AB5D76" w:rsidRPr="00560076" w:rsidRDefault="00AB5D76" w:rsidP="00907192">
      <w:pPr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</w:p>
    <w:p w14:paraId="3BF59A67" w14:textId="77777777" w:rsidR="00907192" w:rsidRPr="00560076" w:rsidRDefault="00907192" w:rsidP="00AB5D76">
      <w:pPr>
        <w:pStyle w:val="NoSpacing"/>
        <w:numPr>
          <w:ilvl w:val="0"/>
          <w:numId w:val="46"/>
        </w:numPr>
        <w:rPr>
          <w:rFonts w:cstheme="minorHAnsi"/>
        </w:rPr>
      </w:pPr>
      <w:r w:rsidRPr="00560076">
        <w:rPr>
          <w:rFonts w:cstheme="minorHAnsi"/>
        </w:rPr>
        <w:t xml:space="preserve">Designed and developed various </w:t>
      </w:r>
      <w:r w:rsidRPr="00560076">
        <w:rPr>
          <w:rFonts w:cstheme="minorHAnsi"/>
          <w:bCs/>
        </w:rPr>
        <w:t>abstract classes, interfaces, classes</w:t>
      </w:r>
      <w:r w:rsidRPr="00560076">
        <w:rPr>
          <w:rFonts w:cstheme="minorHAnsi"/>
        </w:rPr>
        <w:t xml:space="preserve"> to construct the business logic using </w:t>
      </w:r>
      <w:r w:rsidRPr="00560076">
        <w:rPr>
          <w:rFonts w:cstheme="minorHAnsi"/>
          <w:b/>
          <w:bCs/>
        </w:rPr>
        <w:t>C#</w:t>
      </w:r>
    </w:p>
    <w:p w14:paraId="583126A7" w14:textId="77777777" w:rsidR="00907192" w:rsidRPr="00560076" w:rsidRDefault="00907192" w:rsidP="00AB5D76">
      <w:pPr>
        <w:pStyle w:val="NoSpacing"/>
        <w:numPr>
          <w:ilvl w:val="0"/>
          <w:numId w:val="46"/>
        </w:numPr>
        <w:rPr>
          <w:rFonts w:cstheme="minorHAnsi"/>
          <w:bCs/>
        </w:rPr>
      </w:pPr>
      <w:r w:rsidRPr="00560076">
        <w:rPr>
          <w:rFonts w:cstheme="minorHAnsi"/>
        </w:rPr>
        <w:t xml:space="preserve">Developed the reusable framework for the application using the ASP.NET </w:t>
      </w:r>
      <w:r w:rsidRPr="00560076">
        <w:rPr>
          <w:rFonts w:cstheme="minorHAnsi"/>
          <w:b/>
          <w:bCs/>
        </w:rPr>
        <w:t>MVC Framework 3.0.</w:t>
      </w:r>
    </w:p>
    <w:p w14:paraId="70A4A836" w14:textId="77777777" w:rsidR="00907192" w:rsidRPr="00560076" w:rsidRDefault="00907192" w:rsidP="00AB5D76">
      <w:pPr>
        <w:pStyle w:val="NoSpacing"/>
        <w:numPr>
          <w:ilvl w:val="0"/>
          <w:numId w:val="46"/>
        </w:numPr>
        <w:rPr>
          <w:rFonts w:cstheme="minorHAnsi"/>
        </w:rPr>
      </w:pPr>
      <w:r w:rsidRPr="00560076">
        <w:rPr>
          <w:rFonts w:cstheme="minorHAnsi"/>
          <w:bCs/>
        </w:rPr>
        <w:t xml:space="preserve">Designed and developed </w:t>
      </w:r>
      <w:r w:rsidRPr="00560076">
        <w:rPr>
          <w:rFonts w:cstheme="minorHAnsi"/>
          <w:b/>
          <w:bCs/>
        </w:rPr>
        <w:t>Graphical user interfaces</w:t>
      </w:r>
      <w:r w:rsidRPr="00560076">
        <w:rPr>
          <w:rFonts w:cstheme="minorHAnsi"/>
          <w:bCs/>
        </w:rPr>
        <w:t xml:space="preserve"> using </w:t>
      </w:r>
      <w:r w:rsidRPr="00560076">
        <w:rPr>
          <w:rFonts w:cstheme="minorHAnsi"/>
          <w:b/>
          <w:bCs/>
        </w:rPr>
        <w:t>Silver light XAML and C#.</w:t>
      </w:r>
    </w:p>
    <w:p w14:paraId="77D60DC2" w14:textId="2E074F4B" w:rsidR="00907192" w:rsidRPr="00560076" w:rsidRDefault="00907192" w:rsidP="00AB5D76">
      <w:pPr>
        <w:pStyle w:val="NoSpacing"/>
        <w:numPr>
          <w:ilvl w:val="0"/>
          <w:numId w:val="46"/>
        </w:numPr>
        <w:rPr>
          <w:rFonts w:cstheme="minorHAnsi"/>
        </w:rPr>
      </w:pPr>
      <w:r w:rsidRPr="00560076">
        <w:rPr>
          <w:rFonts w:cstheme="minorHAnsi"/>
        </w:rPr>
        <w:t xml:space="preserve">Extensively used </w:t>
      </w:r>
      <w:r w:rsidRPr="00560076">
        <w:rPr>
          <w:rFonts w:cstheme="minorHAnsi"/>
          <w:b/>
        </w:rPr>
        <w:t xml:space="preserve">Silver </w:t>
      </w:r>
      <w:r w:rsidR="00D21939" w:rsidRPr="00560076">
        <w:rPr>
          <w:rFonts w:cstheme="minorHAnsi"/>
          <w:b/>
        </w:rPr>
        <w:t>Light</w:t>
      </w:r>
      <w:r w:rsidRPr="00560076">
        <w:rPr>
          <w:rFonts w:cstheme="minorHAnsi"/>
          <w:b/>
        </w:rPr>
        <w:t xml:space="preserve"> Data Grid, Items Control and many other controls</w:t>
      </w:r>
      <w:r w:rsidRPr="00560076">
        <w:rPr>
          <w:rFonts w:cstheme="minorHAnsi"/>
        </w:rPr>
        <w:t xml:space="preserve"> with Paging and Sorting for displaying various data on to the page.</w:t>
      </w:r>
    </w:p>
    <w:p w14:paraId="69DACC47" w14:textId="77777777" w:rsidR="00907192" w:rsidRPr="00560076" w:rsidRDefault="00907192" w:rsidP="00AB5D76">
      <w:pPr>
        <w:pStyle w:val="NoSpacing"/>
        <w:numPr>
          <w:ilvl w:val="0"/>
          <w:numId w:val="46"/>
        </w:numPr>
        <w:rPr>
          <w:rFonts w:cstheme="minorHAnsi"/>
        </w:rPr>
      </w:pPr>
      <w:r w:rsidRPr="00560076">
        <w:rPr>
          <w:rFonts w:cstheme="minorHAnsi"/>
        </w:rPr>
        <w:t>Used</w:t>
      </w:r>
      <w:r w:rsidRPr="00560076">
        <w:rPr>
          <w:rFonts w:cstheme="minorHAnsi"/>
          <w:bCs/>
        </w:rPr>
        <w:t xml:space="preserve"> JavaScript</w:t>
      </w:r>
      <w:r w:rsidRPr="00560076">
        <w:rPr>
          <w:rFonts w:cstheme="minorHAnsi"/>
        </w:rPr>
        <w:t xml:space="preserve"> to perform validations and catch the events on client’s browser.  </w:t>
      </w:r>
    </w:p>
    <w:p w14:paraId="09DBA2ED" w14:textId="77777777" w:rsidR="00907192" w:rsidRPr="00560076" w:rsidRDefault="00907192" w:rsidP="00AB5D76">
      <w:pPr>
        <w:pStyle w:val="NoSpacing"/>
        <w:numPr>
          <w:ilvl w:val="0"/>
          <w:numId w:val="46"/>
        </w:numPr>
        <w:rPr>
          <w:rFonts w:cstheme="minorHAnsi"/>
        </w:rPr>
      </w:pPr>
      <w:r w:rsidRPr="00560076">
        <w:rPr>
          <w:rFonts w:cstheme="minorHAnsi"/>
        </w:rPr>
        <w:t>Involved in developing web</w:t>
      </w:r>
      <w:r w:rsidRPr="00560076">
        <w:rPr>
          <w:rFonts w:cstheme="minorHAnsi"/>
          <w:b/>
        </w:rPr>
        <w:t xml:space="preserve"> Pages with rich UI, AJAX, JQuery</w:t>
      </w:r>
      <w:r w:rsidRPr="00560076">
        <w:rPr>
          <w:rFonts w:cstheme="minorHAnsi"/>
        </w:rPr>
        <w:t xml:space="preserve"> using </w:t>
      </w:r>
      <w:r w:rsidRPr="00560076">
        <w:rPr>
          <w:rFonts w:cstheme="minorHAnsi"/>
          <w:b/>
        </w:rPr>
        <w:t>ASP.NET.</w:t>
      </w:r>
    </w:p>
    <w:p w14:paraId="4A061D7D" w14:textId="7FCC055A" w:rsidR="00907192" w:rsidRPr="00560076" w:rsidRDefault="00907192" w:rsidP="00AB5D76">
      <w:pPr>
        <w:pStyle w:val="NoSpacing"/>
        <w:numPr>
          <w:ilvl w:val="0"/>
          <w:numId w:val="46"/>
        </w:numPr>
        <w:rPr>
          <w:rFonts w:cstheme="minorHAnsi"/>
        </w:rPr>
      </w:pPr>
      <w:r w:rsidRPr="00560076">
        <w:rPr>
          <w:rFonts w:cstheme="minorHAnsi"/>
        </w:rPr>
        <w:t xml:space="preserve">Worked with </w:t>
      </w:r>
      <w:r w:rsidRPr="00560076">
        <w:rPr>
          <w:rFonts w:cstheme="minorHAnsi"/>
          <w:b/>
        </w:rPr>
        <w:t xml:space="preserve">Web Services, Caching features, </w:t>
      </w:r>
      <w:r w:rsidR="00D21939" w:rsidRPr="00560076">
        <w:rPr>
          <w:rFonts w:cstheme="minorHAnsi"/>
          <w:b/>
        </w:rPr>
        <w:t>configuring</w:t>
      </w:r>
      <w:r w:rsidRPr="00560076">
        <w:rPr>
          <w:rFonts w:cstheme="minorHAnsi"/>
          <w:b/>
        </w:rPr>
        <w:t xml:space="preserve"> optimizations</w:t>
      </w:r>
      <w:r w:rsidRPr="00560076">
        <w:rPr>
          <w:rFonts w:cstheme="minorHAnsi"/>
        </w:rPr>
        <w:t xml:space="preserve"> and securing the web application.</w:t>
      </w:r>
    </w:p>
    <w:p w14:paraId="67A61182" w14:textId="77777777" w:rsidR="00EF4550" w:rsidRPr="00560076" w:rsidRDefault="00EF4550" w:rsidP="00AB5D76">
      <w:pPr>
        <w:pStyle w:val="NoSpacing"/>
        <w:numPr>
          <w:ilvl w:val="0"/>
          <w:numId w:val="46"/>
        </w:numPr>
        <w:rPr>
          <w:rFonts w:cstheme="minorHAnsi"/>
        </w:rPr>
      </w:pPr>
      <w:r w:rsidRPr="00560076">
        <w:rPr>
          <w:rFonts w:cstheme="minorHAnsi"/>
        </w:rPr>
        <w:lastRenderedPageBreak/>
        <w:t>Conducting detailed risk assessments by analyzing documents, statistics, reports and market trends.</w:t>
      </w:r>
    </w:p>
    <w:p w14:paraId="68FAA4E8" w14:textId="77777777" w:rsidR="00907192" w:rsidRPr="00560076" w:rsidRDefault="00907192" w:rsidP="00AB5D76">
      <w:pPr>
        <w:pStyle w:val="NoSpacing"/>
        <w:numPr>
          <w:ilvl w:val="0"/>
          <w:numId w:val="46"/>
        </w:numPr>
        <w:rPr>
          <w:rFonts w:cstheme="minorHAnsi"/>
        </w:rPr>
      </w:pPr>
      <w:r w:rsidRPr="00560076">
        <w:rPr>
          <w:rFonts w:cstheme="minorHAnsi"/>
        </w:rPr>
        <w:t xml:space="preserve">Developed module which deals with </w:t>
      </w:r>
      <w:r w:rsidRPr="00560076">
        <w:rPr>
          <w:rFonts w:cstheme="minorHAnsi"/>
          <w:b/>
        </w:rPr>
        <w:t>validating user, changing passwords</w:t>
      </w:r>
      <w:r w:rsidRPr="00560076">
        <w:rPr>
          <w:rFonts w:cstheme="minorHAnsi"/>
        </w:rPr>
        <w:t xml:space="preserve"> and searching of information depending upon priority of user in site Using </w:t>
      </w:r>
      <w:r w:rsidRPr="00560076">
        <w:rPr>
          <w:rFonts w:cstheme="minorHAnsi"/>
          <w:b/>
        </w:rPr>
        <w:t>ASP.NET.</w:t>
      </w:r>
    </w:p>
    <w:p w14:paraId="72953BB5" w14:textId="77777777" w:rsidR="00907192" w:rsidRPr="00560076" w:rsidRDefault="00907192" w:rsidP="00AB5D76">
      <w:pPr>
        <w:pStyle w:val="NoSpacing"/>
        <w:numPr>
          <w:ilvl w:val="0"/>
          <w:numId w:val="46"/>
        </w:numPr>
        <w:rPr>
          <w:rFonts w:cstheme="minorHAnsi"/>
        </w:rPr>
      </w:pPr>
      <w:r w:rsidRPr="00560076">
        <w:rPr>
          <w:rFonts w:cstheme="minorHAnsi"/>
        </w:rPr>
        <w:t xml:space="preserve">Developed system services </w:t>
      </w:r>
      <w:r w:rsidRPr="00560076">
        <w:rPr>
          <w:rFonts w:cstheme="minorHAnsi"/>
          <w:b/>
        </w:rPr>
        <w:t>SOA application platform</w:t>
      </w:r>
      <w:r w:rsidRPr="00560076">
        <w:rPr>
          <w:rFonts w:cstheme="minorHAnsi"/>
        </w:rPr>
        <w:t xml:space="preserve"> for use by all web applications </w:t>
      </w:r>
      <w:r w:rsidRPr="00560076">
        <w:rPr>
          <w:rFonts w:cstheme="minorHAnsi"/>
          <w:b/>
        </w:rPr>
        <w:t>utilizing WCF services and the ASP.NET provider model.</w:t>
      </w:r>
      <w:r w:rsidRPr="00560076">
        <w:rPr>
          <w:rFonts w:cstheme="minorHAnsi"/>
        </w:rPr>
        <w:t xml:space="preserve"> </w:t>
      </w:r>
    </w:p>
    <w:p w14:paraId="62209061" w14:textId="77777777" w:rsidR="00907192" w:rsidRPr="00560076" w:rsidRDefault="00907192" w:rsidP="00AB5D76">
      <w:pPr>
        <w:pStyle w:val="NoSpacing"/>
        <w:numPr>
          <w:ilvl w:val="0"/>
          <w:numId w:val="46"/>
        </w:numPr>
        <w:rPr>
          <w:rFonts w:cstheme="minorHAnsi"/>
        </w:rPr>
      </w:pPr>
      <w:r w:rsidRPr="00560076">
        <w:rPr>
          <w:rFonts w:cstheme="minorHAnsi"/>
        </w:rPr>
        <w:t xml:space="preserve">Used </w:t>
      </w:r>
      <w:r w:rsidRPr="00560076">
        <w:rPr>
          <w:rFonts w:cstheme="minorHAnsi"/>
          <w:b/>
        </w:rPr>
        <w:t>Data Contract</w:t>
      </w:r>
      <w:r w:rsidRPr="00560076">
        <w:rPr>
          <w:rFonts w:cstheme="minorHAnsi"/>
        </w:rPr>
        <w:t xml:space="preserve"> as the standard mechanism in the </w:t>
      </w:r>
      <w:r w:rsidRPr="00560076">
        <w:rPr>
          <w:rFonts w:cstheme="minorHAnsi"/>
          <w:b/>
          <w:bCs/>
        </w:rPr>
        <w:t>WCF</w:t>
      </w:r>
      <w:r w:rsidRPr="00560076">
        <w:rPr>
          <w:rFonts w:cstheme="minorHAnsi"/>
        </w:rPr>
        <w:t xml:space="preserve"> for serializing .NET object types into XML.</w:t>
      </w:r>
    </w:p>
    <w:p w14:paraId="164FBC5F" w14:textId="77777777" w:rsidR="00907192" w:rsidRPr="00560076" w:rsidRDefault="00907192" w:rsidP="00AB5D76">
      <w:pPr>
        <w:pStyle w:val="NoSpacing"/>
        <w:numPr>
          <w:ilvl w:val="0"/>
          <w:numId w:val="46"/>
        </w:numPr>
        <w:rPr>
          <w:rFonts w:cstheme="minorHAnsi"/>
          <w:bCs/>
        </w:rPr>
      </w:pPr>
      <w:r w:rsidRPr="00560076">
        <w:rPr>
          <w:rFonts w:cstheme="minorHAnsi"/>
        </w:rPr>
        <w:t xml:space="preserve">Designed </w:t>
      </w:r>
      <w:r w:rsidRPr="00560076">
        <w:rPr>
          <w:rFonts w:cstheme="minorHAnsi"/>
          <w:b/>
        </w:rPr>
        <w:t>WCF Service Contract</w:t>
      </w:r>
      <w:r w:rsidRPr="00560076">
        <w:rPr>
          <w:rFonts w:cstheme="minorHAnsi"/>
        </w:rPr>
        <w:t xml:space="preserve"> for validating the user input credit card type and its validation</w:t>
      </w:r>
      <w:r w:rsidR="00D3598D" w:rsidRPr="00560076">
        <w:rPr>
          <w:rFonts w:cstheme="minorHAnsi"/>
        </w:rPr>
        <w:t>.</w:t>
      </w:r>
    </w:p>
    <w:p w14:paraId="0BFA47E8" w14:textId="77777777" w:rsidR="00D3598D" w:rsidRPr="00560076" w:rsidRDefault="00D3598D" w:rsidP="00AB5D76">
      <w:pPr>
        <w:pStyle w:val="NoSpacing"/>
        <w:numPr>
          <w:ilvl w:val="0"/>
          <w:numId w:val="46"/>
        </w:numPr>
        <w:rPr>
          <w:rFonts w:cstheme="minorHAnsi"/>
          <w:bCs/>
        </w:rPr>
      </w:pPr>
      <w:r w:rsidRPr="00560076">
        <w:rPr>
          <w:rFonts w:cstheme="minorHAnsi"/>
        </w:rPr>
        <w:t xml:space="preserve">Used </w:t>
      </w:r>
      <w:r w:rsidRPr="00560076">
        <w:rPr>
          <w:rFonts w:cstheme="minorHAnsi"/>
          <w:b/>
        </w:rPr>
        <w:t>WPF</w:t>
      </w:r>
      <w:r w:rsidRPr="00560076">
        <w:rPr>
          <w:rFonts w:cstheme="minorHAnsi"/>
        </w:rPr>
        <w:t xml:space="preserve"> and </w:t>
      </w:r>
      <w:r w:rsidRPr="00560076">
        <w:rPr>
          <w:rFonts w:cstheme="minorHAnsi"/>
          <w:b/>
        </w:rPr>
        <w:t>WCF</w:t>
      </w:r>
      <w:r w:rsidRPr="00560076">
        <w:rPr>
          <w:rFonts w:cstheme="minorHAnsi"/>
        </w:rPr>
        <w:t xml:space="preserve"> to communicate between DAL and other business components.</w:t>
      </w:r>
    </w:p>
    <w:p w14:paraId="1BA53606" w14:textId="77777777" w:rsidR="00907192" w:rsidRPr="00560076" w:rsidRDefault="00907192" w:rsidP="00AB5D76">
      <w:pPr>
        <w:pStyle w:val="NoSpacing"/>
        <w:numPr>
          <w:ilvl w:val="0"/>
          <w:numId w:val="46"/>
        </w:numPr>
        <w:rPr>
          <w:rFonts w:cstheme="minorHAnsi"/>
        </w:rPr>
      </w:pPr>
      <w:r w:rsidRPr="00560076">
        <w:rPr>
          <w:rFonts w:cstheme="minorHAnsi"/>
          <w:bCs/>
        </w:rPr>
        <w:t xml:space="preserve">Developed </w:t>
      </w:r>
      <w:r w:rsidRPr="00560076">
        <w:rPr>
          <w:rFonts w:cstheme="minorHAnsi"/>
          <w:b/>
        </w:rPr>
        <w:t>Web Services</w:t>
      </w:r>
      <w:r w:rsidRPr="00560076">
        <w:rPr>
          <w:rFonts w:cstheme="minorHAnsi"/>
          <w:bCs/>
        </w:rPr>
        <w:t xml:space="preserve"> and invoking them by using XML </w:t>
      </w:r>
      <w:r w:rsidRPr="00560076">
        <w:rPr>
          <w:rFonts w:cstheme="minorHAnsi"/>
          <w:b/>
        </w:rPr>
        <w:t>SOAP and WSDL</w:t>
      </w:r>
      <w:r w:rsidRPr="00560076">
        <w:rPr>
          <w:rFonts w:cstheme="minorHAnsi"/>
          <w:bCs/>
        </w:rPr>
        <w:t xml:space="preserve"> for creating proxy classes.</w:t>
      </w:r>
    </w:p>
    <w:p w14:paraId="2C163423" w14:textId="77777777" w:rsidR="0056548C" w:rsidRPr="00560076" w:rsidRDefault="0056548C" w:rsidP="00AB5D76">
      <w:pPr>
        <w:pStyle w:val="NoSpacing"/>
        <w:numPr>
          <w:ilvl w:val="0"/>
          <w:numId w:val="46"/>
        </w:numPr>
        <w:rPr>
          <w:rFonts w:cstheme="minorHAnsi"/>
        </w:rPr>
      </w:pPr>
      <w:r w:rsidRPr="00560076">
        <w:rPr>
          <w:rFonts w:cstheme="minorHAnsi"/>
        </w:rPr>
        <w:t xml:space="preserve">Experience with </w:t>
      </w:r>
      <w:r w:rsidRPr="00560076">
        <w:rPr>
          <w:rFonts w:cstheme="minorHAnsi"/>
          <w:b/>
        </w:rPr>
        <w:t>Managed Metadata Service</w:t>
      </w:r>
      <w:r w:rsidRPr="00560076">
        <w:rPr>
          <w:rFonts w:cstheme="minorHAnsi"/>
        </w:rPr>
        <w:t xml:space="preserve"> within </w:t>
      </w:r>
      <w:r w:rsidRPr="00560076">
        <w:rPr>
          <w:rFonts w:cstheme="minorHAnsi"/>
          <w:b/>
        </w:rPr>
        <w:t>SharePoint 2013</w:t>
      </w:r>
    </w:p>
    <w:p w14:paraId="6ADADFC7" w14:textId="77777777" w:rsidR="00907192" w:rsidRPr="00560076" w:rsidRDefault="00907192" w:rsidP="00AB5D76">
      <w:pPr>
        <w:pStyle w:val="NoSpacing"/>
        <w:numPr>
          <w:ilvl w:val="0"/>
          <w:numId w:val="46"/>
        </w:numPr>
        <w:rPr>
          <w:rFonts w:cstheme="minorHAnsi"/>
          <w:bCs/>
        </w:rPr>
      </w:pPr>
      <w:r w:rsidRPr="00560076">
        <w:rPr>
          <w:rFonts w:cstheme="minorHAnsi"/>
        </w:rPr>
        <w:t xml:space="preserve">Extensively used technologies like </w:t>
      </w:r>
      <w:r w:rsidRPr="00560076">
        <w:rPr>
          <w:rFonts w:cstheme="minorHAnsi"/>
          <w:b/>
        </w:rPr>
        <w:t>AJAX</w:t>
      </w:r>
      <w:r w:rsidRPr="00560076">
        <w:rPr>
          <w:rFonts w:cstheme="minorHAnsi"/>
        </w:rPr>
        <w:t xml:space="preserve"> for a rich </w:t>
      </w:r>
      <w:r w:rsidRPr="00560076">
        <w:rPr>
          <w:rFonts w:cstheme="minorHAnsi"/>
          <w:b/>
        </w:rPr>
        <w:t>UI</w:t>
      </w:r>
      <w:r w:rsidRPr="00560076">
        <w:rPr>
          <w:rFonts w:cstheme="minorHAnsi"/>
        </w:rPr>
        <w:t xml:space="preserve"> experience.</w:t>
      </w:r>
    </w:p>
    <w:p w14:paraId="69C7D6EB" w14:textId="77777777" w:rsidR="00907192" w:rsidRPr="00560076" w:rsidRDefault="00907192" w:rsidP="00AB5D76">
      <w:pPr>
        <w:pStyle w:val="NoSpacing"/>
        <w:numPr>
          <w:ilvl w:val="0"/>
          <w:numId w:val="46"/>
        </w:numPr>
        <w:rPr>
          <w:rFonts w:cstheme="minorHAnsi"/>
        </w:rPr>
      </w:pPr>
      <w:r w:rsidRPr="00560076">
        <w:rPr>
          <w:rStyle w:val="apple-style-span"/>
          <w:rFonts w:cstheme="minorHAnsi"/>
          <w:bCs/>
        </w:rPr>
        <w:t xml:space="preserve">Effectively used </w:t>
      </w:r>
      <w:r w:rsidRPr="00560076">
        <w:rPr>
          <w:rStyle w:val="apple-style-span"/>
          <w:rFonts w:cstheme="minorHAnsi"/>
          <w:b/>
          <w:bCs/>
        </w:rPr>
        <w:t>JQuery</w:t>
      </w:r>
      <w:r w:rsidRPr="00560076">
        <w:rPr>
          <w:rStyle w:val="apple-style-span"/>
          <w:rFonts w:cstheme="minorHAnsi"/>
          <w:bCs/>
        </w:rPr>
        <w:t xml:space="preserve"> a concise </w:t>
      </w:r>
      <w:r w:rsidRPr="00560076">
        <w:rPr>
          <w:rStyle w:val="apple-style-span"/>
          <w:rFonts w:cstheme="minorHAnsi"/>
          <w:b/>
          <w:bCs/>
        </w:rPr>
        <w:t>JavaScript</w:t>
      </w:r>
      <w:r w:rsidRPr="00560076">
        <w:rPr>
          <w:rStyle w:val="apple-style-span"/>
          <w:rFonts w:cstheme="minorHAnsi"/>
          <w:bCs/>
        </w:rPr>
        <w:t xml:space="preserve"> Library for traversing HTML document, event handling and </w:t>
      </w:r>
      <w:r w:rsidRPr="00560076">
        <w:rPr>
          <w:rStyle w:val="apple-style-span"/>
          <w:rFonts w:cstheme="minorHAnsi"/>
          <w:b/>
          <w:bCs/>
        </w:rPr>
        <w:t>AJAX</w:t>
      </w:r>
      <w:r w:rsidRPr="00560076">
        <w:rPr>
          <w:rStyle w:val="apple-style-span"/>
          <w:rFonts w:cstheme="minorHAnsi"/>
          <w:bCs/>
        </w:rPr>
        <w:t xml:space="preserve"> interactions.</w:t>
      </w:r>
    </w:p>
    <w:p w14:paraId="328CD881" w14:textId="77777777" w:rsidR="00907192" w:rsidRPr="00560076" w:rsidRDefault="00907192" w:rsidP="00AB5D76">
      <w:pPr>
        <w:pStyle w:val="NoSpacing"/>
        <w:numPr>
          <w:ilvl w:val="0"/>
          <w:numId w:val="46"/>
        </w:numPr>
        <w:rPr>
          <w:rFonts w:cstheme="minorHAnsi"/>
        </w:rPr>
      </w:pPr>
      <w:r w:rsidRPr="00560076">
        <w:rPr>
          <w:rFonts w:cstheme="minorHAnsi"/>
        </w:rPr>
        <w:t xml:space="preserve">Extensively used Third Party tools like </w:t>
      </w:r>
      <w:r w:rsidRPr="00560076">
        <w:rPr>
          <w:rFonts w:cstheme="minorHAnsi"/>
          <w:b/>
        </w:rPr>
        <w:t>Dev Express</w:t>
      </w:r>
      <w:r w:rsidRPr="00560076">
        <w:rPr>
          <w:rFonts w:cstheme="minorHAnsi"/>
        </w:rPr>
        <w:t xml:space="preserve"> for developing rich user interfaces</w:t>
      </w:r>
      <w:r w:rsidRPr="00560076">
        <w:rPr>
          <w:rFonts w:cstheme="minorHAnsi"/>
          <w:b/>
        </w:rPr>
        <w:t>.</w:t>
      </w:r>
      <w:r w:rsidRPr="00560076">
        <w:rPr>
          <w:rFonts w:cstheme="minorHAnsi"/>
        </w:rPr>
        <w:t xml:space="preserve"> </w:t>
      </w:r>
    </w:p>
    <w:p w14:paraId="605A8C40" w14:textId="77777777" w:rsidR="00907192" w:rsidRPr="00560076" w:rsidRDefault="00907192" w:rsidP="00AB5D76">
      <w:pPr>
        <w:pStyle w:val="NoSpacing"/>
        <w:numPr>
          <w:ilvl w:val="0"/>
          <w:numId w:val="46"/>
        </w:numPr>
        <w:rPr>
          <w:rFonts w:cstheme="minorHAnsi"/>
        </w:rPr>
      </w:pPr>
      <w:r w:rsidRPr="00560076">
        <w:rPr>
          <w:rFonts w:cstheme="minorHAnsi"/>
        </w:rPr>
        <w:t xml:space="preserve">Used </w:t>
      </w:r>
      <w:r w:rsidRPr="00560076">
        <w:rPr>
          <w:rFonts w:cstheme="minorHAnsi"/>
          <w:b/>
        </w:rPr>
        <w:t>LINQ to SQL, LINQ to Objects</w:t>
      </w:r>
      <w:r w:rsidRPr="00560076">
        <w:rPr>
          <w:rFonts w:cstheme="minorHAnsi"/>
        </w:rPr>
        <w:t xml:space="preserve"> for retrieving the data efficiently and Just in Time manner.</w:t>
      </w:r>
    </w:p>
    <w:p w14:paraId="0CC366B8" w14:textId="77777777" w:rsidR="00907192" w:rsidRPr="00560076" w:rsidRDefault="00907192" w:rsidP="00AB5D76">
      <w:pPr>
        <w:pStyle w:val="NoSpacing"/>
        <w:numPr>
          <w:ilvl w:val="0"/>
          <w:numId w:val="46"/>
        </w:numPr>
        <w:rPr>
          <w:rFonts w:cstheme="minorHAnsi"/>
        </w:rPr>
      </w:pPr>
      <w:r w:rsidRPr="00560076">
        <w:rPr>
          <w:rFonts w:cstheme="minorHAnsi"/>
        </w:rPr>
        <w:t xml:space="preserve">Implemented Data Access Layer using </w:t>
      </w:r>
      <w:r w:rsidRPr="00560076">
        <w:rPr>
          <w:rFonts w:cstheme="minorHAnsi"/>
          <w:b/>
        </w:rPr>
        <w:t xml:space="preserve">Entity Framework </w:t>
      </w:r>
      <w:r w:rsidRPr="00560076">
        <w:rPr>
          <w:rFonts w:cstheme="minorHAnsi"/>
        </w:rPr>
        <w:t xml:space="preserve">and </w:t>
      </w:r>
      <w:r w:rsidRPr="00560076">
        <w:rPr>
          <w:rFonts w:cstheme="minorHAnsi"/>
          <w:b/>
        </w:rPr>
        <w:t>LINQ.</w:t>
      </w:r>
    </w:p>
    <w:p w14:paraId="3F4850CC" w14:textId="77777777" w:rsidR="00907192" w:rsidRPr="00560076" w:rsidRDefault="00907192" w:rsidP="00AB5D76">
      <w:pPr>
        <w:pStyle w:val="NoSpacing"/>
        <w:numPr>
          <w:ilvl w:val="0"/>
          <w:numId w:val="46"/>
        </w:numPr>
        <w:rPr>
          <w:rFonts w:cstheme="minorHAnsi"/>
        </w:rPr>
      </w:pPr>
      <w:r w:rsidRPr="00560076">
        <w:rPr>
          <w:rFonts w:cstheme="minorHAnsi"/>
        </w:rPr>
        <w:t xml:space="preserve">Extensively used Report Wizard, Report Builder and Report Manager for developing reports and deploying reports in </w:t>
      </w:r>
      <w:r w:rsidRPr="00560076">
        <w:rPr>
          <w:rFonts w:cstheme="minorHAnsi"/>
          <w:b/>
        </w:rPr>
        <w:t>SSRS.</w:t>
      </w:r>
    </w:p>
    <w:p w14:paraId="5450858A" w14:textId="77777777" w:rsidR="00907192" w:rsidRPr="00560076" w:rsidRDefault="00907192" w:rsidP="00AB5D76">
      <w:pPr>
        <w:pStyle w:val="NoSpacing"/>
        <w:numPr>
          <w:ilvl w:val="0"/>
          <w:numId w:val="46"/>
        </w:numPr>
        <w:rPr>
          <w:rFonts w:cstheme="minorHAnsi"/>
        </w:rPr>
      </w:pPr>
      <w:r w:rsidRPr="00560076">
        <w:rPr>
          <w:rFonts w:cstheme="minorHAnsi"/>
        </w:rPr>
        <w:t xml:space="preserve">Created different chart reports helped in analyzing perform counters using </w:t>
      </w:r>
      <w:r w:rsidRPr="00560076">
        <w:rPr>
          <w:rFonts w:cstheme="minorHAnsi"/>
          <w:b/>
        </w:rPr>
        <w:t>SSRS</w:t>
      </w:r>
      <w:r w:rsidRPr="00560076">
        <w:rPr>
          <w:rFonts w:cstheme="minorHAnsi"/>
        </w:rPr>
        <w:t xml:space="preserve"> 2005. </w:t>
      </w:r>
    </w:p>
    <w:p w14:paraId="301FDA66" w14:textId="77777777" w:rsidR="00907192" w:rsidRPr="00560076" w:rsidRDefault="00907192" w:rsidP="00AB5D76">
      <w:pPr>
        <w:pStyle w:val="NoSpacing"/>
        <w:numPr>
          <w:ilvl w:val="0"/>
          <w:numId w:val="46"/>
        </w:numPr>
        <w:rPr>
          <w:rFonts w:cstheme="minorHAnsi"/>
        </w:rPr>
      </w:pPr>
      <w:r w:rsidRPr="00560076">
        <w:rPr>
          <w:rFonts w:cstheme="minorHAnsi"/>
        </w:rPr>
        <w:t xml:space="preserve">Implemented </w:t>
      </w:r>
      <w:r w:rsidRPr="00560076">
        <w:rPr>
          <w:rFonts w:cstheme="minorHAnsi"/>
          <w:b/>
        </w:rPr>
        <w:t xml:space="preserve">Unit Testing </w:t>
      </w:r>
      <w:r w:rsidRPr="00560076">
        <w:rPr>
          <w:rFonts w:cstheme="minorHAnsi"/>
        </w:rPr>
        <w:t xml:space="preserve">using </w:t>
      </w:r>
      <w:r w:rsidRPr="00560076">
        <w:rPr>
          <w:rFonts w:cstheme="minorHAnsi"/>
          <w:b/>
        </w:rPr>
        <w:t xml:space="preserve">VSTS </w:t>
      </w:r>
      <w:r w:rsidR="008406C7" w:rsidRPr="00560076">
        <w:rPr>
          <w:rFonts w:cstheme="minorHAnsi"/>
        </w:rPr>
        <w:t>and</w:t>
      </w:r>
      <w:r w:rsidRPr="00560076">
        <w:rPr>
          <w:rFonts w:cstheme="minorHAnsi"/>
        </w:rPr>
        <w:t xml:space="preserve"> involved in</w:t>
      </w:r>
      <w:r w:rsidRPr="00560076">
        <w:rPr>
          <w:rFonts w:cstheme="minorHAnsi"/>
          <w:b/>
        </w:rPr>
        <w:t xml:space="preserve"> Integration Testing </w:t>
      </w:r>
      <w:r w:rsidRPr="00560076">
        <w:rPr>
          <w:rFonts w:cstheme="minorHAnsi"/>
        </w:rPr>
        <w:t>and</w:t>
      </w:r>
      <w:r w:rsidRPr="00560076">
        <w:rPr>
          <w:rFonts w:cstheme="minorHAnsi"/>
          <w:b/>
        </w:rPr>
        <w:t xml:space="preserve"> Regression Testing</w:t>
      </w:r>
      <w:r w:rsidRPr="00560076">
        <w:rPr>
          <w:rFonts w:cstheme="minorHAnsi"/>
        </w:rPr>
        <w:t>.</w:t>
      </w:r>
    </w:p>
    <w:p w14:paraId="510A37AC" w14:textId="77777777" w:rsidR="00907192" w:rsidRPr="00560076" w:rsidRDefault="00907192" w:rsidP="00AB5D76">
      <w:pPr>
        <w:pStyle w:val="NoSpacing"/>
        <w:numPr>
          <w:ilvl w:val="0"/>
          <w:numId w:val="46"/>
        </w:numPr>
        <w:rPr>
          <w:rFonts w:cstheme="minorHAnsi"/>
        </w:rPr>
      </w:pPr>
      <w:r w:rsidRPr="00560076">
        <w:rPr>
          <w:rFonts w:cstheme="minorHAnsi"/>
        </w:rPr>
        <w:t xml:space="preserve">Used </w:t>
      </w:r>
      <w:r w:rsidRPr="00560076">
        <w:rPr>
          <w:rFonts w:cstheme="minorHAnsi"/>
          <w:b/>
        </w:rPr>
        <w:t xml:space="preserve">Microsoft Team Foundation Server </w:t>
      </w:r>
      <w:r w:rsidR="008406C7" w:rsidRPr="00560076">
        <w:rPr>
          <w:rFonts w:cstheme="minorHAnsi"/>
        </w:rPr>
        <w:t>for</w:t>
      </w:r>
      <w:r w:rsidRPr="00560076">
        <w:rPr>
          <w:rFonts w:cstheme="minorHAnsi"/>
        </w:rPr>
        <w:t xml:space="preserve"> version Control and source code maintenance needs.</w:t>
      </w:r>
    </w:p>
    <w:p w14:paraId="1BFEB5D5" w14:textId="77777777" w:rsidR="00AB5D76" w:rsidRPr="00560076" w:rsidRDefault="00645CAF" w:rsidP="00AB5D76">
      <w:pPr>
        <w:pStyle w:val="NoSpacing"/>
        <w:numPr>
          <w:ilvl w:val="0"/>
          <w:numId w:val="46"/>
        </w:numPr>
        <w:rPr>
          <w:rFonts w:cstheme="minorHAnsi"/>
        </w:rPr>
      </w:pPr>
      <w:r w:rsidRPr="00560076">
        <w:rPr>
          <w:rFonts w:cstheme="minorHAnsi"/>
        </w:rPr>
        <w:t xml:space="preserve">Increased associate sales close rate 20% by partnering with </w:t>
      </w:r>
      <w:r w:rsidRPr="00560076">
        <w:rPr>
          <w:rFonts w:cstheme="minorHAnsi"/>
          <w:b/>
        </w:rPr>
        <w:t>business stakeholders</w:t>
      </w:r>
      <w:r w:rsidRPr="00560076">
        <w:rPr>
          <w:rFonts w:cstheme="minorHAnsi"/>
        </w:rPr>
        <w:t xml:space="preserve"> to write, organize and publish Intranet sales support content.</w:t>
      </w:r>
    </w:p>
    <w:p w14:paraId="6833F450" w14:textId="15926C72" w:rsidR="00907192" w:rsidRPr="00560076" w:rsidRDefault="00645CAF" w:rsidP="00AB5D76">
      <w:pPr>
        <w:pStyle w:val="NoSpacing"/>
        <w:numPr>
          <w:ilvl w:val="0"/>
          <w:numId w:val="46"/>
        </w:numPr>
        <w:rPr>
          <w:rFonts w:cstheme="minorHAnsi"/>
        </w:rPr>
      </w:pPr>
      <w:r w:rsidRPr="00560076">
        <w:rPr>
          <w:rFonts w:cstheme="minorHAnsi"/>
          <w:shd w:val="clear" w:color="auto" w:fill="FFFFFF"/>
        </w:rPr>
        <w:t xml:space="preserve">Achieved 25% reduction in content input process by organizing company's first </w:t>
      </w:r>
      <w:r w:rsidRPr="00560076">
        <w:rPr>
          <w:rFonts w:cstheme="minorHAnsi"/>
          <w:b/>
          <w:shd w:val="clear" w:color="auto" w:fill="FFFFFF"/>
        </w:rPr>
        <w:t>Subject Matter Expert (SME)</w:t>
      </w:r>
      <w:r w:rsidRPr="00560076">
        <w:rPr>
          <w:rFonts w:cstheme="minorHAnsi"/>
          <w:shd w:val="clear" w:color="auto" w:fill="FFFFFF"/>
        </w:rPr>
        <w:t xml:space="preserve"> network. </w:t>
      </w:r>
    </w:p>
    <w:p w14:paraId="2C309CFF" w14:textId="4593B618" w:rsidR="00E820A9" w:rsidRPr="00560076" w:rsidRDefault="008406C7" w:rsidP="00AB5D76">
      <w:pPr>
        <w:pStyle w:val="NoSpacing"/>
        <w:rPr>
          <w:rFonts w:cstheme="minorHAnsi"/>
        </w:rPr>
      </w:pPr>
      <w:r w:rsidRPr="00560076">
        <w:rPr>
          <w:rFonts w:cstheme="minorHAnsi"/>
          <w:b/>
        </w:rPr>
        <w:t>Environment:</w:t>
      </w:r>
      <w:r w:rsidRPr="00560076">
        <w:rPr>
          <w:rFonts w:cstheme="minorHAnsi"/>
        </w:rPr>
        <w:t xml:space="preserve"> ASP.NET</w:t>
      </w:r>
      <w:r w:rsidR="00907192" w:rsidRPr="00560076">
        <w:rPr>
          <w:rFonts w:cstheme="minorHAnsi"/>
        </w:rPr>
        <w:t xml:space="preserve"> 4.0/3.0, C#, Visual Studio 2010/2008, </w:t>
      </w:r>
      <w:r w:rsidRPr="00560076">
        <w:rPr>
          <w:rFonts w:cstheme="minorHAnsi"/>
        </w:rPr>
        <w:t>ADO.NET, COM</w:t>
      </w:r>
      <w:r w:rsidR="00907192" w:rsidRPr="00560076">
        <w:rPr>
          <w:rFonts w:cstheme="minorHAnsi"/>
        </w:rPr>
        <w:t>, COM+, IIS 7.0/6.0, WCF,</w:t>
      </w:r>
      <w:r w:rsidR="002B7E75" w:rsidRPr="00560076">
        <w:rPr>
          <w:rFonts w:cstheme="minorHAnsi"/>
        </w:rPr>
        <w:t xml:space="preserve"> </w:t>
      </w:r>
      <w:r w:rsidR="00D21939" w:rsidRPr="00560076">
        <w:rPr>
          <w:rFonts w:cstheme="minorHAnsi"/>
        </w:rPr>
        <w:t>WPF, Silverlight</w:t>
      </w:r>
      <w:r w:rsidR="00907192" w:rsidRPr="00560076">
        <w:rPr>
          <w:rFonts w:cstheme="minorHAnsi"/>
        </w:rPr>
        <w:t xml:space="preserve"> 4.0/3.0, </w:t>
      </w:r>
      <w:r w:rsidR="00D21939" w:rsidRPr="00560076">
        <w:rPr>
          <w:rFonts w:cstheme="minorHAnsi"/>
        </w:rPr>
        <w:t>LINQ, NUnit, .NET</w:t>
      </w:r>
      <w:r w:rsidR="00907192" w:rsidRPr="00560076">
        <w:rPr>
          <w:rFonts w:cstheme="minorHAnsi"/>
        </w:rPr>
        <w:t xml:space="preserve"> Framework 4.0/3.5, Java Script,</w:t>
      </w:r>
      <w:r w:rsidR="005E42A9" w:rsidRPr="00560076">
        <w:rPr>
          <w:rFonts w:cstheme="minorHAnsi"/>
        </w:rPr>
        <w:t xml:space="preserve"> </w:t>
      </w:r>
      <w:r w:rsidR="00645CAF" w:rsidRPr="00560076">
        <w:rPr>
          <w:rFonts w:cstheme="minorHAnsi"/>
        </w:rPr>
        <w:t xml:space="preserve">SharePoint </w:t>
      </w:r>
      <w:r w:rsidR="00AB5411" w:rsidRPr="00560076">
        <w:rPr>
          <w:rFonts w:cstheme="minorHAnsi"/>
        </w:rPr>
        <w:t>07/10</w:t>
      </w:r>
      <w:r w:rsidR="00EF6363" w:rsidRPr="00560076">
        <w:rPr>
          <w:rFonts w:cstheme="minorHAnsi"/>
        </w:rPr>
        <w:t xml:space="preserve"> </w:t>
      </w:r>
      <w:r w:rsidR="00907192" w:rsidRPr="00560076">
        <w:rPr>
          <w:rFonts w:cstheme="minorHAnsi"/>
        </w:rPr>
        <w:t>Multithreading, Crystal Reports 10.0/9.</w:t>
      </w:r>
      <w:r w:rsidR="00D21939" w:rsidRPr="00560076">
        <w:rPr>
          <w:rFonts w:cstheme="minorHAnsi"/>
        </w:rPr>
        <w:t>0, MTFS</w:t>
      </w:r>
      <w:r w:rsidR="00907192" w:rsidRPr="00560076">
        <w:rPr>
          <w:rFonts w:cstheme="minorHAnsi"/>
        </w:rPr>
        <w:t>, SQL 2008/2005, Windows Server 2003.</w:t>
      </w:r>
    </w:p>
    <w:p w14:paraId="06145758" w14:textId="77777777" w:rsidR="00B64248" w:rsidRPr="00560076" w:rsidRDefault="00B64248" w:rsidP="002D2A68">
      <w:pPr>
        <w:tabs>
          <w:tab w:val="left" w:pos="9225"/>
        </w:tabs>
        <w:jc w:val="both"/>
        <w:rPr>
          <w:rFonts w:asciiTheme="minorHAnsi" w:hAnsiTheme="minorHAnsi" w:cstheme="minorHAnsi"/>
          <w:b/>
          <w:color w:val="auto"/>
          <w:sz w:val="22"/>
          <w:szCs w:val="22"/>
        </w:rPr>
      </w:pPr>
    </w:p>
    <w:p w14:paraId="5567887C" w14:textId="77777777" w:rsidR="00B64248" w:rsidRPr="00560076" w:rsidRDefault="00B64248" w:rsidP="002D2A68">
      <w:pPr>
        <w:tabs>
          <w:tab w:val="left" w:pos="9225"/>
        </w:tabs>
        <w:jc w:val="both"/>
        <w:rPr>
          <w:rFonts w:asciiTheme="minorHAnsi" w:hAnsiTheme="minorHAnsi" w:cstheme="minorHAnsi"/>
          <w:b/>
          <w:color w:val="auto"/>
          <w:sz w:val="22"/>
          <w:szCs w:val="22"/>
        </w:rPr>
      </w:pPr>
    </w:p>
    <w:p w14:paraId="308B7A99" w14:textId="7DBB3005" w:rsidR="00B64248" w:rsidRPr="00560076" w:rsidRDefault="0019538B" w:rsidP="00B64248">
      <w:pPr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560076">
        <w:rPr>
          <w:rFonts w:asciiTheme="minorHAnsi" w:hAnsiTheme="minorHAnsi" w:cstheme="minorHAnsi"/>
          <w:b/>
          <w:color w:val="auto"/>
          <w:sz w:val="22"/>
          <w:szCs w:val="22"/>
        </w:rPr>
        <w:t>Client</w:t>
      </w:r>
      <w:r w:rsidRPr="00560076">
        <w:rPr>
          <w:rFonts w:asciiTheme="minorHAnsi" w:hAnsiTheme="minorHAnsi" w:cstheme="minorHAnsi"/>
          <w:b/>
          <w:bCs/>
          <w:color w:val="auto"/>
          <w:sz w:val="22"/>
          <w:szCs w:val="22"/>
        </w:rPr>
        <w:t>: BCBS, Chattanooga, TN</w:t>
      </w:r>
      <w:r w:rsidR="00F5231B" w:rsidRPr="00560076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  <w:t xml:space="preserve">                 </w:t>
      </w:r>
      <w:r w:rsidR="00B64248" w:rsidRPr="00560076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                           </w:t>
      </w:r>
      <w:r w:rsidR="00F5231B" w:rsidRPr="00560076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    </w:t>
      </w:r>
      <w:r w:rsidR="00B64248" w:rsidRPr="00560076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       </w:t>
      </w:r>
      <w:r w:rsidR="00CB07FF" w:rsidRPr="00560076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                          </w:t>
      </w:r>
      <w:r w:rsidR="00560076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   </w:t>
      </w:r>
      <w:r w:rsidR="00B64248" w:rsidRPr="00560076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May’ 2014 </w:t>
      </w:r>
      <w:r w:rsidR="00B02FF2" w:rsidRPr="00560076">
        <w:rPr>
          <w:rFonts w:asciiTheme="minorHAnsi" w:hAnsiTheme="minorHAnsi" w:cstheme="minorHAnsi"/>
          <w:b/>
          <w:bCs/>
          <w:color w:val="auto"/>
          <w:sz w:val="22"/>
          <w:szCs w:val="22"/>
        </w:rPr>
        <w:t>- July’</w:t>
      </w:r>
      <w:r w:rsidR="00B64248" w:rsidRPr="00560076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2015</w:t>
      </w:r>
    </w:p>
    <w:p w14:paraId="1F0624BE" w14:textId="63EC6AF1" w:rsidR="001004C1" w:rsidRPr="00560076" w:rsidRDefault="00B64248" w:rsidP="0019538B">
      <w:pPr>
        <w:pStyle w:val="NoSpacing"/>
        <w:tabs>
          <w:tab w:val="left" w:pos="2565"/>
        </w:tabs>
        <w:ind w:left="0"/>
        <w:rPr>
          <w:rFonts w:cstheme="minorHAnsi"/>
          <w:b/>
          <w:bCs/>
        </w:rPr>
      </w:pPr>
      <w:r w:rsidRPr="00560076">
        <w:rPr>
          <w:rFonts w:cstheme="minorHAnsi"/>
          <w:b/>
          <w:bCs/>
        </w:rPr>
        <w:t>Role: Sr.Net Developer</w:t>
      </w:r>
      <w:r w:rsidR="0019538B" w:rsidRPr="00560076">
        <w:rPr>
          <w:rFonts w:cstheme="minorHAnsi"/>
          <w:b/>
          <w:bCs/>
        </w:rPr>
        <w:tab/>
      </w:r>
    </w:p>
    <w:p w14:paraId="759A5F2E" w14:textId="49BC40CC" w:rsidR="00907192" w:rsidRPr="00560076" w:rsidRDefault="00907192" w:rsidP="001004C1">
      <w:pPr>
        <w:pStyle w:val="NoSpacing"/>
        <w:ind w:left="0"/>
        <w:rPr>
          <w:rFonts w:cstheme="minorHAnsi"/>
          <w:b/>
          <w:bCs/>
        </w:rPr>
      </w:pPr>
      <w:r w:rsidRPr="00560076">
        <w:rPr>
          <w:rFonts w:cstheme="minorHAnsi"/>
          <w:b/>
        </w:rPr>
        <w:t>Responsibilities:</w:t>
      </w:r>
      <w:r w:rsidR="00B64248" w:rsidRPr="00560076">
        <w:rPr>
          <w:rFonts w:cstheme="minorHAnsi"/>
        </w:rPr>
        <w:tab/>
      </w:r>
    </w:p>
    <w:p w14:paraId="3E424B4B" w14:textId="77777777" w:rsidR="00907192" w:rsidRPr="00560076" w:rsidRDefault="00907192" w:rsidP="00D21939">
      <w:pPr>
        <w:pStyle w:val="NoSpacing"/>
        <w:numPr>
          <w:ilvl w:val="0"/>
          <w:numId w:val="47"/>
        </w:numPr>
        <w:rPr>
          <w:rFonts w:cstheme="minorHAnsi"/>
        </w:rPr>
      </w:pPr>
      <w:r w:rsidRPr="00560076">
        <w:rPr>
          <w:rFonts w:cstheme="minorHAnsi"/>
        </w:rPr>
        <w:t>Interacting with client for requirements, discussing the feasibility of requirements, designing the layout of web pages, Architecture and participating in the development.</w:t>
      </w:r>
    </w:p>
    <w:p w14:paraId="104F3F29" w14:textId="77777777" w:rsidR="00907192" w:rsidRPr="00560076" w:rsidRDefault="00907192" w:rsidP="00D21939">
      <w:pPr>
        <w:pStyle w:val="NoSpacing"/>
        <w:numPr>
          <w:ilvl w:val="0"/>
          <w:numId w:val="47"/>
        </w:numPr>
        <w:rPr>
          <w:rStyle w:val="apple-style-span"/>
          <w:rFonts w:cstheme="minorHAnsi"/>
        </w:rPr>
      </w:pPr>
      <w:r w:rsidRPr="00560076">
        <w:rPr>
          <w:rFonts w:cstheme="minorHAnsi"/>
        </w:rPr>
        <w:t xml:space="preserve">Involved in designing, trading and documentation of application flows and developed functional diagrams using Visio, worked on presentation layer for developing </w:t>
      </w:r>
      <w:r w:rsidRPr="00560076">
        <w:rPr>
          <w:rFonts w:cstheme="minorHAnsi"/>
          <w:b/>
        </w:rPr>
        <w:t>GUI</w:t>
      </w:r>
      <w:r w:rsidRPr="00560076">
        <w:rPr>
          <w:rFonts w:cstheme="minorHAnsi"/>
        </w:rPr>
        <w:t xml:space="preserve"> and developed various Web forms using ASP.Net. </w:t>
      </w:r>
    </w:p>
    <w:p w14:paraId="4B36C33D" w14:textId="77777777" w:rsidR="00907192" w:rsidRPr="00560076" w:rsidRDefault="00907192" w:rsidP="00D21939">
      <w:pPr>
        <w:pStyle w:val="NoSpacing"/>
        <w:numPr>
          <w:ilvl w:val="0"/>
          <w:numId w:val="47"/>
        </w:numPr>
        <w:rPr>
          <w:rStyle w:val="apple-style-span"/>
          <w:rFonts w:cstheme="minorHAnsi"/>
        </w:rPr>
      </w:pPr>
      <w:r w:rsidRPr="00560076">
        <w:rPr>
          <w:rStyle w:val="apple-style-span"/>
          <w:rFonts w:cstheme="minorHAnsi"/>
        </w:rPr>
        <w:t xml:space="preserve">Designed large numbers of </w:t>
      </w:r>
      <w:r w:rsidRPr="00560076">
        <w:rPr>
          <w:rStyle w:val="apple-style-span"/>
          <w:rFonts w:cstheme="minorHAnsi"/>
          <w:b/>
          <w:bCs/>
        </w:rPr>
        <w:t xml:space="preserve">Windows Presentation Foundation </w:t>
      </w:r>
      <w:r w:rsidRPr="00560076">
        <w:rPr>
          <w:rStyle w:val="apple-style-span"/>
          <w:rFonts w:cstheme="minorHAnsi"/>
        </w:rPr>
        <w:t>(</w:t>
      </w:r>
      <w:r w:rsidRPr="00560076">
        <w:rPr>
          <w:rStyle w:val="apple-style-span"/>
          <w:rFonts w:cstheme="minorHAnsi"/>
          <w:b/>
          <w:bCs/>
        </w:rPr>
        <w:t xml:space="preserve">WPF) </w:t>
      </w:r>
      <w:r w:rsidRPr="00560076">
        <w:rPr>
          <w:rStyle w:val="apple-style-span"/>
          <w:rFonts w:cstheme="minorHAnsi"/>
        </w:rPr>
        <w:t xml:space="preserve">Forms, Custom Controls and User Controls using </w:t>
      </w:r>
      <w:r w:rsidRPr="00560076">
        <w:rPr>
          <w:rStyle w:val="apple-style-span"/>
          <w:rFonts w:cstheme="minorHAnsi"/>
          <w:b/>
          <w:bCs/>
        </w:rPr>
        <w:t>XAML</w:t>
      </w:r>
      <w:r w:rsidRPr="00560076">
        <w:rPr>
          <w:rStyle w:val="apple-style-span"/>
          <w:rFonts w:cstheme="minorHAnsi"/>
        </w:rPr>
        <w:t xml:space="preserve"> language for UI and Dynamic Web Parts for personalized content which allows Change, Edit, Move the content on pages as per users' own choice.</w:t>
      </w:r>
    </w:p>
    <w:p w14:paraId="0EECCF9C" w14:textId="77777777" w:rsidR="00907192" w:rsidRPr="00560076" w:rsidRDefault="00907192" w:rsidP="00D21939">
      <w:pPr>
        <w:pStyle w:val="NoSpacing"/>
        <w:numPr>
          <w:ilvl w:val="0"/>
          <w:numId w:val="47"/>
        </w:numPr>
        <w:rPr>
          <w:rFonts w:cstheme="minorHAnsi"/>
        </w:rPr>
      </w:pPr>
      <w:r w:rsidRPr="00560076">
        <w:rPr>
          <w:rStyle w:val="apple-style-span"/>
          <w:rFonts w:cstheme="minorHAnsi"/>
        </w:rPr>
        <w:t xml:space="preserve">Used </w:t>
      </w:r>
      <w:r w:rsidRPr="00560076">
        <w:rPr>
          <w:rStyle w:val="apple-style-span"/>
          <w:rFonts w:cstheme="minorHAnsi"/>
          <w:b/>
          <w:bCs/>
        </w:rPr>
        <w:t>WPF</w:t>
      </w:r>
      <w:r w:rsidRPr="00560076">
        <w:rPr>
          <w:rStyle w:val="apple-style-span"/>
          <w:rFonts w:cstheme="minorHAnsi"/>
        </w:rPr>
        <w:t xml:space="preserve"> built-in set of data controls to bind and manipulate data within applications.</w:t>
      </w:r>
    </w:p>
    <w:p w14:paraId="2DE53BFC" w14:textId="77777777" w:rsidR="00907192" w:rsidRPr="00560076" w:rsidRDefault="00907192" w:rsidP="00D21939">
      <w:pPr>
        <w:pStyle w:val="NoSpacing"/>
        <w:numPr>
          <w:ilvl w:val="0"/>
          <w:numId w:val="47"/>
        </w:numPr>
        <w:rPr>
          <w:rFonts w:cstheme="minorHAnsi"/>
        </w:rPr>
      </w:pPr>
      <w:r w:rsidRPr="00560076">
        <w:rPr>
          <w:rFonts w:cstheme="minorHAnsi"/>
        </w:rPr>
        <w:lastRenderedPageBreak/>
        <w:t xml:space="preserve">Developed ASP.Net </w:t>
      </w:r>
      <w:r w:rsidRPr="00560076">
        <w:rPr>
          <w:rFonts w:cstheme="minorHAnsi"/>
          <w:b/>
        </w:rPr>
        <w:t>Custom controls</w:t>
      </w:r>
      <w:r w:rsidRPr="00560076">
        <w:rPr>
          <w:rFonts w:cstheme="minorHAnsi"/>
        </w:rPr>
        <w:t xml:space="preserve"> and </w:t>
      </w:r>
      <w:r w:rsidRPr="00560076">
        <w:rPr>
          <w:rFonts w:cstheme="minorHAnsi"/>
          <w:b/>
        </w:rPr>
        <w:t>User Controls</w:t>
      </w:r>
      <w:r w:rsidRPr="00560076">
        <w:rPr>
          <w:rFonts w:cstheme="minorHAnsi"/>
        </w:rPr>
        <w:t>.</w:t>
      </w:r>
    </w:p>
    <w:p w14:paraId="4E3B01BF" w14:textId="77777777" w:rsidR="00907192" w:rsidRPr="00560076" w:rsidRDefault="00907192" w:rsidP="00D21939">
      <w:pPr>
        <w:pStyle w:val="NoSpacing"/>
        <w:numPr>
          <w:ilvl w:val="0"/>
          <w:numId w:val="47"/>
        </w:numPr>
        <w:rPr>
          <w:rFonts w:cstheme="minorHAnsi"/>
        </w:rPr>
      </w:pPr>
      <w:r w:rsidRPr="00560076">
        <w:rPr>
          <w:rFonts w:cstheme="minorHAnsi"/>
        </w:rPr>
        <w:t xml:space="preserve">Involved in Developing </w:t>
      </w:r>
      <w:r w:rsidRPr="00560076">
        <w:rPr>
          <w:rFonts w:cstheme="minorHAnsi"/>
          <w:b/>
        </w:rPr>
        <w:t>Master Pages using</w:t>
      </w:r>
      <w:r w:rsidRPr="00560076">
        <w:rPr>
          <w:rFonts w:cstheme="minorHAnsi"/>
        </w:rPr>
        <w:t xml:space="preserve"> </w:t>
      </w:r>
      <w:r w:rsidRPr="00560076">
        <w:rPr>
          <w:rFonts w:cstheme="minorHAnsi"/>
          <w:b/>
        </w:rPr>
        <w:t xml:space="preserve">Style Sheet and </w:t>
      </w:r>
      <w:r w:rsidRPr="00560076">
        <w:rPr>
          <w:rFonts w:cstheme="minorHAnsi"/>
        </w:rPr>
        <w:t xml:space="preserve">for providing uniformity among the pages using </w:t>
      </w:r>
      <w:r w:rsidRPr="00560076">
        <w:rPr>
          <w:rFonts w:cstheme="minorHAnsi"/>
          <w:b/>
        </w:rPr>
        <w:t>ASP.NET (3.5).</w:t>
      </w:r>
    </w:p>
    <w:p w14:paraId="48BED600" w14:textId="77777777" w:rsidR="00907192" w:rsidRPr="00560076" w:rsidRDefault="00907192" w:rsidP="00D21939">
      <w:pPr>
        <w:pStyle w:val="NoSpacing"/>
        <w:numPr>
          <w:ilvl w:val="0"/>
          <w:numId w:val="47"/>
        </w:numPr>
        <w:rPr>
          <w:rFonts w:cstheme="minorHAnsi"/>
        </w:rPr>
      </w:pPr>
      <w:r w:rsidRPr="00560076">
        <w:rPr>
          <w:rFonts w:cstheme="minorHAnsi"/>
        </w:rPr>
        <w:t xml:space="preserve">Worked on Service Oriented Architecture </w:t>
      </w:r>
      <w:r w:rsidRPr="00560076">
        <w:rPr>
          <w:rFonts w:cstheme="minorHAnsi"/>
          <w:b/>
        </w:rPr>
        <w:t>(SOA)</w:t>
      </w:r>
      <w:r w:rsidRPr="00560076">
        <w:rPr>
          <w:rFonts w:cstheme="minorHAnsi"/>
        </w:rPr>
        <w:t xml:space="preserve"> for developing application.</w:t>
      </w:r>
    </w:p>
    <w:p w14:paraId="5C24A121" w14:textId="77777777" w:rsidR="00907192" w:rsidRPr="00560076" w:rsidRDefault="00907192" w:rsidP="00D21939">
      <w:pPr>
        <w:pStyle w:val="NoSpacing"/>
        <w:numPr>
          <w:ilvl w:val="0"/>
          <w:numId w:val="47"/>
        </w:numPr>
        <w:rPr>
          <w:rFonts w:cstheme="minorHAnsi"/>
        </w:rPr>
      </w:pPr>
      <w:r w:rsidRPr="00560076">
        <w:rPr>
          <w:rFonts w:cstheme="minorHAnsi"/>
        </w:rPr>
        <w:t>Worked with ASP.NET Web Forms, Web Services, and State Management, Caching features, configuring optimizations and securing the web application.</w:t>
      </w:r>
    </w:p>
    <w:p w14:paraId="044654BF" w14:textId="77777777" w:rsidR="00907192" w:rsidRPr="00560076" w:rsidRDefault="00907192" w:rsidP="00D21939">
      <w:pPr>
        <w:pStyle w:val="NoSpacing"/>
        <w:numPr>
          <w:ilvl w:val="0"/>
          <w:numId w:val="47"/>
        </w:numPr>
        <w:rPr>
          <w:rFonts w:cstheme="minorHAnsi"/>
        </w:rPr>
      </w:pPr>
      <w:r w:rsidRPr="00560076">
        <w:rPr>
          <w:rFonts w:cstheme="minorHAnsi"/>
        </w:rPr>
        <w:t>Developed Web Services and invoking them by using XML SOAP and WSDL tool for creating proxy classes.</w:t>
      </w:r>
    </w:p>
    <w:p w14:paraId="192DCA21" w14:textId="77777777" w:rsidR="00907192" w:rsidRPr="00560076" w:rsidRDefault="00907192" w:rsidP="00D21939">
      <w:pPr>
        <w:pStyle w:val="NoSpacing"/>
        <w:numPr>
          <w:ilvl w:val="0"/>
          <w:numId w:val="47"/>
        </w:numPr>
        <w:rPr>
          <w:rFonts w:cstheme="minorHAnsi"/>
        </w:rPr>
      </w:pPr>
      <w:r w:rsidRPr="00560076">
        <w:rPr>
          <w:rFonts w:cstheme="minorHAnsi"/>
        </w:rPr>
        <w:t>Used Web Services (</w:t>
      </w:r>
      <w:r w:rsidRPr="00560076">
        <w:rPr>
          <w:rFonts w:cstheme="minorHAnsi"/>
          <w:b/>
        </w:rPr>
        <w:t>SOAP</w:t>
      </w:r>
      <w:r w:rsidRPr="00560076">
        <w:rPr>
          <w:rFonts w:cstheme="minorHAnsi"/>
        </w:rPr>
        <w:t xml:space="preserve">, </w:t>
      </w:r>
      <w:r w:rsidRPr="00560076">
        <w:rPr>
          <w:rFonts w:cstheme="minorHAnsi"/>
          <w:b/>
        </w:rPr>
        <w:t>WSDL</w:t>
      </w:r>
      <w:r w:rsidRPr="00560076">
        <w:rPr>
          <w:rFonts w:cstheme="minorHAnsi"/>
        </w:rPr>
        <w:t>) for communicating with other application and components.</w:t>
      </w:r>
    </w:p>
    <w:p w14:paraId="0CB003F2" w14:textId="77777777" w:rsidR="00907192" w:rsidRPr="00560076" w:rsidRDefault="00907192" w:rsidP="00D21939">
      <w:pPr>
        <w:pStyle w:val="NoSpacing"/>
        <w:numPr>
          <w:ilvl w:val="0"/>
          <w:numId w:val="47"/>
        </w:numPr>
        <w:rPr>
          <w:rFonts w:cstheme="minorHAnsi"/>
        </w:rPr>
      </w:pPr>
      <w:r w:rsidRPr="00560076">
        <w:rPr>
          <w:rFonts w:cstheme="minorHAnsi"/>
        </w:rPr>
        <w:t xml:space="preserve">Worked on </w:t>
      </w:r>
      <w:r w:rsidRPr="00560076">
        <w:rPr>
          <w:rFonts w:cstheme="minorHAnsi"/>
          <w:b/>
          <w:bCs/>
        </w:rPr>
        <w:t>AJAX</w:t>
      </w:r>
      <w:r w:rsidRPr="00560076">
        <w:rPr>
          <w:rFonts w:cstheme="minorHAnsi"/>
        </w:rPr>
        <w:t xml:space="preserve"> frame work for interactive web application and used </w:t>
      </w:r>
      <w:r w:rsidRPr="00560076">
        <w:rPr>
          <w:rFonts w:cstheme="minorHAnsi"/>
          <w:b/>
          <w:bCs/>
        </w:rPr>
        <w:t xml:space="preserve">Enterprise Application Library </w:t>
      </w:r>
      <w:r w:rsidRPr="00560076">
        <w:rPr>
          <w:rFonts w:cstheme="minorHAnsi"/>
        </w:rPr>
        <w:t>functions to enhance the application performance.</w:t>
      </w:r>
    </w:p>
    <w:p w14:paraId="579417FB" w14:textId="77777777" w:rsidR="00907192" w:rsidRPr="00560076" w:rsidRDefault="00907192" w:rsidP="00D21939">
      <w:pPr>
        <w:pStyle w:val="NoSpacing"/>
        <w:numPr>
          <w:ilvl w:val="0"/>
          <w:numId w:val="47"/>
        </w:numPr>
        <w:rPr>
          <w:rFonts w:cstheme="minorHAnsi"/>
        </w:rPr>
      </w:pPr>
      <w:r w:rsidRPr="00560076">
        <w:rPr>
          <w:rFonts w:cstheme="minorHAnsi"/>
        </w:rPr>
        <w:t xml:space="preserve">Used </w:t>
      </w:r>
      <w:r w:rsidRPr="00560076">
        <w:rPr>
          <w:rFonts w:cstheme="minorHAnsi"/>
          <w:b/>
        </w:rPr>
        <w:t>Microsoft</w:t>
      </w:r>
      <w:r w:rsidRPr="00560076">
        <w:rPr>
          <w:rFonts w:cstheme="minorHAnsi"/>
        </w:rPr>
        <w:t xml:space="preserve"> </w:t>
      </w:r>
      <w:r w:rsidRPr="00560076">
        <w:rPr>
          <w:rFonts w:cstheme="minorHAnsi"/>
          <w:b/>
        </w:rPr>
        <w:t>ADO.NET</w:t>
      </w:r>
      <w:r w:rsidRPr="00560076">
        <w:rPr>
          <w:rFonts w:cstheme="minorHAnsi"/>
        </w:rPr>
        <w:t xml:space="preserve"> to access data from database in a web application.</w:t>
      </w:r>
    </w:p>
    <w:p w14:paraId="6768D372" w14:textId="77777777" w:rsidR="00907192" w:rsidRPr="00560076" w:rsidRDefault="00907192" w:rsidP="00D21939">
      <w:pPr>
        <w:pStyle w:val="NoSpacing"/>
        <w:numPr>
          <w:ilvl w:val="0"/>
          <w:numId w:val="47"/>
        </w:numPr>
        <w:rPr>
          <w:rFonts w:cstheme="minorHAnsi"/>
        </w:rPr>
      </w:pPr>
      <w:r w:rsidRPr="00560076">
        <w:rPr>
          <w:rFonts w:cstheme="minorHAnsi"/>
        </w:rPr>
        <w:t xml:space="preserve">Extensively used the </w:t>
      </w:r>
      <w:r w:rsidRPr="00560076">
        <w:rPr>
          <w:rFonts w:cstheme="minorHAnsi"/>
          <w:b/>
        </w:rPr>
        <w:t>LINQ</w:t>
      </w:r>
      <w:r w:rsidRPr="00560076">
        <w:rPr>
          <w:rFonts w:cstheme="minorHAnsi"/>
        </w:rPr>
        <w:t xml:space="preserve"> feature in .NET 3.5 for querying collections and integrating with SQL.</w:t>
      </w:r>
    </w:p>
    <w:p w14:paraId="3B849F65" w14:textId="77777777" w:rsidR="00907192" w:rsidRPr="00560076" w:rsidRDefault="00907192" w:rsidP="00D21939">
      <w:pPr>
        <w:pStyle w:val="NoSpacing"/>
        <w:numPr>
          <w:ilvl w:val="0"/>
          <w:numId w:val="47"/>
        </w:numPr>
        <w:rPr>
          <w:rFonts w:cstheme="minorHAnsi"/>
        </w:rPr>
      </w:pPr>
      <w:r w:rsidRPr="00560076">
        <w:rPr>
          <w:rFonts w:cstheme="minorHAnsi"/>
        </w:rPr>
        <w:t xml:space="preserve">Used </w:t>
      </w:r>
      <w:r w:rsidRPr="00560076">
        <w:rPr>
          <w:rFonts w:cstheme="minorHAnsi"/>
          <w:b/>
          <w:bCs/>
        </w:rPr>
        <w:t>SQL server 2008</w:t>
      </w:r>
      <w:r w:rsidRPr="00560076">
        <w:rPr>
          <w:rFonts w:cstheme="minorHAnsi"/>
        </w:rPr>
        <w:t xml:space="preserve"> for writing </w:t>
      </w:r>
      <w:r w:rsidRPr="00560076">
        <w:rPr>
          <w:rFonts w:cstheme="minorHAnsi"/>
          <w:b/>
          <w:bCs/>
        </w:rPr>
        <w:t>Stored Procedures</w:t>
      </w:r>
      <w:r w:rsidRPr="00560076">
        <w:rPr>
          <w:rFonts w:cstheme="minorHAnsi"/>
        </w:rPr>
        <w:t xml:space="preserve">, </w:t>
      </w:r>
      <w:r w:rsidRPr="00560076">
        <w:rPr>
          <w:rFonts w:cstheme="minorHAnsi"/>
          <w:b/>
          <w:bCs/>
        </w:rPr>
        <w:t>Views</w:t>
      </w:r>
      <w:r w:rsidRPr="00560076">
        <w:rPr>
          <w:rFonts w:cstheme="minorHAnsi"/>
        </w:rPr>
        <w:t xml:space="preserve"> and </w:t>
      </w:r>
      <w:r w:rsidRPr="00560076">
        <w:rPr>
          <w:rFonts w:cstheme="minorHAnsi"/>
          <w:b/>
        </w:rPr>
        <w:t>Triggers</w:t>
      </w:r>
      <w:r w:rsidRPr="00560076">
        <w:rPr>
          <w:rFonts w:cstheme="minorHAnsi"/>
        </w:rPr>
        <w:t>.</w:t>
      </w:r>
    </w:p>
    <w:p w14:paraId="69E3BD81" w14:textId="77777777" w:rsidR="00907192" w:rsidRPr="00560076" w:rsidRDefault="00907192" w:rsidP="00D21939">
      <w:pPr>
        <w:pStyle w:val="NoSpacing"/>
        <w:numPr>
          <w:ilvl w:val="0"/>
          <w:numId w:val="47"/>
        </w:numPr>
        <w:rPr>
          <w:rFonts w:cstheme="minorHAnsi"/>
        </w:rPr>
      </w:pPr>
      <w:r w:rsidRPr="00560076">
        <w:rPr>
          <w:rFonts w:cstheme="minorHAnsi"/>
        </w:rPr>
        <w:t xml:space="preserve">Developed web pages with data bound controls like </w:t>
      </w:r>
      <w:r w:rsidRPr="00560076">
        <w:rPr>
          <w:rFonts w:cstheme="minorHAnsi"/>
          <w:b/>
        </w:rPr>
        <w:t>Data Grid</w:t>
      </w:r>
      <w:r w:rsidRPr="00560076">
        <w:rPr>
          <w:rFonts w:cstheme="minorHAnsi"/>
        </w:rPr>
        <w:t xml:space="preserve">, </w:t>
      </w:r>
      <w:r w:rsidRPr="00560076">
        <w:rPr>
          <w:rFonts w:cstheme="minorHAnsi"/>
          <w:b/>
        </w:rPr>
        <w:t>Data List</w:t>
      </w:r>
      <w:r w:rsidRPr="00560076">
        <w:rPr>
          <w:rFonts w:cstheme="minorHAnsi"/>
        </w:rPr>
        <w:t xml:space="preserve"> and </w:t>
      </w:r>
      <w:r w:rsidRPr="00560076">
        <w:rPr>
          <w:rFonts w:cstheme="minorHAnsi"/>
          <w:b/>
        </w:rPr>
        <w:t>Data Repeater</w:t>
      </w:r>
      <w:r w:rsidRPr="00560076">
        <w:rPr>
          <w:rFonts w:cstheme="minorHAnsi"/>
        </w:rPr>
        <w:t xml:space="preserve"> using the methods </w:t>
      </w:r>
      <w:r w:rsidRPr="00560076">
        <w:rPr>
          <w:rFonts w:cstheme="minorHAnsi"/>
          <w:b/>
        </w:rPr>
        <w:t>Data Binding</w:t>
      </w:r>
      <w:r w:rsidRPr="00560076">
        <w:rPr>
          <w:rFonts w:cstheme="minorHAnsi"/>
        </w:rPr>
        <w:t xml:space="preserve"> and </w:t>
      </w:r>
      <w:r w:rsidRPr="00560076">
        <w:rPr>
          <w:rFonts w:cstheme="minorHAnsi"/>
          <w:b/>
        </w:rPr>
        <w:t>Data Tem plating</w:t>
      </w:r>
      <w:r w:rsidRPr="00560076">
        <w:rPr>
          <w:rFonts w:cstheme="minorHAnsi"/>
        </w:rPr>
        <w:t>.</w:t>
      </w:r>
    </w:p>
    <w:p w14:paraId="60E9F991" w14:textId="77777777" w:rsidR="00907192" w:rsidRPr="00560076" w:rsidRDefault="00907192" w:rsidP="00D21939">
      <w:pPr>
        <w:pStyle w:val="NoSpacing"/>
        <w:numPr>
          <w:ilvl w:val="0"/>
          <w:numId w:val="47"/>
        </w:numPr>
        <w:rPr>
          <w:rFonts w:cstheme="minorHAnsi"/>
        </w:rPr>
      </w:pPr>
      <w:r w:rsidRPr="00560076">
        <w:rPr>
          <w:rFonts w:cstheme="minorHAnsi"/>
        </w:rPr>
        <w:t xml:space="preserve">Extensively used Report Wizard, Report Builder and Report Manager for developing reports and deploying reports in </w:t>
      </w:r>
      <w:r w:rsidRPr="00560076">
        <w:rPr>
          <w:rFonts w:cstheme="minorHAnsi"/>
          <w:b/>
        </w:rPr>
        <w:t>SSRS.</w:t>
      </w:r>
    </w:p>
    <w:p w14:paraId="0B182B9C" w14:textId="77777777" w:rsidR="00907192" w:rsidRPr="00560076" w:rsidRDefault="00907192" w:rsidP="00D21939">
      <w:pPr>
        <w:pStyle w:val="NoSpacing"/>
        <w:numPr>
          <w:ilvl w:val="0"/>
          <w:numId w:val="47"/>
        </w:numPr>
        <w:rPr>
          <w:rFonts w:cstheme="minorHAnsi"/>
        </w:rPr>
      </w:pPr>
      <w:r w:rsidRPr="00560076">
        <w:rPr>
          <w:rFonts w:cstheme="minorHAnsi"/>
        </w:rPr>
        <w:t xml:space="preserve">Client and server side validations using </w:t>
      </w:r>
      <w:r w:rsidRPr="00560076">
        <w:rPr>
          <w:rFonts w:cstheme="minorHAnsi"/>
          <w:b/>
          <w:bCs/>
        </w:rPr>
        <w:t>JavaScript</w:t>
      </w:r>
      <w:r w:rsidRPr="00560076">
        <w:rPr>
          <w:rFonts w:cstheme="minorHAnsi"/>
        </w:rPr>
        <w:t xml:space="preserve"> and </w:t>
      </w:r>
      <w:r w:rsidRPr="00560076">
        <w:rPr>
          <w:rFonts w:cstheme="minorHAnsi"/>
          <w:b/>
          <w:bCs/>
        </w:rPr>
        <w:t>Validation Controls</w:t>
      </w:r>
      <w:r w:rsidRPr="00560076">
        <w:rPr>
          <w:rFonts w:cstheme="minorHAnsi"/>
        </w:rPr>
        <w:t xml:space="preserve"> and performing the tasks related Database issues. </w:t>
      </w:r>
    </w:p>
    <w:p w14:paraId="394DC3C8" w14:textId="77777777" w:rsidR="00907192" w:rsidRPr="00560076" w:rsidRDefault="00907192" w:rsidP="00D21939">
      <w:pPr>
        <w:pStyle w:val="NoSpacing"/>
        <w:numPr>
          <w:ilvl w:val="0"/>
          <w:numId w:val="47"/>
        </w:numPr>
        <w:rPr>
          <w:rFonts w:cstheme="minorHAnsi"/>
          <w:lang w:val="en-GB"/>
        </w:rPr>
      </w:pPr>
      <w:r w:rsidRPr="00560076">
        <w:rPr>
          <w:rFonts w:cstheme="minorHAnsi"/>
        </w:rPr>
        <w:t xml:space="preserve">Testing the application for </w:t>
      </w:r>
      <w:r w:rsidRPr="00560076">
        <w:rPr>
          <w:rFonts w:cstheme="minorHAnsi"/>
          <w:b/>
          <w:bCs/>
        </w:rPr>
        <w:t xml:space="preserve">performance issues </w:t>
      </w:r>
      <w:r w:rsidRPr="00560076">
        <w:rPr>
          <w:rFonts w:cstheme="minorHAnsi"/>
        </w:rPr>
        <w:t>and</w:t>
      </w:r>
      <w:r w:rsidRPr="00560076">
        <w:rPr>
          <w:rFonts w:cstheme="minorHAnsi"/>
          <w:b/>
          <w:bCs/>
        </w:rPr>
        <w:t xml:space="preserve"> data integrity</w:t>
      </w:r>
      <w:r w:rsidRPr="00560076">
        <w:rPr>
          <w:rFonts w:cstheme="minorHAnsi"/>
        </w:rPr>
        <w:t xml:space="preserve"> using </w:t>
      </w:r>
      <w:r w:rsidRPr="00560076">
        <w:rPr>
          <w:rFonts w:cstheme="minorHAnsi"/>
          <w:b/>
          <w:bCs/>
        </w:rPr>
        <w:t>NUnit.</w:t>
      </w:r>
    </w:p>
    <w:p w14:paraId="775CADC3" w14:textId="77777777" w:rsidR="00907192" w:rsidRPr="00560076" w:rsidRDefault="00907192" w:rsidP="00D21939">
      <w:pPr>
        <w:pStyle w:val="NoSpacing"/>
        <w:numPr>
          <w:ilvl w:val="0"/>
          <w:numId w:val="47"/>
        </w:numPr>
        <w:rPr>
          <w:rFonts w:cstheme="minorHAnsi"/>
          <w:b/>
          <w:bCs/>
        </w:rPr>
      </w:pPr>
      <w:r w:rsidRPr="00560076">
        <w:rPr>
          <w:rFonts w:cstheme="minorHAnsi"/>
          <w:lang w:val="en-GB"/>
        </w:rPr>
        <w:t xml:space="preserve">Experienced in Software Configuration Management, setting up company Version policies utilizing </w:t>
      </w:r>
      <w:r w:rsidRPr="00560076">
        <w:rPr>
          <w:rFonts w:cstheme="minorHAnsi"/>
          <w:b/>
          <w:bCs/>
          <w:lang w:val="en-GB"/>
        </w:rPr>
        <w:t>Team Foundation Server (TFS)</w:t>
      </w:r>
      <w:r w:rsidR="003D7A9E" w:rsidRPr="00560076">
        <w:rPr>
          <w:rFonts w:cstheme="minorHAnsi"/>
          <w:b/>
          <w:bCs/>
        </w:rPr>
        <w:t>.</w:t>
      </w:r>
    </w:p>
    <w:p w14:paraId="39831770" w14:textId="77777777" w:rsidR="003D7A9E" w:rsidRPr="00560076" w:rsidRDefault="003D7A9E" w:rsidP="00D21939">
      <w:pPr>
        <w:pStyle w:val="NoSpacing"/>
        <w:rPr>
          <w:rFonts w:cstheme="minorHAnsi"/>
        </w:rPr>
      </w:pPr>
    </w:p>
    <w:p w14:paraId="7526F86E" w14:textId="1F31B1CB" w:rsidR="00BF400D" w:rsidRPr="00560076" w:rsidRDefault="00907192" w:rsidP="00CB07FF">
      <w:pPr>
        <w:pStyle w:val="NoSpacing"/>
        <w:ind w:left="0"/>
        <w:rPr>
          <w:rFonts w:cstheme="minorHAnsi"/>
        </w:rPr>
      </w:pPr>
      <w:r w:rsidRPr="00560076">
        <w:rPr>
          <w:rFonts w:cstheme="minorHAnsi"/>
          <w:b/>
        </w:rPr>
        <w:t>Environment</w:t>
      </w:r>
      <w:r w:rsidRPr="00560076">
        <w:rPr>
          <w:rFonts w:cstheme="minorHAnsi"/>
        </w:rPr>
        <w:t>:</w:t>
      </w:r>
      <w:r w:rsidR="001A2523" w:rsidRPr="00560076">
        <w:rPr>
          <w:rFonts w:cstheme="minorHAnsi"/>
        </w:rPr>
        <w:t xml:space="preserve"> </w:t>
      </w:r>
      <w:r w:rsidRPr="00560076">
        <w:rPr>
          <w:rFonts w:cstheme="minorHAnsi"/>
        </w:rPr>
        <w:t>ASP, ASP.Net, Visual Studio 2008/</w:t>
      </w:r>
      <w:r w:rsidR="00D21939" w:rsidRPr="00560076">
        <w:rPr>
          <w:rFonts w:cstheme="minorHAnsi"/>
        </w:rPr>
        <w:t>2005, ADO.Net, C#</w:t>
      </w:r>
      <w:r w:rsidRPr="00560076">
        <w:rPr>
          <w:rFonts w:cstheme="minorHAnsi"/>
        </w:rPr>
        <w:t xml:space="preserve">.Net, Microsoft IIS V.6, CSS, AJAX Controls, WCF, Web services, XML, </w:t>
      </w:r>
      <w:r w:rsidR="00D21939" w:rsidRPr="00560076">
        <w:rPr>
          <w:rFonts w:cstheme="minorHAnsi"/>
        </w:rPr>
        <w:t>XSLT, SOA</w:t>
      </w:r>
      <w:r w:rsidRPr="00560076">
        <w:rPr>
          <w:rFonts w:cstheme="minorHAnsi"/>
        </w:rPr>
        <w:t xml:space="preserve">, ASP.NET MVC 2.0, </w:t>
      </w:r>
      <w:r w:rsidR="00D21939" w:rsidRPr="00560076">
        <w:rPr>
          <w:rFonts w:cstheme="minorHAnsi"/>
        </w:rPr>
        <w:t xml:space="preserve">NUnit, </w:t>
      </w:r>
      <w:r w:rsidR="004919C3" w:rsidRPr="00560076">
        <w:rPr>
          <w:rFonts w:cstheme="minorHAnsi"/>
        </w:rPr>
        <w:t>SharePoint</w:t>
      </w:r>
      <w:r w:rsidR="003A39FE" w:rsidRPr="00560076">
        <w:rPr>
          <w:rFonts w:cstheme="minorHAnsi"/>
        </w:rPr>
        <w:t xml:space="preserve"> 2007</w:t>
      </w:r>
      <w:r w:rsidRPr="00560076">
        <w:rPr>
          <w:rFonts w:cstheme="minorHAnsi"/>
        </w:rPr>
        <w:t xml:space="preserve"> SQL Server 2005, SSRS</w:t>
      </w:r>
      <w:r w:rsidR="00C40C17" w:rsidRPr="00560076">
        <w:rPr>
          <w:rFonts w:cstheme="minorHAnsi"/>
        </w:rPr>
        <w:t>.</w:t>
      </w:r>
    </w:p>
    <w:p w14:paraId="597D94DC" w14:textId="77777777" w:rsidR="0052021D" w:rsidRPr="00560076" w:rsidRDefault="0052021D" w:rsidP="00D21939">
      <w:pPr>
        <w:pStyle w:val="NoSpacing"/>
        <w:rPr>
          <w:rFonts w:cstheme="minorHAnsi"/>
          <w:i/>
          <w:iCs/>
        </w:rPr>
      </w:pPr>
    </w:p>
    <w:p w14:paraId="174815D3" w14:textId="346C35D1" w:rsidR="00B64248" w:rsidRPr="00560076" w:rsidRDefault="00B64248" w:rsidP="0052021D">
      <w:pPr>
        <w:pStyle w:val="NoSpacing"/>
        <w:ind w:left="0"/>
        <w:rPr>
          <w:rFonts w:cstheme="minorHAnsi"/>
          <w:b/>
          <w:bCs/>
        </w:rPr>
      </w:pPr>
      <w:r w:rsidRPr="00560076">
        <w:rPr>
          <w:rFonts w:cstheme="minorHAnsi"/>
          <w:b/>
          <w:bCs/>
        </w:rPr>
        <w:t xml:space="preserve">Client: </w:t>
      </w:r>
      <w:r w:rsidR="00F5231B" w:rsidRPr="00560076">
        <w:rPr>
          <w:rFonts w:cstheme="minorHAnsi"/>
          <w:b/>
          <w:bCs/>
        </w:rPr>
        <w:t>Bed Bath &amp; Beyond, NJ</w:t>
      </w:r>
      <w:r w:rsidRPr="00560076">
        <w:rPr>
          <w:rFonts w:cstheme="minorHAnsi"/>
          <w:b/>
        </w:rPr>
        <w:tab/>
      </w:r>
      <w:r w:rsidR="00F5231B" w:rsidRPr="00560076">
        <w:rPr>
          <w:rFonts w:cstheme="minorHAnsi"/>
          <w:b/>
        </w:rPr>
        <w:tab/>
      </w:r>
      <w:r w:rsidR="00F5231B" w:rsidRPr="00560076">
        <w:rPr>
          <w:rFonts w:cstheme="minorHAnsi"/>
          <w:b/>
        </w:rPr>
        <w:tab/>
      </w:r>
      <w:r w:rsidRPr="00560076">
        <w:rPr>
          <w:rFonts w:cstheme="minorHAnsi"/>
          <w:b/>
        </w:rPr>
        <w:t xml:space="preserve">                                                </w:t>
      </w:r>
      <w:r w:rsidR="00BF3E63" w:rsidRPr="00560076">
        <w:rPr>
          <w:rFonts w:cstheme="minorHAnsi"/>
          <w:b/>
        </w:rPr>
        <w:t xml:space="preserve"> </w:t>
      </w:r>
      <w:r w:rsidR="00560076">
        <w:rPr>
          <w:rFonts w:cstheme="minorHAnsi"/>
          <w:b/>
        </w:rPr>
        <w:t xml:space="preserve">             </w:t>
      </w:r>
      <w:r w:rsidRPr="00560076">
        <w:rPr>
          <w:rFonts w:cstheme="minorHAnsi"/>
          <w:b/>
        </w:rPr>
        <w:t>Oct' 2012 - Dec' 2013</w:t>
      </w:r>
      <w:r w:rsidR="00F5231B" w:rsidRPr="00560076">
        <w:rPr>
          <w:rFonts w:cstheme="minorHAnsi"/>
          <w:b/>
        </w:rPr>
        <w:tab/>
      </w:r>
      <w:r w:rsidRPr="00560076">
        <w:rPr>
          <w:rFonts w:cstheme="minorHAnsi"/>
          <w:b/>
        </w:rPr>
        <w:t xml:space="preserve">                    </w:t>
      </w:r>
      <w:r w:rsidRPr="00560076">
        <w:rPr>
          <w:rFonts w:cstheme="minorHAnsi"/>
          <w:b/>
          <w:bCs/>
        </w:rPr>
        <w:t>Role: Sr.Net Developer</w:t>
      </w:r>
    </w:p>
    <w:p w14:paraId="471B13A5" w14:textId="19866624" w:rsidR="00676968" w:rsidRPr="00560076" w:rsidRDefault="00F5231B">
      <w:pPr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560076">
        <w:rPr>
          <w:rFonts w:asciiTheme="minorHAnsi" w:hAnsiTheme="minorHAnsi" w:cstheme="minorHAnsi"/>
          <w:b/>
          <w:color w:val="auto"/>
          <w:sz w:val="22"/>
          <w:szCs w:val="22"/>
        </w:rPr>
        <w:tab/>
      </w:r>
      <w:r w:rsidRPr="00560076">
        <w:rPr>
          <w:rFonts w:asciiTheme="minorHAnsi" w:hAnsiTheme="minorHAnsi" w:cstheme="minorHAnsi"/>
          <w:b/>
          <w:color w:val="auto"/>
          <w:sz w:val="22"/>
          <w:szCs w:val="22"/>
        </w:rPr>
        <w:tab/>
      </w:r>
      <w:r w:rsidRPr="00560076">
        <w:rPr>
          <w:rFonts w:asciiTheme="minorHAnsi" w:hAnsiTheme="minorHAnsi" w:cstheme="minorHAnsi"/>
          <w:b/>
          <w:color w:val="auto"/>
          <w:sz w:val="22"/>
          <w:szCs w:val="22"/>
        </w:rPr>
        <w:tab/>
      </w:r>
    </w:p>
    <w:p w14:paraId="74CD7C80" w14:textId="77777777" w:rsidR="00E820A9" w:rsidRPr="00560076" w:rsidRDefault="00E820A9">
      <w:pPr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560076">
        <w:rPr>
          <w:rFonts w:asciiTheme="minorHAnsi" w:hAnsiTheme="minorHAnsi" w:cstheme="minorHAnsi"/>
          <w:b/>
          <w:bCs/>
          <w:color w:val="auto"/>
          <w:sz w:val="22"/>
          <w:szCs w:val="22"/>
        </w:rPr>
        <w:t>Responsibilities:</w:t>
      </w:r>
    </w:p>
    <w:p w14:paraId="54093D42" w14:textId="77777777" w:rsidR="00B64248" w:rsidRPr="00560076" w:rsidRDefault="00B64248">
      <w:pPr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</w:p>
    <w:p w14:paraId="0A2E395B" w14:textId="77777777" w:rsidR="00E820A9" w:rsidRPr="00560076" w:rsidRDefault="00E820A9" w:rsidP="00D21939">
      <w:pPr>
        <w:pStyle w:val="NoSpacing"/>
        <w:numPr>
          <w:ilvl w:val="0"/>
          <w:numId w:val="48"/>
        </w:numPr>
        <w:rPr>
          <w:rFonts w:cstheme="minorHAnsi"/>
        </w:rPr>
      </w:pPr>
      <w:r w:rsidRPr="00560076">
        <w:rPr>
          <w:rFonts w:cstheme="minorHAnsi"/>
        </w:rPr>
        <w:t>Involved in requirement analysis, design and prototype development, effort estimation and team management.</w:t>
      </w:r>
    </w:p>
    <w:p w14:paraId="2A5B1F78" w14:textId="77777777" w:rsidR="00E820A9" w:rsidRPr="00560076" w:rsidRDefault="00E820A9" w:rsidP="00D21939">
      <w:pPr>
        <w:pStyle w:val="NoSpacing"/>
        <w:numPr>
          <w:ilvl w:val="0"/>
          <w:numId w:val="48"/>
        </w:numPr>
        <w:rPr>
          <w:rFonts w:cstheme="minorHAnsi"/>
          <w:b/>
          <w:bCs/>
        </w:rPr>
      </w:pPr>
      <w:r w:rsidRPr="00560076">
        <w:rPr>
          <w:rFonts w:cstheme="minorHAnsi"/>
          <w:b/>
          <w:bCs/>
        </w:rPr>
        <w:t>ADO.NET</w:t>
      </w:r>
      <w:r w:rsidRPr="00560076">
        <w:rPr>
          <w:rFonts w:cstheme="minorHAnsi"/>
        </w:rPr>
        <w:t xml:space="preserve"> objects such as </w:t>
      </w:r>
      <w:r w:rsidRPr="00560076">
        <w:rPr>
          <w:rFonts w:cstheme="minorHAnsi"/>
          <w:b/>
          <w:bCs/>
        </w:rPr>
        <w:t>Data Set</w:t>
      </w:r>
      <w:r w:rsidRPr="00560076">
        <w:rPr>
          <w:rFonts w:cstheme="minorHAnsi"/>
        </w:rPr>
        <w:t xml:space="preserve">, </w:t>
      </w:r>
      <w:r w:rsidRPr="00560076">
        <w:rPr>
          <w:rFonts w:cstheme="minorHAnsi"/>
          <w:b/>
          <w:bCs/>
        </w:rPr>
        <w:t>Data View, Data Reader</w:t>
      </w:r>
      <w:r w:rsidRPr="00560076">
        <w:rPr>
          <w:rFonts w:cstheme="minorHAnsi"/>
        </w:rPr>
        <w:t xml:space="preserve"> and </w:t>
      </w:r>
      <w:r w:rsidRPr="00560076">
        <w:rPr>
          <w:rFonts w:cstheme="minorHAnsi"/>
          <w:b/>
          <w:bCs/>
        </w:rPr>
        <w:t>Data Adapter</w:t>
      </w:r>
      <w:r w:rsidRPr="00560076">
        <w:rPr>
          <w:rFonts w:cstheme="minorHAnsi"/>
        </w:rPr>
        <w:t xml:space="preserve"> are used in the Data Access layer to communicate with the</w:t>
      </w:r>
      <w:r w:rsidRPr="00560076">
        <w:rPr>
          <w:rFonts w:cstheme="minorHAnsi"/>
          <w:b/>
          <w:bCs/>
        </w:rPr>
        <w:t xml:space="preserve"> </w:t>
      </w:r>
      <w:r w:rsidRPr="00560076">
        <w:rPr>
          <w:rFonts w:cstheme="minorHAnsi"/>
        </w:rPr>
        <w:t>database to access, update data in the database.</w:t>
      </w:r>
    </w:p>
    <w:p w14:paraId="50132C39" w14:textId="77777777" w:rsidR="00912782" w:rsidRPr="00560076" w:rsidRDefault="00E820A9" w:rsidP="00D21939">
      <w:pPr>
        <w:pStyle w:val="NoSpacing"/>
        <w:numPr>
          <w:ilvl w:val="0"/>
          <w:numId w:val="48"/>
        </w:numPr>
        <w:rPr>
          <w:rFonts w:cstheme="minorHAnsi"/>
        </w:rPr>
      </w:pPr>
      <w:r w:rsidRPr="00560076">
        <w:rPr>
          <w:rFonts w:cstheme="minorHAnsi"/>
        </w:rPr>
        <w:t xml:space="preserve">Developed presentations layer using </w:t>
      </w:r>
      <w:r w:rsidRPr="00560076">
        <w:rPr>
          <w:rFonts w:cstheme="minorHAnsi"/>
          <w:b/>
          <w:bCs/>
        </w:rPr>
        <w:t>CSS</w:t>
      </w:r>
      <w:r w:rsidRPr="00560076">
        <w:rPr>
          <w:rFonts w:cstheme="minorHAnsi"/>
        </w:rPr>
        <w:t xml:space="preserve">, </w:t>
      </w:r>
      <w:r w:rsidRPr="00560076">
        <w:rPr>
          <w:rFonts w:cstheme="minorHAnsi"/>
          <w:b/>
          <w:bCs/>
        </w:rPr>
        <w:t xml:space="preserve">Master Pages </w:t>
      </w:r>
      <w:r w:rsidRPr="00560076">
        <w:rPr>
          <w:rFonts w:cstheme="minorHAnsi"/>
        </w:rPr>
        <w:t xml:space="preserve">&amp; </w:t>
      </w:r>
      <w:r w:rsidRPr="00560076">
        <w:rPr>
          <w:rFonts w:cstheme="minorHAnsi"/>
          <w:b/>
          <w:bCs/>
        </w:rPr>
        <w:t>Themes</w:t>
      </w:r>
      <w:r w:rsidRPr="00560076">
        <w:rPr>
          <w:rFonts w:cstheme="minorHAnsi"/>
        </w:rPr>
        <w:t xml:space="preserve"> to create user interfaces using web pages and controls.</w:t>
      </w:r>
    </w:p>
    <w:p w14:paraId="7903AFA2" w14:textId="310FEE41" w:rsidR="00912782" w:rsidRPr="00560076" w:rsidRDefault="00912782" w:rsidP="00D21939">
      <w:pPr>
        <w:pStyle w:val="NoSpacing"/>
        <w:numPr>
          <w:ilvl w:val="0"/>
          <w:numId w:val="48"/>
        </w:numPr>
        <w:rPr>
          <w:rFonts w:cstheme="minorHAnsi"/>
        </w:rPr>
      </w:pPr>
      <w:r w:rsidRPr="00560076">
        <w:rPr>
          <w:rFonts w:cstheme="minorHAnsi"/>
          <w:sz w:val="20"/>
          <w:szCs w:val="20"/>
          <w:shd w:val="clear" w:color="auto" w:fill="FFFFFF"/>
        </w:rPr>
        <w:t xml:space="preserve">Developed </w:t>
      </w:r>
      <w:r w:rsidRPr="00560076">
        <w:rPr>
          <w:rFonts w:cstheme="minorHAnsi"/>
          <w:b/>
          <w:sz w:val="20"/>
          <w:szCs w:val="20"/>
          <w:shd w:val="clear" w:color="auto" w:fill="FFFFFF"/>
        </w:rPr>
        <w:t>UML</w:t>
      </w:r>
      <w:r w:rsidRPr="00560076">
        <w:rPr>
          <w:rFonts w:cstheme="minorHAnsi"/>
          <w:sz w:val="20"/>
          <w:szCs w:val="20"/>
          <w:shd w:val="clear" w:color="auto" w:fill="FFFFFF"/>
        </w:rPr>
        <w:t xml:space="preserve"> use case diagrams and design patterns for easier code changes and for reusable solution. </w:t>
      </w:r>
    </w:p>
    <w:p w14:paraId="2C35C75C" w14:textId="0A945EC0" w:rsidR="00E820A9" w:rsidRPr="00560076" w:rsidRDefault="00E820A9" w:rsidP="00D21939">
      <w:pPr>
        <w:pStyle w:val="NoSpacing"/>
        <w:numPr>
          <w:ilvl w:val="0"/>
          <w:numId w:val="48"/>
        </w:numPr>
        <w:rPr>
          <w:rFonts w:cstheme="minorHAnsi"/>
        </w:rPr>
      </w:pPr>
      <w:r w:rsidRPr="00560076">
        <w:rPr>
          <w:rFonts w:cstheme="minorHAnsi"/>
        </w:rPr>
        <w:t xml:space="preserve">Used C# for </w:t>
      </w:r>
      <w:r w:rsidRPr="00560076">
        <w:rPr>
          <w:rFonts w:cstheme="minorHAnsi"/>
          <w:b/>
          <w:bCs/>
        </w:rPr>
        <w:t>ASP.NET server side state management</w:t>
      </w:r>
      <w:r w:rsidRPr="00560076">
        <w:rPr>
          <w:rFonts w:cstheme="minorHAnsi"/>
        </w:rPr>
        <w:t xml:space="preserve"> features such as </w:t>
      </w:r>
      <w:r w:rsidRPr="00560076">
        <w:rPr>
          <w:rFonts w:cstheme="minorHAnsi"/>
          <w:b/>
          <w:bCs/>
        </w:rPr>
        <w:t>application state, session state and profile properties.</w:t>
      </w:r>
    </w:p>
    <w:p w14:paraId="262DD337" w14:textId="77777777" w:rsidR="00E820A9" w:rsidRPr="00560076" w:rsidRDefault="00E820A9" w:rsidP="00D21939">
      <w:pPr>
        <w:pStyle w:val="NoSpacing"/>
        <w:numPr>
          <w:ilvl w:val="0"/>
          <w:numId w:val="48"/>
        </w:numPr>
        <w:rPr>
          <w:rFonts w:cstheme="minorHAnsi"/>
        </w:rPr>
      </w:pPr>
      <w:r w:rsidRPr="00560076">
        <w:rPr>
          <w:rFonts w:cstheme="minorHAnsi"/>
        </w:rPr>
        <w:t xml:space="preserve">Responsible for applying </w:t>
      </w:r>
      <w:r w:rsidRPr="00560076">
        <w:rPr>
          <w:rFonts w:cstheme="minorHAnsi"/>
          <w:b/>
          <w:bCs/>
        </w:rPr>
        <w:t>JavaScript</w:t>
      </w:r>
      <w:r w:rsidRPr="00560076">
        <w:rPr>
          <w:rFonts w:cstheme="minorHAnsi"/>
        </w:rPr>
        <w:t xml:space="preserve"> on Web Forms for </w:t>
      </w:r>
      <w:r w:rsidRPr="00560076">
        <w:rPr>
          <w:rFonts w:cstheme="minorHAnsi"/>
          <w:b/>
          <w:bCs/>
        </w:rPr>
        <w:t>client-side</w:t>
      </w:r>
      <w:r w:rsidRPr="00560076">
        <w:rPr>
          <w:rFonts w:cstheme="minorHAnsi"/>
        </w:rPr>
        <w:t xml:space="preserve"> validation.</w:t>
      </w:r>
    </w:p>
    <w:p w14:paraId="470CA0B3" w14:textId="77777777" w:rsidR="00E820A9" w:rsidRPr="00560076" w:rsidRDefault="00E820A9" w:rsidP="00D21939">
      <w:pPr>
        <w:pStyle w:val="NoSpacing"/>
        <w:numPr>
          <w:ilvl w:val="0"/>
          <w:numId w:val="48"/>
        </w:numPr>
        <w:rPr>
          <w:rFonts w:cstheme="minorHAnsi"/>
        </w:rPr>
      </w:pPr>
      <w:r w:rsidRPr="00560076">
        <w:rPr>
          <w:rFonts w:cstheme="minorHAnsi"/>
        </w:rPr>
        <w:t xml:space="preserve">Used </w:t>
      </w:r>
      <w:r w:rsidRPr="00560076">
        <w:rPr>
          <w:rFonts w:cstheme="minorHAnsi"/>
          <w:b/>
          <w:bCs/>
        </w:rPr>
        <w:t xml:space="preserve">AJAX </w:t>
      </w:r>
      <w:r w:rsidRPr="00560076">
        <w:rPr>
          <w:rFonts w:cstheme="minorHAnsi"/>
        </w:rPr>
        <w:t>extensively for creating User Controls and speed up web applications by providing partial page updates.</w:t>
      </w:r>
    </w:p>
    <w:p w14:paraId="69517472" w14:textId="661A226C" w:rsidR="00B02FF2" w:rsidRPr="00560076" w:rsidRDefault="00B02FF2" w:rsidP="00D21939">
      <w:pPr>
        <w:pStyle w:val="NoSpacing"/>
        <w:numPr>
          <w:ilvl w:val="0"/>
          <w:numId w:val="48"/>
        </w:numPr>
        <w:rPr>
          <w:rFonts w:cstheme="minorHAnsi"/>
        </w:rPr>
      </w:pPr>
      <w:r w:rsidRPr="00560076">
        <w:rPr>
          <w:rFonts w:cstheme="minorHAnsi"/>
          <w:sz w:val="20"/>
          <w:szCs w:val="20"/>
          <w:shd w:val="clear" w:color="auto" w:fill="FFFFFF"/>
        </w:rPr>
        <w:t xml:space="preserve">Worked with </w:t>
      </w:r>
      <w:r w:rsidRPr="00560076">
        <w:rPr>
          <w:rFonts w:cstheme="minorHAnsi"/>
          <w:b/>
          <w:sz w:val="20"/>
          <w:szCs w:val="20"/>
          <w:shd w:val="clear" w:color="auto" w:fill="FFFFFF"/>
        </w:rPr>
        <w:t>SharePoint</w:t>
      </w:r>
      <w:r w:rsidRPr="00560076">
        <w:rPr>
          <w:rFonts w:cstheme="minorHAnsi"/>
          <w:sz w:val="20"/>
          <w:szCs w:val="20"/>
          <w:shd w:val="clear" w:color="auto" w:fill="FFFFFF"/>
        </w:rPr>
        <w:t xml:space="preserve"> backup solutions using </w:t>
      </w:r>
      <w:r w:rsidRPr="00560076">
        <w:rPr>
          <w:rFonts w:cstheme="minorHAnsi"/>
          <w:b/>
          <w:sz w:val="20"/>
          <w:szCs w:val="20"/>
          <w:shd w:val="clear" w:color="auto" w:fill="FFFFFF"/>
        </w:rPr>
        <w:t>SQL</w:t>
      </w:r>
      <w:r w:rsidRPr="00560076">
        <w:rPr>
          <w:rFonts w:cstheme="minorHAnsi"/>
          <w:sz w:val="20"/>
          <w:szCs w:val="20"/>
          <w:shd w:val="clear" w:color="auto" w:fill="FFFFFF"/>
        </w:rPr>
        <w:t xml:space="preserve"> Server and </w:t>
      </w:r>
      <w:r w:rsidRPr="00560076">
        <w:rPr>
          <w:rFonts w:cstheme="minorHAnsi"/>
          <w:b/>
          <w:sz w:val="20"/>
          <w:szCs w:val="20"/>
          <w:shd w:val="clear" w:color="auto" w:fill="FFFFFF"/>
        </w:rPr>
        <w:t>PL</w:t>
      </w:r>
      <w:r w:rsidRPr="00560076">
        <w:rPr>
          <w:rFonts w:cstheme="minorHAnsi"/>
          <w:sz w:val="20"/>
          <w:szCs w:val="20"/>
          <w:shd w:val="clear" w:color="auto" w:fill="FFFFFF"/>
        </w:rPr>
        <w:t>/</w:t>
      </w:r>
      <w:r w:rsidRPr="00560076">
        <w:rPr>
          <w:rFonts w:cstheme="minorHAnsi"/>
          <w:b/>
          <w:sz w:val="20"/>
          <w:szCs w:val="20"/>
          <w:shd w:val="clear" w:color="auto" w:fill="FFFFFF"/>
        </w:rPr>
        <w:t>SQL</w:t>
      </w:r>
      <w:r w:rsidRPr="00560076">
        <w:rPr>
          <w:rFonts w:cstheme="minorHAnsi"/>
          <w:sz w:val="20"/>
          <w:szCs w:val="20"/>
          <w:shd w:val="clear" w:color="auto" w:fill="FFFFFF"/>
        </w:rPr>
        <w:t>. </w:t>
      </w:r>
    </w:p>
    <w:p w14:paraId="1F987B90" w14:textId="66100F8C" w:rsidR="00B02FF2" w:rsidRPr="00560076" w:rsidRDefault="00B02FF2" w:rsidP="00D21939">
      <w:pPr>
        <w:pStyle w:val="NoSpacing"/>
        <w:numPr>
          <w:ilvl w:val="0"/>
          <w:numId w:val="48"/>
        </w:numPr>
        <w:rPr>
          <w:rFonts w:cstheme="minorHAnsi"/>
        </w:rPr>
      </w:pPr>
      <w:r w:rsidRPr="00560076">
        <w:rPr>
          <w:rFonts w:cstheme="minorHAnsi"/>
          <w:sz w:val="20"/>
          <w:szCs w:val="20"/>
          <w:shd w:val="clear" w:color="auto" w:fill="FFFFFF"/>
        </w:rPr>
        <w:t xml:space="preserve">Used </w:t>
      </w:r>
      <w:r w:rsidRPr="00560076">
        <w:rPr>
          <w:rFonts w:cstheme="minorHAnsi"/>
          <w:b/>
          <w:sz w:val="20"/>
          <w:szCs w:val="20"/>
          <w:shd w:val="clear" w:color="auto" w:fill="FFFFFF"/>
        </w:rPr>
        <w:t>LINQ</w:t>
      </w:r>
      <w:r w:rsidRPr="00560076">
        <w:rPr>
          <w:rFonts w:cstheme="minorHAnsi"/>
          <w:sz w:val="20"/>
          <w:szCs w:val="20"/>
          <w:shd w:val="clear" w:color="auto" w:fill="FFFFFF"/>
        </w:rPr>
        <w:t xml:space="preserve">, </w:t>
      </w:r>
      <w:r w:rsidRPr="00560076">
        <w:rPr>
          <w:rFonts w:cstheme="minorHAnsi"/>
          <w:b/>
          <w:sz w:val="20"/>
          <w:szCs w:val="20"/>
          <w:shd w:val="clear" w:color="auto" w:fill="FFFFFF"/>
        </w:rPr>
        <w:t>LINQ</w:t>
      </w:r>
      <w:r w:rsidRPr="00560076">
        <w:rPr>
          <w:rFonts w:cstheme="minorHAnsi"/>
          <w:sz w:val="20"/>
          <w:szCs w:val="20"/>
          <w:shd w:val="clear" w:color="auto" w:fill="FFFFFF"/>
        </w:rPr>
        <w:t xml:space="preserve"> to </w:t>
      </w:r>
      <w:r w:rsidRPr="00560076">
        <w:rPr>
          <w:rFonts w:cstheme="minorHAnsi"/>
          <w:b/>
          <w:sz w:val="20"/>
          <w:szCs w:val="20"/>
          <w:shd w:val="clear" w:color="auto" w:fill="FFFFFF"/>
        </w:rPr>
        <w:t>SQL</w:t>
      </w:r>
      <w:r w:rsidRPr="00560076">
        <w:rPr>
          <w:rFonts w:cstheme="minorHAnsi"/>
          <w:sz w:val="20"/>
          <w:szCs w:val="20"/>
          <w:shd w:val="clear" w:color="auto" w:fill="FFFFFF"/>
        </w:rPr>
        <w:t xml:space="preserve"> and </w:t>
      </w:r>
      <w:r w:rsidRPr="00560076">
        <w:rPr>
          <w:rFonts w:cstheme="minorHAnsi"/>
          <w:b/>
          <w:sz w:val="20"/>
          <w:szCs w:val="20"/>
          <w:shd w:val="clear" w:color="auto" w:fill="FFFFFF"/>
        </w:rPr>
        <w:t>ADO.NET</w:t>
      </w:r>
      <w:r w:rsidRPr="00560076">
        <w:rPr>
          <w:rFonts w:cstheme="minorHAnsi"/>
          <w:sz w:val="20"/>
          <w:szCs w:val="20"/>
          <w:shd w:val="clear" w:color="auto" w:fill="FFFFFF"/>
        </w:rPr>
        <w:t xml:space="preserve"> to interact with the databases.</w:t>
      </w:r>
    </w:p>
    <w:p w14:paraId="4A7DC3F3" w14:textId="77777777" w:rsidR="00E820A9" w:rsidRPr="00560076" w:rsidRDefault="00E820A9" w:rsidP="00D21939">
      <w:pPr>
        <w:pStyle w:val="NoSpacing"/>
        <w:numPr>
          <w:ilvl w:val="0"/>
          <w:numId w:val="48"/>
        </w:numPr>
        <w:rPr>
          <w:rFonts w:cstheme="minorHAnsi"/>
        </w:rPr>
      </w:pPr>
      <w:r w:rsidRPr="00560076">
        <w:rPr>
          <w:rFonts w:cstheme="minorHAnsi"/>
        </w:rPr>
        <w:lastRenderedPageBreak/>
        <w:t xml:space="preserve">Configuration and Version Control by </w:t>
      </w:r>
      <w:r w:rsidRPr="00560076">
        <w:rPr>
          <w:rFonts w:cstheme="minorHAnsi"/>
          <w:b/>
          <w:bCs/>
        </w:rPr>
        <w:t>Microsoft Team Foundation Server (TFS</w:t>
      </w:r>
      <w:r w:rsidRPr="00560076">
        <w:rPr>
          <w:rFonts w:cstheme="minorHAnsi"/>
        </w:rPr>
        <w:t>).</w:t>
      </w:r>
    </w:p>
    <w:p w14:paraId="55D321B6" w14:textId="77777777" w:rsidR="00E820A9" w:rsidRPr="00560076" w:rsidRDefault="00E820A9" w:rsidP="00D21939">
      <w:pPr>
        <w:pStyle w:val="NoSpacing"/>
        <w:numPr>
          <w:ilvl w:val="0"/>
          <w:numId w:val="48"/>
        </w:numPr>
        <w:rPr>
          <w:rFonts w:cstheme="minorHAnsi"/>
        </w:rPr>
      </w:pPr>
      <w:r w:rsidRPr="00560076">
        <w:rPr>
          <w:rFonts w:cstheme="minorHAnsi"/>
        </w:rPr>
        <w:t xml:space="preserve">Provide strategic solutions to the business and technical teams to ensure ICOMS/PPS and PULSE operations run seamlessly. </w:t>
      </w:r>
    </w:p>
    <w:p w14:paraId="050D74DB" w14:textId="1CFE95D8" w:rsidR="00B02FF2" w:rsidRPr="00560076" w:rsidRDefault="00B02FF2" w:rsidP="00D21939">
      <w:pPr>
        <w:pStyle w:val="NoSpacing"/>
        <w:numPr>
          <w:ilvl w:val="0"/>
          <w:numId w:val="48"/>
        </w:numPr>
        <w:rPr>
          <w:rFonts w:cstheme="minorHAnsi"/>
        </w:rPr>
      </w:pPr>
      <w:r w:rsidRPr="00560076">
        <w:rPr>
          <w:rFonts w:cstheme="minorHAnsi"/>
          <w:sz w:val="20"/>
          <w:szCs w:val="20"/>
          <w:shd w:val="clear" w:color="auto" w:fill="FFFFFF"/>
        </w:rPr>
        <w:t>Implemented a</w:t>
      </w:r>
      <w:r w:rsidRPr="00560076">
        <w:rPr>
          <w:rFonts w:cstheme="minorHAnsi"/>
          <w:b/>
          <w:sz w:val="20"/>
          <w:szCs w:val="20"/>
          <w:shd w:val="clear" w:color="auto" w:fill="FFFFFF"/>
        </w:rPr>
        <w:t>.NET</w:t>
      </w:r>
      <w:r w:rsidRPr="00560076">
        <w:rPr>
          <w:rFonts w:cstheme="minorHAnsi"/>
          <w:sz w:val="20"/>
          <w:szCs w:val="20"/>
          <w:shd w:val="clear" w:color="auto" w:fill="FFFFFF"/>
        </w:rPr>
        <w:t xml:space="preserve"> Web services to upload millions of customer records to </w:t>
      </w:r>
      <w:r w:rsidRPr="00560076">
        <w:rPr>
          <w:rFonts w:cstheme="minorHAnsi"/>
          <w:b/>
          <w:sz w:val="20"/>
          <w:szCs w:val="20"/>
          <w:shd w:val="clear" w:color="auto" w:fill="FFFFFF"/>
        </w:rPr>
        <w:t>SQL</w:t>
      </w:r>
      <w:r w:rsidRPr="00560076">
        <w:rPr>
          <w:rFonts w:cstheme="minorHAnsi"/>
          <w:sz w:val="20"/>
          <w:szCs w:val="20"/>
          <w:shd w:val="clear" w:color="auto" w:fill="FFFFFF"/>
        </w:rPr>
        <w:t xml:space="preserve"> </w:t>
      </w:r>
      <w:r w:rsidRPr="00560076">
        <w:rPr>
          <w:rFonts w:cstheme="minorHAnsi"/>
          <w:b/>
          <w:sz w:val="20"/>
          <w:szCs w:val="20"/>
          <w:shd w:val="clear" w:color="auto" w:fill="FFFFFF"/>
        </w:rPr>
        <w:t>Server 2005</w:t>
      </w:r>
      <w:r w:rsidRPr="00560076">
        <w:rPr>
          <w:rFonts w:cstheme="minorHAnsi"/>
          <w:sz w:val="20"/>
          <w:szCs w:val="20"/>
          <w:shd w:val="clear" w:color="auto" w:fill="FFFFFF"/>
        </w:rPr>
        <w:t xml:space="preserve"> database from </w:t>
      </w:r>
      <w:r w:rsidRPr="00560076">
        <w:rPr>
          <w:rFonts w:cstheme="minorHAnsi"/>
          <w:b/>
          <w:sz w:val="20"/>
          <w:szCs w:val="20"/>
          <w:shd w:val="clear" w:color="auto" w:fill="FFFFFF"/>
        </w:rPr>
        <w:t>Oracle</w:t>
      </w:r>
      <w:r w:rsidRPr="00560076">
        <w:rPr>
          <w:rFonts w:cstheme="minorHAnsi"/>
          <w:sz w:val="20"/>
          <w:szCs w:val="20"/>
          <w:shd w:val="clear" w:color="auto" w:fill="FFFFFF"/>
        </w:rPr>
        <w:t xml:space="preserve"> </w:t>
      </w:r>
      <w:r w:rsidRPr="00560076">
        <w:rPr>
          <w:rFonts w:cstheme="minorHAnsi"/>
          <w:b/>
          <w:sz w:val="20"/>
          <w:szCs w:val="20"/>
          <w:shd w:val="clear" w:color="auto" w:fill="FFFFFF"/>
        </w:rPr>
        <w:t>10g</w:t>
      </w:r>
      <w:r w:rsidRPr="00560076">
        <w:rPr>
          <w:rFonts w:cstheme="minorHAnsi"/>
          <w:sz w:val="20"/>
          <w:szCs w:val="20"/>
          <w:shd w:val="clear" w:color="auto" w:fill="FFFFFF"/>
        </w:rPr>
        <w:t xml:space="preserve"> database. </w:t>
      </w:r>
    </w:p>
    <w:p w14:paraId="1FC11431" w14:textId="77777777" w:rsidR="00E820A9" w:rsidRPr="00560076" w:rsidRDefault="00E820A9" w:rsidP="00D21939">
      <w:pPr>
        <w:pStyle w:val="NoSpacing"/>
        <w:numPr>
          <w:ilvl w:val="0"/>
          <w:numId w:val="48"/>
        </w:numPr>
        <w:rPr>
          <w:rFonts w:cstheme="minorHAnsi"/>
        </w:rPr>
      </w:pPr>
      <w:r w:rsidRPr="00560076">
        <w:rPr>
          <w:rFonts w:cstheme="minorHAnsi"/>
        </w:rPr>
        <w:t xml:space="preserve">Continuously implement new design (plans) and modify existing telecom </w:t>
      </w:r>
      <w:r w:rsidRPr="00560076">
        <w:rPr>
          <w:rFonts w:cstheme="minorHAnsi"/>
          <w:b/>
        </w:rPr>
        <w:t>VAS</w:t>
      </w:r>
      <w:r w:rsidRPr="00560076">
        <w:rPr>
          <w:rFonts w:cstheme="minorHAnsi"/>
        </w:rPr>
        <w:t xml:space="preserve"> (Value Added Services).</w:t>
      </w:r>
    </w:p>
    <w:p w14:paraId="4D3063CE" w14:textId="77777777" w:rsidR="00E820A9" w:rsidRPr="00560076" w:rsidRDefault="00E820A9" w:rsidP="00D21939">
      <w:pPr>
        <w:pStyle w:val="NoSpacing"/>
        <w:numPr>
          <w:ilvl w:val="0"/>
          <w:numId w:val="48"/>
        </w:numPr>
        <w:rPr>
          <w:rFonts w:cstheme="minorHAnsi"/>
        </w:rPr>
      </w:pPr>
      <w:r w:rsidRPr="00560076">
        <w:rPr>
          <w:rFonts w:cstheme="minorHAnsi"/>
        </w:rPr>
        <w:t>Performed User Acceptance testing (</w:t>
      </w:r>
      <w:r w:rsidRPr="00560076">
        <w:rPr>
          <w:rFonts w:cstheme="minorHAnsi"/>
          <w:b/>
        </w:rPr>
        <w:t>UAT</w:t>
      </w:r>
      <w:r w:rsidRPr="00560076">
        <w:rPr>
          <w:rFonts w:cstheme="minorHAnsi"/>
        </w:rPr>
        <w:t>) and System Integrated testing (</w:t>
      </w:r>
      <w:r w:rsidRPr="00560076">
        <w:rPr>
          <w:rFonts w:cstheme="minorHAnsi"/>
          <w:b/>
        </w:rPr>
        <w:t>SIT</w:t>
      </w:r>
      <w:r w:rsidRPr="00560076">
        <w:rPr>
          <w:rFonts w:cstheme="minorHAnsi"/>
        </w:rPr>
        <w:t>) to handle deployments in test and production stages</w:t>
      </w:r>
      <w:r w:rsidR="004008E1" w:rsidRPr="00560076">
        <w:rPr>
          <w:rFonts w:cstheme="minorHAnsi"/>
        </w:rPr>
        <w:t>.</w:t>
      </w:r>
    </w:p>
    <w:p w14:paraId="5882F1F4" w14:textId="77777777" w:rsidR="00D21939" w:rsidRPr="00560076" w:rsidRDefault="00E820A9" w:rsidP="00D21939">
      <w:pPr>
        <w:pStyle w:val="NoSpacing"/>
        <w:numPr>
          <w:ilvl w:val="0"/>
          <w:numId w:val="48"/>
        </w:numPr>
        <w:rPr>
          <w:rFonts w:cstheme="minorHAnsi"/>
        </w:rPr>
      </w:pPr>
      <w:r w:rsidRPr="00560076">
        <w:rPr>
          <w:rFonts w:cstheme="minorHAnsi"/>
        </w:rPr>
        <w:t>Handled production issues during the deployments and effectively managed client change requests</w:t>
      </w:r>
    </w:p>
    <w:p w14:paraId="5783F158" w14:textId="77777777" w:rsidR="00D21939" w:rsidRPr="00560076" w:rsidRDefault="00D21939" w:rsidP="00D21939">
      <w:pPr>
        <w:pStyle w:val="NoSpacing"/>
        <w:ind w:left="0"/>
        <w:rPr>
          <w:rFonts w:cstheme="minorHAnsi"/>
        </w:rPr>
      </w:pPr>
    </w:p>
    <w:p w14:paraId="2BA08CAA" w14:textId="05622756" w:rsidR="00E820A9" w:rsidRPr="00560076" w:rsidRDefault="00CF2728" w:rsidP="00D21939">
      <w:pPr>
        <w:pStyle w:val="NoSpacing"/>
        <w:ind w:left="0"/>
        <w:rPr>
          <w:rFonts w:cstheme="minorHAnsi"/>
        </w:rPr>
      </w:pPr>
      <w:r w:rsidRPr="00560076">
        <w:rPr>
          <w:rFonts w:cstheme="minorHAnsi"/>
          <w:b/>
        </w:rPr>
        <w:t>Environment</w:t>
      </w:r>
      <w:r w:rsidR="00E820A9" w:rsidRPr="00560076">
        <w:rPr>
          <w:rFonts w:cstheme="minorHAnsi"/>
        </w:rPr>
        <w:t>:</w:t>
      </w:r>
      <w:r w:rsidRPr="00560076">
        <w:rPr>
          <w:rFonts w:cstheme="minorHAnsi"/>
        </w:rPr>
        <w:t xml:space="preserve"> C#. NET, </w:t>
      </w:r>
      <w:r w:rsidR="00D21939" w:rsidRPr="00560076">
        <w:rPr>
          <w:rFonts w:cstheme="minorHAnsi"/>
        </w:rPr>
        <w:t>ASP.NET,</w:t>
      </w:r>
      <w:r w:rsidR="00912782" w:rsidRPr="00560076">
        <w:rPr>
          <w:rFonts w:cstheme="minorHAnsi"/>
        </w:rPr>
        <w:t>ADO .NET,TFS,</w:t>
      </w:r>
      <w:r w:rsidR="00E820A9" w:rsidRPr="00560076">
        <w:rPr>
          <w:rFonts w:cstheme="minorHAnsi"/>
        </w:rPr>
        <w:t xml:space="preserve"> SQLServer2005, JavaScript, AJAX, Visual Studio 2008, Win</w:t>
      </w:r>
      <w:r w:rsidR="00B02FF2" w:rsidRPr="00560076">
        <w:rPr>
          <w:rFonts w:cstheme="minorHAnsi"/>
        </w:rPr>
        <w:t>dows XP, Oracle 10g</w:t>
      </w:r>
      <w:r w:rsidR="00912782" w:rsidRPr="00560076">
        <w:rPr>
          <w:rFonts w:cstheme="minorHAnsi"/>
        </w:rPr>
        <w:t xml:space="preserve">, </w:t>
      </w:r>
      <w:r w:rsidR="00B02FF2" w:rsidRPr="00560076">
        <w:rPr>
          <w:rFonts w:cstheme="minorHAnsi"/>
        </w:rPr>
        <w:t>Team Foundation Server,</w:t>
      </w:r>
    </w:p>
    <w:p w14:paraId="4941178B" w14:textId="77777777" w:rsidR="00210329" w:rsidRPr="00560076" w:rsidRDefault="00210329" w:rsidP="00676968">
      <w:pPr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</w:p>
    <w:p w14:paraId="035E2519" w14:textId="77777777" w:rsidR="00560076" w:rsidRDefault="00D21939" w:rsidP="00B64248">
      <w:pPr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560076">
        <w:rPr>
          <w:rFonts w:asciiTheme="minorHAnsi" w:hAnsiTheme="minorHAnsi" w:cstheme="minorHAnsi"/>
          <w:b/>
          <w:bCs/>
          <w:color w:val="auto"/>
          <w:sz w:val="22"/>
          <w:szCs w:val="22"/>
        </w:rPr>
        <w:t>Client: HDFC</w:t>
      </w:r>
      <w:r w:rsidR="00F5231B" w:rsidRPr="00560076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Bank, Mumbai, India</w:t>
      </w:r>
      <w:r w:rsidR="00B64248" w:rsidRPr="00560076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B64248" w:rsidRPr="00560076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F5231B" w:rsidRPr="00560076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B64248" w:rsidRPr="00560076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              </w:t>
      </w:r>
      <w:r w:rsidRPr="00560076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            </w:t>
      </w:r>
      <w:r w:rsidR="00B64248" w:rsidRPr="00560076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               </w:t>
      </w:r>
      <w:r w:rsidR="00560076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    </w:t>
      </w:r>
      <w:r w:rsidR="00B64248" w:rsidRPr="00560076">
        <w:rPr>
          <w:rFonts w:asciiTheme="minorHAnsi" w:hAnsiTheme="minorHAnsi" w:cstheme="minorHAnsi"/>
          <w:b/>
          <w:bCs/>
          <w:color w:val="auto"/>
          <w:sz w:val="22"/>
          <w:szCs w:val="22"/>
        </w:rPr>
        <w:t>Jun' 2010–Sep' 2012</w:t>
      </w:r>
    </w:p>
    <w:p w14:paraId="55066746" w14:textId="4DC1DEFD" w:rsidR="00B64248" w:rsidRPr="00560076" w:rsidRDefault="00B64248" w:rsidP="00B64248">
      <w:pPr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560076">
        <w:rPr>
          <w:rFonts w:asciiTheme="minorHAnsi" w:hAnsiTheme="minorHAnsi" w:cstheme="minorHAnsi"/>
          <w:b/>
          <w:bCs/>
          <w:color w:val="auto"/>
          <w:sz w:val="22"/>
          <w:szCs w:val="22"/>
        </w:rPr>
        <w:t>Role: Jr .Net Developer</w:t>
      </w:r>
    </w:p>
    <w:p w14:paraId="61311BC4" w14:textId="5F40D3B3" w:rsidR="00F5231B" w:rsidRPr="00560076" w:rsidRDefault="00F5231B" w:rsidP="00F5231B">
      <w:pPr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</w:p>
    <w:p w14:paraId="70A4AC28" w14:textId="77777777" w:rsidR="00676968" w:rsidRPr="00560076" w:rsidRDefault="00E820A9" w:rsidP="00676968">
      <w:pPr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560076">
        <w:rPr>
          <w:rFonts w:asciiTheme="minorHAnsi" w:hAnsiTheme="minorHAnsi" w:cstheme="minorHAnsi"/>
          <w:b/>
          <w:bCs/>
          <w:color w:val="auto"/>
          <w:sz w:val="22"/>
          <w:szCs w:val="22"/>
        </w:rPr>
        <w:t>Responsibilities:</w:t>
      </w:r>
    </w:p>
    <w:p w14:paraId="314E52AD" w14:textId="77777777" w:rsidR="00D21939" w:rsidRPr="00560076" w:rsidRDefault="00D21939" w:rsidP="00676968">
      <w:pPr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</w:p>
    <w:p w14:paraId="786D7CD4" w14:textId="77777777" w:rsidR="00E820A9" w:rsidRPr="00560076" w:rsidRDefault="00E820A9" w:rsidP="00D21939">
      <w:pPr>
        <w:pStyle w:val="NoSpacing"/>
        <w:numPr>
          <w:ilvl w:val="0"/>
          <w:numId w:val="50"/>
        </w:numPr>
        <w:ind w:left="648"/>
        <w:rPr>
          <w:rFonts w:cstheme="minorHAnsi"/>
          <w:b/>
          <w:bCs/>
        </w:rPr>
      </w:pPr>
      <w:r w:rsidRPr="00560076">
        <w:rPr>
          <w:rFonts w:cstheme="minorHAnsi"/>
        </w:rPr>
        <w:t>Responsible for gathering business requirements from business users and designed prototypes as per requirements.</w:t>
      </w:r>
    </w:p>
    <w:p w14:paraId="1B5ACC6D" w14:textId="77777777" w:rsidR="00E820A9" w:rsidRPr="00560076" w:rsidRDefault="00E820A9" w:rsidP="00D21939">
      <w:pPr>
        <w:pStyle w:val="NoSpacing"/>
        <w:numPr>
          <w:ilvl w:val="0"/>
          <w:numId w:val="50"/>
        </w:numPr>
        <w:ind w:left="648"/>
        <w:rPr>
          <w:rFonts w:cstheme="minorHAnsi"/>
        </w:rPr>
      </w:pPr>
      <w:r w:rsidRPr="00560076">
        <w:rPr>
          <w:rFonts w:cstheme="minorHAnsi"/>
        </w:rPr>
        <w:t xml:space="preserve">Used various </w:t>
      </w:r>
      <w:r w:rsidRPr="00560076">
        <w:rPr>
          <w:rFonts w:cstheme="minorHAnsi"/>
          <w:b/>
          <w:bCs/>
        </w:rPr>
        <w:t>ASP.NET</w:t>
      </w:r>
      <w:r w:rsidRPr="00560076">
        <w:rPr>
          <w:rFonts w:cstheme="minorHAnsi"/>
        </w:rPr>
        <w:t xml:space="preserve"> web server controls that included </w:t>
      </w:r>
      <w:r w:rsidRPr="00560076">
        <w:rPr>
          <w:rFonts w:cstheme="minorHAnsi"/>
          <w:b/>
          <w:bCs/>
        </w:rPr>
        <w:t>Site Map Path</w:t>
      </w:r>
      <w:r w:rsidRPr="00560076">
        <w:rPr>
          <w:rFonts w:cstheme="minorHAnsi"/>
        </w:rPr>
        <w:t xml:space="preserve">, </w:t>
      </w:r>
      <w:r w:rsidRPr="00560076">
        <w:rPr>
          <w:rFonts w:cstheme="minorHAnsi"/>
          <w:b/>
          <w:bCs/>
        </w:rPr>
        <w:t>Menu</w:t>
      </w:r>
      <w:r w:rsidRPr="00560076">
        <w:rPr>
          <w:rFonts w:cstheme="minorHAnsi"/>
        </w:rPr>
        <w:t xml:space="preserve">, </w:t>
      </w:r>
      <w:r w:rsidRPr="00560076">
        <w:rPr>
          <w:rFonts w:cstheme="minorHAnsi"/>
          <w:b/>
          <w:bCs/>
        </w:rPr>
        <w:t>Tree View</w:t>
      </w:r>
      <w:r w:rsidRPr="00560076">
        <w:rPr>
          <w:rFonts w:cstheme="minorHAnsi"/>
        </w:rPr>
        <w:t xml:space="preserve">, </w:t>
      </w:r>
      <w:r w:rsidRPr="00560076">
        <w:rPr>
          <w:rFonts w:cstheme="minorHAnsi"/>
          <w:b/>
          <w:bCs/>
        </w:rPr>
        <w:t>Grid View</w:t>
      </w:r>
      <w:r w:rsidRPr="00560076">
        <w:rPr>
          <w:rFonts w:cstheme="minorHAnsi"/>
        </w:rPr>
        <w:t xml:space="preserve"> to develop web forms</w:t>
      </w:r>
      <w:r w:rsidR="004008E1" w:rsidRPr="00560076">
        <w:rPr>
          <w:rFonts w:cstheme="minorHAnsi"/>
        </w:rPr>
        <w:t>.</w:t>
      </w:r>
    </w:p>
    <w:p w14:paraId="05612B5F" w14:textId="77777777" w:rsidR="00E820A9" w:rsidRPr="00560076" w:rsidRDefault="00E820A9" w:rsidP="00D21939">
      <w:pPr>
        <w:pStyle w:val="NoSpacing"/>
        <w:numPr>
          <w:ilvl w:val="0"/>
          <w:numId w:val="50"/>
        </w:numPr>
        <w:ind w:left="648"/>
        <w:rPr>
          <w:rFonts w:cstheme="minorHAnsi"/>
        </w:rPr>
      </w:pPr>
      <w:r w:rsidRPr="00560076">
        <w:rPr>
          <w:rFonts w:cstheme="minorHAnsi"/>
        </w:rPr>
        <w:t xml:space="preserve">Created event driven </w:t>
      </w:r>
      <w:r w:rsidRPr="00560076">
        <w:rPr>
          <w:rFonts w:cstheme="minorHAnsi"/>
          <w:b/>
          <w:bCs/>
        </w:rPr>
        <w:t>Web Forms</w:t>
      </w:r>
      <w:r w:rsidRPr="00560076">
        <w:rPr>
          <w:rFonts w:cstheme="minorHAnsi"/>
        </w:rPr>
        <w:t xml:space="preserve"> using </w:t>
      </w:r>
      <w:r w:rsidRPr="00560076">
        <w:rPr>
          <w:rFonts w:cstheme="minorHAnsi"/>
          <w:b/>
          <w:bCs/>
        </w:rPr>
        <w:t>ASP.NET</w:t>
      </w:r>
      <w:r w:rsidRPr="00560076">
        <w:rPr>
          <w:rFonts w:cstheme="minorHAnsi"/>
        </w:rPr>
        <w:t xml:space="preserve"> and implemented form validation.</w:t>
      </w:r>
    </w:p>
    <w:p w14:paraId="31C38029" w14:textId="29232949" w:rsidR="00BC4EDB" w:rsidRPr="00560076" w:rsidRDefault="00BC4EDB" w:rsidP="00D21939">
      <w:pPr>
        <w:pStyle w:val="NoSpacing"/>
        <w:numPr>
          <w:ilvl w:val="0"/>
          <w:numId w:val="50"/>
        </w:numPr>
        <w:ind w:left="648"/>
        <w:rPr>
          <w:rFonts w:cstheme="minorHAnsi"/>
        </w:rPr>
      </w:pPr>
      <w:r w:rsidRPr="00560076">
        <w:rPr>
          <w:rFonts w:cstheme="minorHAnsi"/>
          <w:sz w:val="20"/>
          <w:szCs w:val="20"/>
          <w:shd w:val="clear" w:color="auto" w:fill="FFFFFF"/>
        </w:rPr>
        <w:t xml:space="preserve">Developed the </w:t>
      </w:r>
      <w:r w:rsidRPr="00560076">
        <w:rPr>
          <w:rFonts w:cstheme="minorHAnsi"/>
          <w:b/>
          <w:sz w:val="20"/>
          <w:szCs w:val="20"/>
          <w:shd w:val="clear" w:color="auto" w:fill="FFFFFF"/>
        </w:rPr>
        <w:t>Win Forms</w:t>
      </w:r>
      <w:r w:rsidRPr="00560076">
        <w:rPr>
          <w:rFonts w:cstheme="minorHAnsi"/>
          <w:sz w:val="20"/>
          <w:szCs w:val="20"/>
          <w:shd w:val="clear" w:color="auto" w:fill="FFFFFF"/>
        </w:rPr>
        <w:t xml:space="preserve"> for </w:t>
      </w:r>
      <w:r w:rsidRPr="00560076">
        <w:rPr>
          <w:rFonts w:cstheme="minorHAnsi"/>
          <w:b/>
          <w:sz w:val="20"/>
          <w:szCs w:val="20"/>
          <w:shd w:val="clear" w:color="auto" w:fill="FFFFFF"/>
        </w:rPr>
        <w:t>UI</w:t>
      </w:r>
      <w:r w:rsidRPr="00560076">
        <w:rPr>
          <w:rFonts w:cstheme="minorHAnsi"/>
          <w:sz w:val="20"/>
          <w:szCs w:val="20"/>
          <w:shd w:val="clear" w:color="auto" w:fill="FFFFFF"/>
        </w:rPr>
        <w:t xml:space="preserve"> controls.</w:t>
      </w:r>
    </w:p>
    <w:p w14:paraId="7BC990B5" w14:textId="30C1276E" w:rsidR="00E820A9" w:rsidRPr="00560076" w:rsidRDefault="00E820A9" w:rsidP="00D21939">
      <w:pPr>
        <w:pStyle w:val="NoSpacing"/>
        <w:numPr>
          <w:ilvl w:val="0"/>
          <w:numId w:val="50"/>
        </w:numPr>
        <w:ind w:left="648"/>
        <w:rPr>
          <w:rFonts w:cstheme="minorHAnsi"/>
        </w:rPr>
      </w:pPr>
      <w:r w:rsidRPr="00560076">
        <w:rPr>
          <w:rFonts w:cstheme="minorHAnsi"/>
        </w:rPr>
        <w:t xml:space="preserve">Designed User Interface with </w:t>
      </w:r>
      <w:r w:rsidRPr="00560076">
        <w:rPr>
          <w:rFonts w:cstheme="minorHAnsi"/>
          <w:b/>
          <w:bCs/>
        </w:rPr>
        <w:t xml:space="preserve">CSS, </w:t>
      </w:r>
      <w:r w:rsidR="00D21939" w:rsidRPr="00560076">
        <w:rPr>
          <w:rFonts w:cstheme="minorHAnsi"/>
          <w:b/>
          <w:bCs/>
        </w:rPr>
        <w:t>and HTML</w:t>
      </w:r>
      <w:r w:rsidRPr="00560076">
        <w:rPr>
          <w:rFonts w:cstheme="minorHAnsi"/>
          <w:b/>
          <w:bCs/>
        </w:rPr>
        <w:t xml:space="preserve">. </w:t>
      </w:r>
      <w:r w:rsidRPr="00560076">
        <w:rPr>
          <w:rFonts w:cstheme="minorHAnsi"/>
        </w:rPr>
        <w:t>Used Master pages to give a consistent layout to all pages.</w:t>
      </w:r>
      <w:r w:rsidRPr="00560076">
        <w:rPr>
          <w:rFonts w:cstheme="minorHAnsi"/>
          <w:b/>
          <w:bCs/>
        </w:rPr>
        <w:t xml:space="preserve"> </w:t>
      </w:r>
    </w:p>
    <w:p w14:paraId="7EC16E9B" w14:textId="45E7980E" w:rsidR="00E820A9" w:rsidRPr="00560076" w:rsidRDefault="00E820A9" w:rsidP="00D21939">
      <w:pPr>
        <w:pStyle w:val="NoSpacing"/>
        <w:numPr>
          <w:ilvl w:val="0"/>
          <w:numId w:val="50"/>
        </w:numPr>
        <w:ind w:left="648"/>
        <w:rPr>
          <w:rFonts w:cstheme="minorHAnsi"/>
          <w:b/>
          <w:bCs/>
        </w:rPr>
      </w:pPr>
      <w:r w:rsidRPr="00560076">
        <w:rPr>
          <w:rFonts w:cstheme="minorHAnsi"/>
          <w:b/>
          <w:bCs/>
        </w:rPr>
        <w:t>JavaScript and AJAX</w:t>
      </w:r>
      <w:r w:rsidRPr="00560076">
        <w:rPr>
          <w:rFonts w:cstheme="minorHAnsi"/>
        </w:rPr>
        <w:t xml:space="preserve"> was written for Client side validations </w:t>
      </w:r>
      <w:r w:rsidR="00D21939" w:rsidRPr="00560076">
        <w:rPr>
          <w:rFonts w:cstheme="minorHAnsi"/>
        </w:rPr>
        <w:t>and</w:t>
      </w:r>
      <w:r w:rsidRPr="00560076">
        <w:rPr>
          <w:rFonts w:cstheme="minorHAnsi"/>
        </w:rPr>
        <w:t xml:space="preserve"> used new validation controls in </w:t>
      </w:r>
      <w:r w:rsidRPr="00560076">
        <w:rPr>
          <w:rFonts w:cstheme="minorHAnsi"/>
          <w:b/>
          <w:bCs/>
        </w:rPr>
        <w:t>VS 2005</w:t>
      </w:r>
      <w:r w:rsidRPr="00560076">
        <w:rPr>
          <w:rFonts w:cstheme="minorHAnsi"/>
        </w:rPr>
        <w:t xml:space="preserve">. </w:t>
      </w:r>
    </w:p>
    <w:p w14:paraId="5A4186A1" w14:textId="0F6B2BC9" w:rsidR="00BC4EDB" w:rsidRPr="00560076" w:rsidRDefault="00BC4EDB" w:rsidP="00D21939">
      <w:pPr>
        <w:pStyle w:val="NoSpacing"/>
        <w:numPr>
          <w:ilvl w:val="0"/>
          <w:numId w:val="50"/>
        </w:numPr>
        <w:ind w:left="648"/>
        <w:rPr>
          <w:rFonts w:cstheme="minorHAnsi"/>
          <w:b/>
          <w:bCs/>
        </w:rPr>
      </w:pPr>
      <w:r w:rsidRPr="00560076">
        <w:rPr>
          <w:rFonts w:cstheme="minorHAnsi"/>
          <w:sz w:val="20"/>
          <w:szCs w:val="20"/>
          <w:shd w:val="clear" w:color="auto" w:fill="FFFFFF"/>
        </w:rPr>
        <w:t xml:space="preserve">Used </w:t>
      </w:r>
      <w:r w:rsidRPr="00560076">
        <w:rPr>
          <w:rFonts w:cstheme="minorHAnsi"/>
          <w:b/>
          <w:sz w:val="20"/>
          <w:szCs w:val="20"/>
          <w:shd w:val="clear" w:color="auto" w:fill="FFFFFF"/>
        </w:rPr>
        <w:t>JQuery</w:t>
      </w:r>
      <w:r w:rsidRPr="00560076">
        <w:rPr>
          <w:rFonts w:cstheme="minorHAnsi"/>
          <w:sz w:val="20"/>
          <w:szCs w:val="20"/>
          <w:shd w:val="clear" w:color="auto" w:fill="FFFFFF"/>
        </w:rPr>
        <w:t xml:space="preserve"> and bootstrap to make the User interface look richer and possess effective responsive </w:t>
      </w:r>
    </w:p>
    <w:p w14:paraId="5DBD1E14" w14:textId="77777777" w:rsidR="00E820A9" w:rsidRPr="00560076" w:rsidRDefault="00E820A9" w:rsidP="00D21939">
      <w:pPr>
        <w:pStyle w:val="NoSpacing"/>
        <w:numPr>
          <w:ilvl w:val="0"/>
          <w:numId w:val="50"/>
        </w:numPr>
        <w:ind w:left="648"/>
        <w:rPr>
          <w:rFonts w:cstheme="minorHAnsi"/>
        </w:rPr>
      </w:pPr>
      <w:r w:rsidRPr="00560076">
        <w:rPr>
          <w:rFonts w:cstheme="minorHAnsi"/>
        </w:rPr>
        <w:t xml:space="preserve">Created and deployed </w:t>
      </w:r>
      <w:r w:rsidRPr="00560076">
        <w:rPr>
          <w:rFonts w:cstheme="minorHAnsi"/>
          <w:b/>
          <w:bCs/>
        </w:rPr>
        <w:t>Web Services</w:t>
      </w:r>
      <w:r w:rsidRPr="00560076">
        <w:rPr>
          <w:rFonts w:cstheme="minorHAnsi"/>
        </w:rPr>
        <w:t xml:space="preserve"> using </w:t>
      </w:r>
      <w:r w:rsidRPr="00560076">
        <w:rPr>
          <w:rFonts w:cstheme="minorHAnsi"/>
          <w:b/>
          <w:bCs/>
        </w:rPr>
        <w:t>C#, XML</w:t>
      </w:r>
      <w:r w:rsidRPr="00560076">
        <w:rPr>
          <w:rFonts w:cstheme="minorHAnsi"/>
        </w:rPr>
        <w:t xml:space="preserve"> to login to the application.</w:t>
      </w:r>
    </w:p>
    <w:p w14:paraId="3B37C327" w14:textId="77777777" w:rsidR="00E820A9" w:rsidRPr="00560076" w:rsidRDefault="00E820A9" w:rsidP="00D21939">
      <w:pPr>
        <w:pStyle w:val="NoSpacing"/>
        <w:numPr>
          <w:ilvl w:val="0"/>
          <w:numId w:val="50"/>
        </w:numPr>
        <w:ind w:left="648"/>
        <w:rPr>
          <w:rFonts w:cstheme="minorHAnsi"/>
        </w:rPr>
      </w:pPr>
      <w:r w:rsidRPr="00560076">
        <w:rPr>
          <w:rFonts w:cstheme="minorHAnsi"/>
        </w:rPr>
        <w:t xml:space="preserve">Developed </w:t>
      </w:r>
      <w:r w:rsidRPr="00560076">
        <w:rPr>
          <w:rFonts w:cstheme="minorHAnsi"/>
          <w:b/>
          <w:bCs/>
        </w:rPr>
        <w:t>Stored Procedures</w:t>
      </w:r>
      <w:r w:rsidRPr="00560076">
        <w:rPr>
          <w:rFonts w:cstheme="minorHAnsi"/>
        </w:rPr>
        <w:t xml:space="preserve"> and </w:t>
      </w:r>
      <w:r w:rsidRPr="00560076">
        <w:rPr>
          <w:rFonts w:cstheme="minorHAnsi"/>
          <w:b/>
          <w:bCs/>
        </w:rPr>
        <w:t xml:space="preserve">Triggers </w:t>
      </w:r>
      <w:r w:rsidRPr="00560076">
        <w:rPr>
          <w:rFonts w:cstheme="minorHAnsi"/>
        </w:rPr>
        <w:t>in</w:t>
      </w:r>
      <w:r w:rsidRPr="00560076">
        <w:rPr>
          <w:rFonts w:cstheme="minorHAnsi"/>
          <w:b/>
          <w:bCs/>
        </w:rPr>
        <w:t xml:space="preserve"> SQL Server 2005.</w:t>
      </w:r>
    </w:p>
    <w:p w14:paraId="6546797F" w14:textId="77777777" w:rsidR="00E820A9" w:rsidRPr="00560076" w:rsidRDefault="00E820A9" w:rsidP="00D21939">
      <w:pPr>
        <w:pStyle w:val="NoSpacing"/>
        <w:numPr>
          <w:ilvl w:val="0"/>
          <w:numId w:val="50"/>
        </w:numPr>
        <w:ind w:left="648"/>
        <w:rPr>
          <w:rFonts w:cstheme="minorHAnsi"/>
        </w:rPr>
      </w:pPr>
      <w:r w:rsidRPr="00560076">
        <w:rPr>
          <w:rFonts w:cstheme="minorHAnsi"/>
        </w:rPr>
        <w:t>Performed User Acceptance testing (</w:t>
      </w:r>
      <w:r w:rsidRPr="00560076">
        <w:rPr>
          <w:rFonts w:cstheme="minorHAnsi"/>
          <w:b/>
        </w:rPr>
        <w:t>UAT</w:t>
      </w:r>
      <w:r w:rsidRPr="00560076">
        <w:rPr>
          <w:rFonts w:cstheme="minorHAnsi"/>
        </w:rPr>
        <w:t>) and System Integrated testing (</w:t>
      </w:r>
      <w:r w:rsidRPr="00560076">
        <w:rPr>
          <w:rFonts w:cstheme="minorHAnsi"/>
          <w:b/>
        </w:rPr>
        <w:t>SIT</w:t>
      </w:r>
      <w:r w:rsidRPr="00560076">
        <w:rPr>
          <w:rFonts w:cstheme="minorHAnsi"/>
        </w:rPr>
        <w:t>) to handle deployments in test and production stages</w:t>
      </w:r>
      <w:r w:rsidR="004008E1" w:rsidRPr="00560076">
        <w:rPr>
          <w:rFonts w:cstheme="minorHAnsi"/>
        </w:rPr>
        <w:t>.</w:t>
      </w:r>
    </w:p>
    <w:p w14:paraId="3AEACC55" w14:textId="77777777" w:rsidR="00D21939" w:rsidRPr="00560076" w:rsidRDefault="00E820A9" w:rsidP="00D21939">
      <w:pPr>
        <w:pStyle w:val="NoSpacing"/>
        <w:numPr>
          <w:ilvl w:val="0"/>
          <w:numId w:val="50"/>
        </w:numPr>
        <w:ind w:left="648"/>
        <w:rPr>
          <w:rFonts w:cstheme="minorHAnsi"/>
          <w:b/>
          <w:bCs/>
        </w:rPr>
      </w:pPr>
      <w:r w:rsidRPr="00560076">
        <w:rPr>
          <w:rFonts w:cstheme="minorHAnsi"/>
        </w:rPr>
        <w:t xml:space="preserve">Implemented version controlling using </w:t>
      </w:r>
      <w:r w:rsidRPr="00560076">
        <w:rPr>
          <w:rFonts w:cstheme="minorHAnsi"/>
          <w:b/>
        </w:rPr>
        <w:t>Microsoft</w:t>
      </w:r>
      <w:r w:rsidRPr="00560076">
        <w:rPr>
          <w:rFonts w:cstheme="minorHAnsi"/>
        </w:rPr>
        <w:t xml:space="preserve"> </w:t>
      </w:r>
      <w:r w:rsidRPr="00560076">
        <w:rPr>
          <w:rFonts w:cstheme="minorHAnsi"/>
          <w:b/>
          <w:bCs/>
        </w:rPr>
        <w:t>Team Foundation Server.</w:t>
      </w:r>
    </w:p>
    <w:p w14:paraId="70CE6AFF" w14:textId="7673F9C2" w:rsidR="00BC4EDB" w:rsidRPr="00560076" w:rsidRDefault="00BC4EDB" w:rsidP="00D21939">
      <w:pPr>
        <w:pStyle w:val="NoSpacing"/>
        <w:numPr>
          <w:ilvl w:val="0"/>
          <w:numId w:val="50"/>
        </w:numPr>
        <w:ind w:left="648"/>
        <w:rPr>
          <w:rFonts w:cstheme="minorHAnsi"/>
          <w:b/>
          <w:bCs/>
        </w:rPr>
      </w:pPr>
      <w:r w:rsidRPr="00560076">
        <w:rPr>
          <w:rFonts w:cstheme="minorHAnsi"/>
          <w:sz w:val="20"/>
          <w:szCs w:val="20"/>
          <w:shd w:val="clear" w:color="auto" w:fill="FFFFFF"/>
        </w:rPr>
        <w:t>Experience in using the Enterprise library for writing data access and logging blocks.</w:t>
      </w:r>
    </w:p>
    <w:p w14:paraId="0BABB12E" w14:textId="77777777" w:rsidR="00D21939" w:rsidRPr="00560076" w:rsidRDefault="00D21939" w:rsidP="00D21939">
      <w:pPr>
        <w:pStyle w:val="NoSpacing"/>
        <w:ind w:left="0"/>
        <w:rPr>
          <w:rFonts w:cstheme="minorHAnsi"/>
          <w:b/>
          <w:bCs/>
        </w:rPr>
      </w:pPr>
    </w:p>
    <w:p w14:paraId="45889EAB" w14:textId="26C04427" w:rsidR="00E820A9" w:rsidRPr="00560076" w:rsidRDefault="00B90D96" w:rsidP="00D21939">
      <w:pPr>
        <w:pStyle w:val="NoSpacing"/>
        <w:ind w:left="0"/>
        <w:rPr>
          <w:rFonts w:cstheme="minorHAnsi"/>
          <w:b/>
          <w:bCs/>
        </w:rPr>
      </w:pPr>
      <w:r w:rsidRPr="00560076">
        <w:rPr>
          <w:rFonts w:cstheme="minorHAnsi"/>
          <w:b/>
        </w:rPr>
        <w:t>Environment:</w:t>
      </w:r>
      <w:r w:rsidRPr="00560076">
        <w:rPr>
          <w:rFonts w:cstheme="minorHAnsi"/>
          <w:i/>
        </w:rPr>
        <w:t xml:space="preserve"> </w:t>
      </w:r>
      <w:r w:rsidR="00E820A9" w:rsidRPr="00560076">
        <w:rPr>
          <w:rFonts w:cstheme="minorHAnsi"/>
          <w:bCs/>
        </w:rPr>
        <w:t>ASP.NET 2.0, C#. Net, ADO.NET, XML, Web services, HTML, JavaScript,</w:t>
      </w:r>
      <w:r w:rsidR="00BC4EDB" w:rsidRPr="00560076">
        <w:rPr>
          <w:rFonts w:cstheme="minorHAnsi"/>
          <w:bCs/>
        </w:rPr>
        <w:t>JQuery,</w:t>
      </w:r>
      <w:r w:rsidR="00E820A9" w:rsidRPr="00560076">
        <w:rPr>
          <w:rFonts w:cstheme="minorHAnsi"/>
          <w:bCs/>
        </w:rPr>
        <w:t xml:space="preserve">IIS </w:t>
      </w:r>
      <w:r w:rsidR="00D21939" w:rsidRPr="00560076">
        <w:rPr>
          <w:rFonts w:cstheme="minorHAnsi"/>
          <w:bCs/>
        </w:rPr>
        <w:t>6.0,</w:t>
      </w:r>
      <w:r w:rsidR="00E820A9" w:rsidRPr="00560076">
        <w:rPr>
          <w:rFonts w:cstheme="minorHAnsi"/>
          <w:bCs/>
        </w:rPr>
        <w:t xml:space="preserve"> CSS, Ajax Toolkit, TFS, Visual Studio 2005, SQL Server 2005.</w:t>
      </w:r>
    </w:p>
    <w:p w14:paraId="3AAD58EB" w14:textId="77777777" w:rsidR="0019538B" w:rsidRPr="00560076" w:rsidRDefault="0019538B">
      <w:pPr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</w:p>
    <w:p w14:paraId="3650D615" w14:textId="77777777" w:rsidR="001C32B0" w:rsidRPr="00560076" w:rsidRDefault="001C32B0">
      <w:pPr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</w:p>
    <w:sectPr w:rsidR="001C32B0" w:rsidRPr="00560076" w:rsidSect="00560076"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51244AA0">
      <w:start w:val="1"/>
      <w:numFmt w:val="bullet"/>
      <w:lvlText w:val="●"/>
      <w:lvlJc w:val="left"/>
      <w:pPr>
        <w:tabs>
          <w:tab w:val="num" w:pos="684"/>
        </w:tabs>
        <w:ind w:left="684" w:firstLine="216"/>
      </w:pPr>
      <w:rPr>
        <w:rFonts w:ascii="Verdana" w:eastAsia="Verdana" w:hAnsi="Verdana" w:cs="Symbo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6FE29A48">
      <w:start w:val="1"/>
      <w:numFmt w:val="bullet"/>
      <w:lvlText w:val="●"/>
      <w:lvlJc w:val="left"/>
      <w:pPr>
        <w:tabs>
          <w:tab w:val="num" w:pos="540"/>
        </w:tabs>
        <w:ind w:left="540" w:firstLine="1080"/>
      </w:pPr>
      <w:rPr>
        <w:rFonts w:ascii="Verdana" w:eastAsia="Verdana" w:hAnsi="Verdana" w:cs="Symbo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20D2755C">
      <w:start w:val="1"/>
      <w:numFmt w:val="bullet"/>
      <w:lvlText w:val="●"/>
      <w:lvlJc w:val="right"/>
      <w:pPr>
        <w:tabs>
          <w:tab w:val="num" w:pos="540"/>
        </w:tabs>
        <w:ind w:left="540" w:firstLine="1980"/>
      </w:pPr>
      <w:rPr>
        <w:rFonts w:ascii="Verdana" w:eastAsia="Verdana" w:hAnsi="Verdana" w:cs="Symbo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C7CC5F88">
      <w:start w:val="1"/>
      <w:numFmt w:val="bullet"/>
      <w:lvlText w:val="●"/>
      <w:lvlJc w:val="left"/>
      <w:pPr>
        <w:tabs>
          <w:tab w:val="num" w:pos="540"/>
        </w:tabs>
        <w:ind w:left="540" w:firstLine="2520"/>
      </w:pPr>
      <w:rPr>
        <w:rFonts w:ascii="Verdana" w:eastAsia="Verdana" w:hAnsi="Verdana" w:cs="Symbo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4212070C">
      <w:start w:val="1"/>
      <w:numFmt w:val="bullet"/>
      <w:lvlText w:val="●"/>
      <w:lvlJc w:val="left"/>
      <w:pPr>
        <w:tabs>
          <w:tab w:val="num" w:pos="540"/>
        </w:tabs>
        <w:ind w:left="540" w:firstLine="3240"/>
      </w:pPr>
      <w:rPr>
        <w:rFonts w:ascii="Verdana" w:eastAsia="Verdana" w:hAnsi="Verdana" w:cs="Symbo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D886389E">
      <w:start w:val="1"/>
      <w:numFmt w:val="bullet"/>
      <w:lvlText w:val="●"/>
      <w:lvlJc w:val="right"/>
      <w:pPr>
        <w:tabs>
          <w:tab w:val="num" w:pos="540"/>
        </w:tabs>
        <w:ind w:left="540" w:firstLine="4140"/>
      </w:pPr>
      <w:rPr>
        <w:rFonts w:ascii="Verdana" w:eastAsia="Verdana" w:hAnsi="Verdana" w:cs="Symbo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8638A7F2">
      <w:start w:val="1"/>
      <w:numFmt w:val="bullet"/>
      <w:lvlText w:val="●"/>
      <w:lvlJc w:val="left"/>
      <w:pPr>
        <w:tabs>
          <w:tab w:val="num" w:pos="540"/>
        </w:tabs>
        <w:ind w:left="540" w:firstLine="4680"/>
      </w:pPr>
      <w:rPr>
        <w:rFonts w:ascii="Verdana" w:eastAsia="Verdana" w:hAnsi="Verdana" w:cs="Symbo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7534C484">
      <w:start w:val="1"/>
      <w:numFmt w:val="bullet"/>
      <w:lvlText w:val="●"/>
      <w:lvlJc w:val="left"/>
      <w:pPr>
        <w:tabs>
          <w:tab w:val="num" w:pos="540"/>
        </w:tabs>
        <w:ind w:left="540" w:firstLine="5400"/>
      </w:pPr>
      <w:rPr>
        <w:rFonts w:ascii="Verdana" w:eastAsia="Verdana" w:hAnsi="Verdana" w:cs="Symbo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91FAA518">
      <w:start w:val="1"/>
      <w:numFmt w:val="bullet"/>
      <w:lvlText w:val="●"/>
      <w:lvlJc w:val="right"/>
      <w:pPr>
        <w:tabs>
          <w:tab w:val="num" w:pos="540"/>
        </w:tabs>
        <w:ind w:left="540" w:firstLine="6300"/>
      </w:pPr>
      <w:rPr>
        <w:rFonts w:ascii="Verdana" w:eastAsia="Verdana" w:hAnsi="Verdana" w:cs="Symbo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>
    <w:nsid w:val="00000002"/>
    <w:multiLevelType w:val="hybridMultilevel"/>
    <w:tmpl w:val="00000002"/>
    <w:lvl w:ilvl="0" w:tplc="6DD86A02">
      <w:start w:val="1"/>
      <w:numFmt w:val="bullet"/>
      <w:lvlText w:val="●"/>
      <w:lvlJc w:val="left"/>
      <w:pPr>
        <w:tabs>
          <w:tab w:val="num" w:pos="-216"/>
        </w:tabs>
        <w:ind w:left="-216" w:firstLine="216"/>
      </w:pPr>
      <w:rPr>
        <w:rFonts w:ascii="Verdana" w:eastAsia="Verdana" w:hAnsi="Verdana" w:cs="Symbo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26A25894">
      <w:start w:val="1"/>
      <w:numFmt w:val="bullet"/>
      <w:lvlText w:val="○"/>
      <w:lvlJc w:val="left"/>
      <w:pPr>
        <w:tabs>
          <w:tab w:val="num" w:pos="1080"/>
        </w:tabs>
        <w:ind w:left="1080" w:hanging="360"/>
      </w:pPr>
      <w:rPr>
        <w:rFonts w:ascii="Courier New" w:eastAsia="Courier New" w:hAnsi="Courier New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8F9E0B44">
      <w:start w:val="1"/>
      <w:numFmt w:val="bullet"/>
      <w:lvlText w:val="■"/>
      <w:lvlJc w:val="right"/>
      <w:pPr>
        <w:tabs>
          <w:tab w:val="num" w:pos="1800"/>
        </w:tabs>
        <w:ind w:left="1800" w:hanging="180"/>
      </w:pPr>
      <w:rPr>
        <w:rFonts w:ascii="Verdana" w:eastAsia="Verdana" w:hAnsi="Verdana" w:cs="Symbo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AD5E5F38">
      <w:start w:val="1"/>
      <w:numFmt w:val="bullet"/>
      <w:lvlText w:val="●"/>
      <w:lvlJc w:val="left"/>
      <w:pPr>
        <w:tabs>
          <w:tab w:val="num" w:pos="2520"/>
        </w:tabs>
        <w:ind w:left="2520" w:hanging="360"/>
      </w:pPr>
      <w:rPr>
        <w:rFonts w:ascii="Verdana" w:eastAsia="Verdana" w:hAnsi="Verdana" w:cs="Symbo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3F54F014">
      <w:start w:val="1"/>
      <w:numFmt w:val="bullet"/>
      <w:lvlText w:val="○"/>
      <w:lvlJc w:val="left"/>
      <w:pPr>
        <w:tabs>
          <w:tab w:val="num" w:pos="3240"/>
        </w:tabs>
        <w:ind w:left="3240" w:hanging="360"/>
      </w:pPr>
      <w:rPr>
        <w:rFonts w:ascii="Courier New" w:eastAsia="Courier New" w:hAnsi="Courier New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DA0CA1D4">
      <w:start w:val="1"/>
      <w:numFmt w:val="bullet"/>
      <w:lvlText w:val="■"/>
      <w:lvlJc w:val="right"/>
      <w:pPr>
        <w:tabs>
          <w:tab w:val="num" w:pos="3960"/>
        </w:tabs>
        <w:ind w:left="3960" w:hanging="180"/>
      </w:pPr>
      <w:rPr>
        <w:rFonts w:ascii="Verdana" w:eastAsia="Verdana" w:hAnsi="Verdana" w:cs="Symbo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D1509E9A">
      <w:start w:val="1"/>
      <w:numFmt w:val="bullet"/>
      <w:lvlText w:val="●"/>
      <w:lvlJc w:val="left"/>
      <w:pPr>
        <w:tabs>
          <w:tab w:val="num" w:pos="4680"/>
        </w:tabs>
        <w:ind w:left="4680" w:hanging="360"/>
      </w:pPr>
      <w:rPr>
        <w:rFonts w:ascii="Verdana" w:eastAsia="Verdana" w:hAnsi="Verdana" w:cs="Symbo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EFB8EC48">
      <w:start w:val="1"/>
      <w:numFmt w:val="bullet"/>
      <w:lvlText w:val="○"/>
      <w:lvlJc w:val="left"/>
      <w:pPr>
        <w:tabs>
          <w:tab w:val="num" w:pos="5400"/>
        </w:tabs>
        <w:ind w:left="5400" w:hanging="360"/>
      </w:pPr>
      <w:rPr>
        <w:rFonts w:ascii="Courier New" w:eastAsia="Courier New" w:hAnsi="Courier New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2B04AEC4">
      <w:start w:val="1"/>
      <w:numFmt w:val="bullet"/>
      <w:lvlText w:val="■"/>
      <w:lvlJc w:val="right"/>
      <w:pPr>
        <w:tabs>
          <w:tab w:val="num" w:pos="6120"/>
        </w:tabs>
        <w:ind w:left="6120" w:hanging="180"/>
      </w:pPr>
      <w:rPr>
        <w:rFonts w:ascii="Verdana" w:eastAsia="Verdana" w:hAnsi="Verdana" w:cs="Symbo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>
    <w:nsid w:val="004750F3"/>
    <w:multiLevelType w:val="hybridMultilevel"/>
    <w:tmpl w:val="8E724B5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2E07C3D"/>
    <w:multiLevelType w:val="hybridMultilevel"/>
    <w:tmpl w:val="B0DC71E6"/>
    <w:lvl w:ilvl="0" w:tplc="6DD86A02">
      <w:start w:val="1"/>
      <w:numFmt w:val="bullet"/>
      <w:lvlText w:val="●"/>
      <w:lvlJc w:val="left"/>
      <w:pPr>
        <w:ind w:left="360" w:hanging="360"/>
      </w:pPr>
      <w:rPr>
        <w:rFonts w:ascii="Verdana" w:eastAsia="Verdana" w:hAnsi="Verdana" w:cs="Symbol" w:hint="default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5292422"/>
    <w:multiLevelType w:val="hybridMultilevel"/>
    <w:tmpl w:val="DD1E7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74126E"/>
    <w:multiLevelType w:val="multilevel"/>
    <w:tmpl w:val="82E04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8C3533C"/>
    <w:multiLevelType w:val="hybridMultilevel"/>
    <w:tmpl w:val="C37CF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AE34891"/>
    <w:multiLevelType w:val="hybridMultilevel"/>
    <w:tmpl w:val="6DF4B5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E017FB3"/>
    <w:multiLevelType w:val="hybridMultilevel"/>
    <w:tmpl w:val="A8381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40344B"/>
    <w:multiLevelType w:val="hybridMultilevel"/>
    <w:tmpl w:val="CC30E40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06A2CC9"/>
    <w:multiLevelType w:val="hybridMultilevel"/>
    <w:tmpl w:val="A34C2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C66E2D"/>
    <w:multiLevelType w:val="hybridMultilevel"/>
    <w:tmpl w:val="FE26AE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66D68C6"/>
    <w:multiLevelType w:val="hybridMultilevel"/>
    <w:tmpl w:val="70D037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3">
    <w:nsid w:val="280F0495"/>
    <w:multiLevelType w:val="hybridMultilevel"/>
    <w:tmpl w:val="FC5E6E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2C81074B"/>
    <w:multiLevelType w:val="hybridMultilevel"/>
    <w:tmpl w:val="E9C4C5F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2E6878A0"/>
    <w:multiLevelType w:val="hybridMultilevel"/>
    <w:tmpl w:val="D4D811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F4053F6"/>
    <w:multiLevelType w:val="hybridMultilevel"/>
    <w:tmpl w:val="956A7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DD7DA3"/>
    <w:multiLevelType w:val="hybridMultilevel"/>
    <w:tmpl w:val="33580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1C7B90"/>
    <w:multiLevelType w:val="hybridMultilevel"/>
    <w:tmpl w:val="407C32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F3D4C54"/>
    <w:multiLevelType w:val="hybridMultilevel"/>
    <w:tmpl w:val="02946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9F016D"/>
    <w:multiLevelType w:val="hybridMultilevel"/>
    <w:tmpl w:val="D7DA5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2D7487"/>
    <w:multiLevelType w:val="hybridMultilevel"/>
    <w:tmpl w:val="69B6E7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A372A1"/>
    <w:multiLevelType w:val="hybridMultilevel"/>
    <w:tmpl w:val="C8B8DB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4C4F2741"/>
    <w:multiLevelType w:val="multilevel"/>
    <w:tmpl w:val="25360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D8C345A"/>
    <w:multiLevelType w:val="hybridMultilevel"/>
    <w:tmpl w:val="62303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3C15B61"/>
    <w:multiLevelType w:val="hybridMultilevel"/>
    <w:tmpl w:val="B15EDF0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5ED30913"/>
    <w:multiLevelType w:val="hybridMultilevel"/>
    <w:tmpl w:val="907EC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52C2306"/>
    <w:multiLevelType w:val="hybridMultilevel"/>
    <w:tmpl w:val="B7921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95352B9"/>
    <w:multiLevelType w:val="hybridMultilevel"/>
    <w:tmpl w:val="B8A2C43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A8F3D70"/>
    <w:multiLevelType w:val="hybridMultilevel"/>
    <w:tmpl w:val="5B0C34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E145579"/>
    <w:multiLevelType w:val="hybridMultilevel"/>
    <w:tmpl w:val="71AEC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43F6111"/>
    <w:multiLevelType w:val="hybridMultilevel"/>
    <w:tmpl w:val="22CC3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B122B47"/>
    <w:multiLevelType w:val="multilevel"/>
    <w:tmpl w:val="EA3CB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BCD434A"/>
    <w:multiLevelType w:val="hybridMultilevel"/>
    <w:tmpl w:val="4E1C0B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7D882EC6"/>
    <w:multiLevelType w:val="hybridMultilevel"/>
    <w:tmpl w:val="45A683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  <w:lvlOverride w:ilvl="0">
      <w:startOverride w:val="1"/>
    </w:lvlOverride>
  </w:num>
  <w:num w:numId="4">
    <w:abstractNumId w:val="5"/>
    <w:lvlOverride w:ilvl="0">
      <w:startOverride w:val="2"/>
    </w:lvlOverride>
  </w:num>
  <w:num w:numId="5">
    <w:abstractNumId w:val="5"/>
    <w:lvlOverride w:ilvl="0">
      <w:startOverride w:val="3"/>
    </w:lvlOverride>
  </w:num>
  <w:num w:numId="6">
    <w:abstractNumId w:val="5"/>
    <w:lvlOverride w:ilvl="0">
      <w:startOverride w:val="4"/>
    </w:lvlOverride>
  </w:num>
  <w:num w:numId="7">
    <w:abstractNumId w:val="5"/>
    <w:lvlOverride w:ilvl="0">
      <w:startOverride w:val="5"/>
    </w:lvlOverride>
  </w:num>
  <w:num w:numId="8">
    <w:abstractNumId w:val="5"/>
    <w:lvlOverride w:ilvl="0">
      <w:startOverride w:val="6"/>
    </w:lvlOverride>
  </w:num>
  <w:num w:numId="9">
    <w:abstractNumId w:val="5"/>
    <w:lvlOverride w:ilvl="0">
      <w:startOverride w:val="7"/>
    </w:lvlOverride>
  </w:num>
  <w:num w:numId="10">
    <w:abstractNumId w:val="5"/>
    <w:lvlOverride w:ilvl="0">
      <w:startOverride w:val="8"/>
    </w:lvlOverride>
  </w:num>
  <w:num w:numId="11">
    <w:abstractNumId w:val="5"/>
    <w:lvlOverride w:ilvl="0">
      <w:startOverride w:val="9"/>
    </w:lvlOverride>
  </w:num>
  <w:num w:numId="12">
    <w:abstractNumId w:val="5"/>
    <w:lvlOverride w:ilvl="0">
      <w:startOverride w:val="10"/>
    </w:lvlOverride>
  </w:num>
  <w:num w:numId="13">
    <w:abstractNumId w:val="5"/>
    <w:lvlOverride w:ilvl="0">
      <w:startOverride w:val="11"/>
    </w:lvlOverride>
  </w:num>
  <w:num w:numId="14">
    <w:abstractNumId w:val="5"/>
    <w:lvlOverride w:ilvl="0">
      <w:startOverride w:val="12"/>
    </w:lvlOverride>
  </w:num>
  <w:num w:numId="15">
    <w:abstractNumId w:val="5"/>
    <w:lvlOverride w:ilvl="0">
      <w:startOverride w:val="13"/>
    </w:lvlOverride>
  </w:num>
  <w:num w:numId="16">
    <w:abstractNumId w:val="5"/>
    <w:lvlOverride w:ilvl="0">
      <w:startOverride w:val="14"/>
    </w:lvlOverride>
  </w:num>
  <w:num w:numId="17">
    <w:abstractNumId w:val="5"/>
    <w:lvlOverride w:ilvl="0">
      <w:startOverride w:val="15"/>
    </w:lvlOverride>
  </w:num>
  <w:num w:numId="18">
    <w:abstractNumId w:val="5"/>
    <w:lvlOverride w:ilvl="0">
      <w:startOverride w:val="16"/>
    </w:lvlOverride>
  </w:num>
  <w:num w:numId="19">
    <w:abstractNumId w:val="14"/>
  </w:num>
  <w:num w:numId="20">
    <w:abstractNumId w:val="20"/>
  </w:num>
  <w:num w:numId="21">
    <w:abstractNumId w:val="21"/>
  </w:num>
  <w:num w:numId="22">
    <w:abstractNumId w:val="2"/>
  </w:num>
  <w:num w:numId="23">
    <w:abstractNumId w:val="9"/>
  </w:num>
  <w:num w:numId="24">
    <w:abstractNumId w:val="28"/>
  </w:num>
  <w:num w:numId="25">
    <w:abstractNumId w:val="18"/>
  </w:num>
  <w:num w:numId="26">
    <w:abstractNumId w:val="29"/>
  </w:num>
  <w:num w:numId="27">
    <w:abstractNumId w:val="15"/>
  </w:num>
  <w:num w:numId="28">
    <w:abstractNumId w:val="16"/>
  </w:num>
  <w:num w:numId="29">
    <w:abstractNumId w:val="12"/>
  </w:num>
  <w:num w:numId="30">
    <w:abstractNumId w:val="23"/>
  </w:num>
  <w:num w:numId="31">
    <w:abstractNumId w:val="32"/>
  </w:num>
  <w:num w:numId="32">
    <w:abstractNumId w:val="7"/>
  </w:num>
  <w:num w:numId="33">
    <w:abstractNumId w:val="8"/>
  </w:num>
  <w:num w:numId="34">
    <w:abstractNumId w:val="3"/>
  </w:num>
  <w:num w:numId="35">
    <w:abstractNumId w:val="4"/>
  </w:num>
  <w:num w:numId="36">
    <w:abstractNumId w:val="26"/>
  </w:num>
  <w:num w:numId="37">
    <w:abstractNumId w:val="10"/>
  </w:num>
  <w:num w:numId="38">
    <w:abstractNumId w:val="17"/>
  </w:num>
  <w:num w:numId="39">
    <w:abstractNumId w:val="6"/>
  </w:num>
  <w:num w:numId="40">
    <w:abstractNumId w:val="19"/>
  </w:num>
  <w:num w:numId="41">
    <w:abstractNumId w:val="22"/>
  </w:num>
  <w:num w:numId="42">
    <w:abstractNumId w:val="34"/>
  </w:num>
  <w:num w:numId="43">
    <w:abstractNumId w:val="25"/>
  </w:num>
  <w:num w:numId="44">
    <w:abstractNumId w:val="13"/>
  </w:num>
  <w:num w:numId="45">
    <w:abstractNumId w:val="31"/>
  </w:num>
  <w:num w:numId="46">
    <w:abstractNumId w:val="30"/>
  </w:num>
  <w:num w:numId="47">
    <w:abstractNumId w:val="24"/>
  </w:num>
  <w:num w:numId="48">
    <w:abstractNumId w:val="27"/>
  </w:num>
  <w:num w:numId="49">
    <w:abstractNumId w:val="33"/>
  </w:num>
  <w:num w:numId="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I2MTQwNbU0NrO0MDVR0lEKTi0uzszPAykwrQUAylKHcSwAAAA="/>
  </w:docVars>
  <w:rsids>
    <w:rsidRoot w:val="00A77B3E"/>
    <w:rsid w:val="0002343A"/>
    <w:rsid w:val="000271A4"/>
    <w:rsid w:val="000377E8"/>
    <w:rsid w:val="00042682"/>
    <w:rsid w:val="0005147C"/>
    <w:rsid w:val="0007319E"/>
    <w:rsid w:val="000733E5"/>
    <w:rsid w:val="000867A5"/>
    <w:rsid w:val="00092631"/>
    <w:rsid w:val="000A4D6A"/>
    <w:rsid w:val="000C2274"/>
    <w:rsid w:val="000E668C"/>
    <w:rsid w:val="001004C1"/>
    <w:rsid w:val="00105F9C"/>
    <w:rsid w:val="00107FD4"/>
    <w:rsid w:val="00121395"/>
    <w:rsid w:val="001420B9"/>
    <w:rsid w:val="0015596A"/>
    <w:rsid w:val="0016317B"/>
    <w:rsid w:val="00182773"/>
    <w:rsid w:val="00193B78"/>
    <w:rsid w:val="0019538B"/>
    <w:rsid w:val="001A2523"/>
    <w:rsid w:val="001B1392"/>
    <w:rsid w:val="001C32B0"/>
    <w:rsid w:val="001C5146"/>
    <w:rsid w:val="001E32CC"/>
    <w:rsid w:val="0020605A"/>
    <w:rsid w:val="00207BC3"/>
    <w:rsid w:val="00210329"/>
    <w:rsid w:val="00230B58"/>
    <w:rsid w:val="00283497"/>
    <w:rsid w:val="002A0A6B"/>
    <w:rsid w:val="002A633C"/>
    <w:rsid w:val="002B7E75"/>
    <w:rsid w:val="002C2112"/>
    <w:rsid w:val="002C76D7"/>
    <w:rsid w:val="002D2A68"/>
    <w:rsid w:val="002F67C0"/>
    <w:rsid w:val="00303732"/>
    <w:rsid w:val="003240CA"/>
    <w:rsid w:val="00326DF2"/>
    <w:rsid w:val="003631DB"/>
    <w:rsid w:val="00370C22"/>
    <w:rsid w:val="00393689"/>
    <w:rsid w:val="003A39FE"/>
    <w:rsid w:val="003B330D"/>
    <w:rsid w:val="003C704E"/>
    <w:rsid w:val="003D13E2"/>
    <w:rsid w:val="003D7A9E"/>
    <w:rsid w:val="003E0E52"/>
    <w:rsid w:val="003E2CAB"/>
    <w:rsid w:val="004008E1"/>
    <w:rsid w:val="004350CA"/>
    <w:rsid w:val="004574F4"/>
    <w:rsid w:val="00484CAC"/>
    <w:rsid w:val="004854E5"/>
    <w:rsid w:val="00487673"/>
    <w:rsid w:val="004919C3"/>
    <w:rsid w:val="00494207"/>
    <w:rsid w:val="00497D98"/>
    <w:rsid w:val="004A03C4"/>
    <w:rsid w:val="004B5770"/>
    <w:rsid w:val="004D0A17"/>
    <w:rsid w:val="004D248C"/>
    <w:rsid w:val="004F4CA9"/>
    <w:rsid w:val="0052021D"/>
    <w:rsid w:val="00532F89"/>
    <w:rsid w:val="005353B0"/>
    <w:rsid w:val="00540FE7"/>
    <w:rsid w:val="00553207"/>
    <w:rsid w:val="00560076"/>
    <w:rsid w:val="0056548C"/>
    <w:rsid w:val="0058719B"/>
    <w:rsid w:val="005A44AE"/>
    <w:rsid w:val="005A555E"/>
    <w:rsid w:val="005B13F6"/>
    <w:rsid w:val="005B1580"/>
    <w:rsid w:val="005C43E5"/>
    <w:rsid w:val="005C6D34"/>
    <w:rsid w:val="005D1ECF"/>
    <w:rsid w:val="005D692F"/>
    <w:rsid w:val="005D6B4C"/>
    <w:rsid w:val="005D6C4D"/>
    <w:rsid w:val="005E2EB8"/>
    <w:rsid w:val="005E42A9"/>
    <w:rsid w:val="005E4886"/>
    <w:rsid w:val="0060350D"/>
    <w:rsid w:val="00620FFF"/>
    <w:rsid w:val="00643FC5"/>
    <w:rsid w:val="00645731"/>
    <w:rsid w:val="00645CAF"/>
    <w:rsid w:val="0064777E"/>
    <w:rsid w:val="00651E8E"/>
    <w:rsid w:val="00676968"/>
    <w:rsid w:val="00682CE6"/>
    <w:rsid w:val="00696C5B"/>
    <w:rsid w:val="006C4E4D"/>
    <w:rsid w:val="006D150C"/>
    <w:rsid w:val="006D315D"/>
    <w:rsid w:val="006E7BBF"/>
    <w:rsid w:val="00703B23"/>
    <w:rsid w:val="00705707"/>
    <w:rsid w:val="007132F6"/>
    <w:rsid w:val="007446A5"/>
    <w:rsid w:val="00792388"/>
    <w:rsid w:val="007A04FC"/>
    <w:rsid w:val="007F3D94"/>
    <w:rsid w:val="007F6C3D"/>
    <w:rsid w:val="008177D6"/>
    <w:rsid w:val="008406C7"/>
    <w:rsid w:val="00846196"/>
    <w:rsid w:val="0085069B"/>
    <w:rsid w:val="00862450"/>
    <w:rsid w:val="0086653A"/>
    <w:rsid w:val="00885A2E"/>
    <w:rsid w:val="00891785"/>
    <w:rsid w:val="00892735"/>
    <w:rsid w:val="008C1C42"/>
    <w:rsid w:val="008C41BC"/>
    <w:rsid w:val="008C6347"/>
    <w:rsid w:val="008E23CD"/>
    <w:rsid w:val="008E7C45"/>
    <w:rsid w:val="00907192"/>
    <w:rsid w:val="00912782"/>
    <w:rsid w:val="00914D76"/>
    <w:rsid w:val="00932983"/>
    <w:rsid w:val="009359D2"/>
    <w:rsid w:val="00945C63"/>
    <w:rsid w:val="009515E7"/>
    <w:rsid w:val="009629CB"/>
    <w:rsid w:val="00964B95"/>
    <w:rsid w:val="00970F4C"/>
    <w:rsid w:val="00982A05"/>
    <w:rsid w:val="009D37FE"/>
    <w:rsid w:val="00A137FC"/>
    <w:rsid w:val="00A14CA1"/>
    <w:rsid w:val="00A2709F"/>
    <w:rsid w:val="00A45D46"/>
    <w:rsid w:val="00A77B3E"/>
    <w:rsid w:val="00A84E43"/>
    <w:rsid w:val="00A902A6"/>
    <w:rsid w:val="00AA16C1"/>
    <w:rsid w:val="00AA377A"/>
    <w:rsid w:val="00AB5411"/>
    <w:rsid w:val="00AB5864"/>
    <w:rsid w:val="00AB5D76"/>
    <w:rsid w:val="00AE007F"/>
    <w:rsid w:val="00AF0F27"/>
    <w:rsid w:val="00AF60A8"/>
    <w:rsid w:val="00AF6F2D"/>
    <w:rsid w:val="00B02FF2"/>
    <w:rsid w:val="00B04701"/>
    <w:rsid w:val="00B061E1"/>
    <w:rsid w:val="00B13230"/>
    <w:rsid w:val="00B20EFA"/>
    <w:rsid w:val="00B23FA9"/>
    <w:rsid w:val="00B27447"/>
    <w:rsid w:val="00B52AC8"/>
    <w:rsid w:val="00B55C9E"/>
    <w:rsid w:val="00B64248"/>
    <w:rsid w:val="00B90D96"/>
    <w:rsid w:val="00BA4018"/>
    <w:rsid w:val="00BC4EDB"/>
    <w:rsid w:val="00BE6404"/>
    <w:rsid w:val="00BF1EEC"/>
    <w:rsid w:val="00BF3C20"/>
    <w:rsid w:val="00BF3E63"/>
    <w:rsid w:val="00BF400D"/>
    <w:rsid w:val="00C0003F"/>
    <w:rsid w:val="00C13944"/>
    <w:rsid w:val="00C15F76"/>
    <w:rsid w:val="00C257D7"/>
    <w:rsid w:val="00C40C17"/>
    <w:rsid w:val="00C52995"/>
    <w:rsid w:val="00C723DB"/>
    <w:rsid w:val="00C83FF5"/>
    <w:rsid w:val="00CB07FF"/>
    <w:rsid w:val="00CB2F3C"/>
    <w:rsid w:val="00CC1A00"/>
    <w:rsid w:val="00CD7CC4"/>
    <w:rsid w:val="00CF2728"/>
    <w:rsid w:val="00D01A47"/>
    <w:rsid w:val="00D15188"/>
    <w:rsid w:val="00D20FF8"/>
    <w:rsid w:val="00D21939"/>
    <w:rsid w:val="00D3598D"/>
    <w:rsid w:val="00D96398"/>
    <w:rsid w:val="00DA49A4"/>
    <w:rsid w:val="00DC45ED"/>
    <w:rsid w:val="00DC71F1"/>
    <w:rsid w:val="00E11891"/>
    <w:rsid w:val="00E14F5A"/>
    <w:rsid w:val="00E3038C"/>
    <w:rsid w:val="00E42666"/>
    <w:rsid w:val="00E449AB"/>
    <w:rsid w:val="00E51A3A"/>
    <w:rsid w:val="00E53373"/>
    <w:rsid w:val="00E820A9"/>
    <w:rsid w:val="00E977C4"/>
    <w:rsid w:val="00EA35FA"/>
    <w:rsid w:val="00EB044D"/>
    <w:rsid w:val="00ED1930"/>
    <w:rsid w:val="00ED62B2"/>
    <w:rsid w:val="00EF2A36"/>
    <w:rsid w:val="00EF4550"/>
    <w:rsid w:val="00EF6363"/>
    <w:rsid w:val="00F128F8"/>
    <w:rsid w:val="00F5231B"/>
    <w:rsid w:val="00F66E7F"/>
    <w:rsid w:val="00F73E09"/>
    <w:rsid w:val="00F77767"/>
    <w:rsid w:val="00FA1088"/>
    <w:rsid w:val="00FB528A"/>
    <w:rsid w:val="00FD3567"/>
    <w:rsid w:val="00FE6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8E5AF1"/>
  <w15:docId w15:val="{A0CAC2ED-B569-4283-B902-51752CAC5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13F6"/>
    <w:rPr>
      <w:color w:val="000000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spacing w:before="240" w:after="60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353BB"/>
  </w:style>
  <w:style w:type="character" w:styleId="Hyperlink">
    <w:name w:val="Hyperlink"/>
    <w:basedOn w:val="DefaultParagraphFont"/>
    <w:unhideWhenUsed/>
    <w:rsid w:val="00C353BB"/>
    <w:rPr>
      <w:color w:val="0000FF"/>
      <w:u w:val="single"/>
    </w:rPr>
  </w:style>
  <w:style w:type="paragraph" w:styleId="NormalWeb">
    <w:name w:val="Normal (Web)"/>
    <w:basedOn w:val="Normal"/>
    <w:rsid w:val="00721054"/>
    <w:pPr>
      <w:spacing w:before="100" w:beforeAutospacing="1" w:after="100" w:afterAutospacing="1"/>
    </w:pPr>
    <w:rPr>
      <w:color w:val="auto"/>
    </w:rPr>
  </w:style>
  <w:style w:type="paragraph" w:styleId="ListParagraph">
    <w:name w:val="List Paragraph"/>
    <w:basedOn w:val="Normal"/>
    <w:qFormat/>
    <w:rsid w:val="000867A5"/>
    <w:pPr>
      <w:ind w:left="720"/>
      <w:contextualSpacing/>
    </w:pPr>
  </w:style>
  <w:style w:type="paragraph" w:customStyle="1" w:styleId="Normal1">
    <w:name w:val="Normal1"/>
    <w:basedOn w:val="Normal"/>
    <w:rsid w:val="000271A4"/>
    <w:pPr>
      <w:widowControl w:val="0"/>
      <w:suppressAutoHyphens/>
      <w:autoSpaceDE w:val="0"/>
    </w:pPr>
    <w:rPr>
      <w:rFonts w:ascii="Garamond" w:eastAsia="Garamond" w:hAnsi="Garamond"/>
      <w:color w:val="auto"/>
      <w:szCs w:val="20"/>
    </w:rPr>
  </w:style>
  <w:style w:type="character" w:customStyle="1" w:styleId="apple-style-span">
    <w:name w:val="apple-style-span"/>
    <w:basedOn w:val="DefaultParagraphFont"/>
    <w:rsid w:val="000271A4"/>
  </w:style>
  <w:style w:type="paragraph" w:styleId="BodyText2">
    <w:name w:val="Body Text 2"/>
    <w:basedOn w:val="Normal"/>
    <w:link w:val="BodyText2Char"/>
    <w:unhideWhenUsed/>
    <w:rsid w:val="000271A4"/>
    <w:pPr>
      <w:spacing w:after="120" w:line="480" w:lineRule="auto"/>
    </w:pPr>
    <w:rPr>
      <w:rFonts w:ascii="Calibri" w:eastAsia="Calibri" w:hAnsi="Calibri"/>
      <w:color w:val="auto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rsid w:val="000271A4"/>
    <w:rPr>
      <w:rFonts w:ascii="Calibri" w:eastAsia="Calibri" w:hAnsi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29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995"/>
    <w:rPr>
      <w:rFonts w:ascii="Tahoma" w:hAnsi="Tahoma" w:cs="Tahoma"/>
      <w:color w:val="000000"/>
      <w:sz w:val="16"/>
      <w:szCs w:val="16"/>
    </w:rPr>
  </w:style>
  <w:style w:type="table" w:styleId="TableGrid">
    <w:name w:val="Table Grid"/>
    <w:basedOn w:val="TableNormal"/>
    <w:uiPriority w:val="59"/>
    <w:rsid w:val="008624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rsid w:val="00CB2F3C"/>
    <w:pPr>
      <w:tabs>
        <w:tab w:val="num" w:pos="0"/>
      </w:tabs>
      <w:suppressAutoHyphens/>
      <w:ind w:left="720" w:hanging="360"/>
      <w:jc w:val="both"/>
    </w:pPr>
    <w:rPr>
      <w:color w:val="auto"/>
      <w:lang w:eastAsia="ar-SA"/>
    </w:rPr>
  </w:style>
  <w:style w:type="paragraph" w:styleId="NoSpacing">
    <w:name w:val="No Spacing"/>
    <w:link w:val="NoSpacingChar"/>
    <w:uiPriority w:val="1"/>
    <w:qFormat/>
    <w:rsid w:val="00D21939"/>
    <w:pPr>
      <w:ind w:left="72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link w:val="NoSpacing"/>
    <w:uiPriority w:val="1"/>
    <w:rsid w:val="00D21939"/>
    <w:rPr>
      <w:rFonts w:asciiTheme="minorHAnsi" w:eastAsiaTheme="minorEastAsia" w:hAnsiTheme="minorHAnsi" w:cstheme="minorBidi"/>
      <w:sz w:val="22"/>
      <w:szCs w:val="22"/>
    </w:rPr>
  </w:style>
  <w:style w:type="character" w:customStyle="1" w:styleId="hl">
    <w:name w:val="hl"/>
    <w:basedOn w:val="DefaultParagraphFont"/>
    <w:rsid w:val="00B02F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0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bhiramram080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2474</Words>
  <Characters>14107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Vikas Gupta</cp:lastModifiedBy>
  <cp:revision>2</cp:revision>
  <cp:lastPrinted>2009-04-22T19:24:00Z</cp:lastPrinted>
  <dcterms:created xsi:type="dcterms:W3CDTF">2018-02-14T16:53:00Z</dcterms:created>
  <dcterms:modified xsi:type="dcterms:W3CDTF">2018-02-14T16:53:00Z</dcterms:modified>
</cp:coreProperties>
</file>